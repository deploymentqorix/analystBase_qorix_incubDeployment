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r>
        <w:t>REQ-1: Fix flakey test $ARGUMENTS</w:t>
      </w:r>
    </w:p>
    <w:p>
      <w:r>
        <w:t>REQ-2: Fix issue $ARGUMENTS</w:t>
      </w:r>
    </w:p>
    <w:p>
      <w:r>
        <w:t>REQ-3: Fetch unresolved comments for this branch's PR, then fix them</w:t>
      </w:r>
    </w:p>
    <w:p>
      <w:r>
        <w:t>REQ-4: Repro issue $ARGUMENTS in a failing test</w:t>
      </w:r>
    </w:p>
    <w:p>
      <w:r>
        <w:t>REQ-5: Update `clj-kondo` configs for libraries using</w:t>
        <w:br/>
        <w:br/>
        <w:t>```sh</w:t>
        <w:br/>
        <w:t>clj-kondo --copy-configs --dependencies --lint "$(clojure -Spath -A:dev)"</w:t>
        <w:br/>
        <w:t>```</w:t>
      </w:r>
    </w:p>
    <w:p>
      <w:r>
        <w:t>REQ-6: FROM mcr.microsoft.com/vscode/devcontainers/java:21</w:t>
        <w:br/>
        <w:br/>
        <w:t># Set up nodesource, install node, yarn, fontconfig for static viz, rlwrap for dev ergonomics</w:t>
        <w:br/>
        <w:br/>
        <w:t>RUN ( curl -fsSL...</w:t>
      </w:r>
    </w:p>
    <w:p>
      <w:r>
        <w:t>REQ-7: .babel_cache</w:t>
        <w:br/>
        <w:t>docs/*</w:t>
        <w:br/>
        <w:t>target/*</w:t>
        <w:br/>
        <w:t>.circleci</w:t>
        <w:br/>
        <w:t>.cpcache</w:t>
        <w:br/>
        <w:t>.devcontainer</w:t>
        <w:br/>
        <w:t>.github</w:t>
        <w:br/>
        <w:t>.husky</w:t>
        <w:br/>
        <w:t>.lsp</w:t>
        <w:br/>
        <w:t>.shadow-cljs</w:t>
        <w:br/>
        <w:t>.github</w:t>
        <w:br/>
        <w:t>.vscode</w:t>
        <w:br/>
        <w:t>hooks/*</w:t>
        <w:br/>
        <w:t>test/*</w:t>
        <w:br/>
        <w:t>test_config/*</w:t>
        <w:br/>
        <w:t>test_modules/*</w:t>
        <w:br/>
        <w:t>test_resources/*</w:t>
        <w:br/>
        <w:t>node_modules</w:t>
        <w:br/>
        <w:t>**metabase.jar</w:t>
        <w:br/>
        <w:t>...</w:t>
      </w:r>
    </w:p>
    <w:p>
      <w:r>
        <w:t>REQ-8: Metabase EditorConfig settings</w:t>
        <w:br/>
        <w:t>http://editorconfig.org/</w:t>
        <w:br/>
        <w:t>use the top most editor config file</w:t>
      </w:r>
    </w:p>
    <w:p>
      <w:r>
        <w:t>REQ-9: frontend/src/cljs</w:t>
        <w:br/>
        <w:t>frontend/src/cljs_release</w:t>
        <w:br/>
        <w:t>e2e/support/cypress_sample_database.js</w:t>
        <w:br/>
        <w:t>e2e/support/cypress_sample_instance_data.js</w:t>
      </w:r>
    </w:p>
    <w:p>
      <w:r>
        <w:t>REQ-10: eslint-disable import/no-commonjs</w:t>
        <w:br/>
        <w:t>eslint-disable no-undef</w:t>
      </w:r>
    </w:p>
    <w:p>
      <w:r>
        <w:t>REQ-11: *.class</w:t>
        <w:br/>
        <w:t>*.*.rej</w:t>
        <w:br/>
        <w:t>*.iml</w:t>
        <w:br/>
        <w:t>*.jar</w:t>
        <w:br/>
        <w:t>*.log</w:t>
        <w:br/>
        <w:t>*.po~</w:t>
        <w:br/>
        <w:t>*.sqlite</w:t>
        <w:br/>
        <w:t>*.trace.db</w:t>
        <w:br/>
        <w:t>*.trace.db.old</w:t>
        <w:br/>
        <w:t>*.xcworkspacedata</w:t>
        <w:br/>
        <w:t>.DS_Store</w:t>
        <w:br/>
        <w:t>.\#*</w:t>
        <w:br/>
        <w:t>.cpcache/</w:t>
        <w:br/>
        <w:t>.eastwood</w:t>
        <w:br/>
        <w:t>.idea/</w:t>
        <w:br/>
        <w:t>.nrepl-port</w:t>
        <w:br/>
        <w:t>.portal</w:t>
        <w:br/>
        <w:t>.vscode</w:t>
        <w:br/>
        <w:t>/*.h2.db</w:t>
        <w:br/>
        <w:t>/*.lock.db</w:t>
        <w:br/>
        <w:t>/*.mv.db</w:t>
        <w:br/>
        <w:t>/*.trace...</w:t>
      </w:r>
    </w:p>
    <w:p>
      <w:r>
        <w:t>REQ-12: http://localhost*</w:t>
        <w:br/>
        <w:t>https://admin.google.com</w:t>
      </w:r>
    </w:p>
    <w:p>
      <w:r>
        <w:t>REQ-13: v22.13.1</w:t>
      </w:r>
    </w:p>
    <w:p>
      <w:r>
        <w:t>REQ-14: frontend/src/cljs</w:t>
        <w:br/>
        <w:t>docs/configuring-metabase/environment-variables.md</w:t>
        <w:br/>
        <w:t>docs/api/*</w:t>
        <w:br/>
        <w:t>docs/api-documentation.md</w:t>
        <w:br/>
        <w:t>.storybook-sdk/msw-public/mockServiceWorker.js</w:t>
      </w:r>
    </w:p>
    <w:p>
      <w:r>
        <w:t>REQ-15: {</w:t>
        <w:br/>
        <w:t xml:space="preserve">  "trailingComma": "all"</w:t>
        <w:br/>
        <w:t>}</w:t>
      </w:r>
    </w:p>
    <w:p>
      <w:r>
        <w:t>REQ-16: network-timeout 600000</w:t>
      </w:r>
    </w:p>
    <w:p>
      <w:r>
        <w:t>REQ-17: ##################</w:t>
        <w:br/>
        <w:t>STAGE 1: builder</w:t>
        <w:br/>
        <w:t>##################</w:t>
      </w:r>
    </w:p>
    <w:p>
      <w:r>
        <w:t>REQ-18: GNU AFFERO GENERAL PUBLIC LICENSE</w:t>
        <w:br/>
        <w:t xml:space="preserve">    Version 3, 19 November 2007</w:t>
        <w:br/>
        <w:br/>
        <w:t xml:space="preserve">    Copyright (C) 2007 Free Software Foundation, Inc. &lt;http://fsf.org/&gt;</w:t>
        <w:br/>
        <w:t xml:space="preserve">    Everyone is permitted to copy and distribute verbatim...</w:t>
      </w:r>
    </w:p>
    <w:p>
      <w:r>
        <w:t>REQ-19: METABASE APP-EMBED.JS</w:t>
        <w:br/>
        <w:t>SOFTWARE LICENSE AGREEMENT</w:t>
        <w:br/>
        <w:br/>
        <w:t>PLEASE READ THE FOLLOWING TERMS AND CONDITIONS CAREFULLY BEFORE DOWNLOADING, INSTALLING OR USING THE APP-EMBED.JS SOFTWARE OR ANY ACCOMPANYING...</w:t>
      </w:r>
    </w:p>
    <w:p>
      <w:r>
        <w:t>REQ-20: Usage of files in the top-level "/enterprise" directory and subdirectories thereof, and of Metabase Enterprise Edition features, is subject to the Metabase Commercial License...</w:t>
      </w:r>
    </w:p>
    <w:p>
      <w:r>
        <w:t>REQ-21: Source code in this repository is variously licensed under the GNU Affero General Public License (AGPL), or the Metabase Commercial License (https://www.metabase.com/license/commercial).</w:t>
        <w:br/>
        <w:br/>
        <w:t>* Outside...</w:t>
      </w:r>
    </w:p>
    <w:p>
      <w:r>
        <w:t>REQ-22: analystBase_qorix_incubDeployment</w:t>
        <w:br/>
        <w:t>AnalystBase: A Modern Business Intelligence Frontend</w:t>
      </w:r>
    </w:p>
    <w:p>
      <w:r>
        <w:t>REQ-23: 10c975ab6e6f4de9d0f77cec9a3dc793267a8e16</w:t>
        <w:br/>
        <w:t>05b89437a9a43be2d23c25a9ae006ec237240434</w:t>
      </w:r>
    </w:p>
    <w:p>
      <w:r>
        <w:t>REQ-24: # Downloading Jars</w:t>
      </w:r>
    </w:p>
    <w:p>
      <w:r>
        <w:t>REQ-25: !/usr/bin/env node</w:t>
        <w:br/>
        <w:t>eslint-disable no-console</w:t>
        <w:br/>
        <w:t>global process</w:t>
        <w:br/>
        <w:t>This workflow is experimental POC, non-required, and is owned by team</w:t>
        <w:br/>
        <w:t>Embedding. For the time being, unless you think you did a breaking...</w:t>
      </w:r>
    </w:p>
    <w:p>
      <w:r>
        <w:t>REQ-26: Build-drivers scripts</w:t>
      </w:r>
    </w:p>
    <w:p>
      <w:r>
        <w:t>REQ-27: !/usr/bin/env bash</w:t>
      </w:r>
    </w:p>
    <w:p>
      <w:r>
        <w:t>REQ-28: # Build Metabase Tooling</w:t>
      </w:r>
    </w:p>
    <w:p>
      <w:r>
        <w:t>REQ-29: !/bin/bash</w:t>
      </w:r>
    </w:p>
    <w:p>
      <w:r>
        <w:t>REQ-30: !/usr/bin/env node</w:t>
        <w:br/>
        <w:t>This proxy is useful for debugging frontend issues on deployed instances of</w:t>
        <w:br/>
        <w:t>Metabase. You can use the frontend of a local insance in conjunction with them</w:t>
        <w:br/>
        <w:t>backend of a deployed...</w:t>
      </w:r>
    </w:p>
    <w:p>
      <w:r>
        <w:t>REQ-31: FROM eclipse-temurin:21-jre-alpine</w:t>
        <w:br/>
        <w:br/>
        <w:t>ENV FC_LANG=en-US LC_CTYPE=en_US.UTF-8</w:t>
        <w:br/>
        <w:br/>
        <w:t>ARG GIT_COMMIT_SHA</w:t>
        <w:br/>
        <w:t>ENV GIT_COMMIT_SHA=${GIT_COMMIT_SHA}</w:t>
        <w:br/>
        <w:br/>
        <w:t># dependencies</w:t>
        <w:br/>
        <w:t>RUN apk add -U bash fontconfig curl font-noto...</w:t>
      </w:r>
    </w:p>
    <w:p>
      <w:r>
        <w:t>REQ-32: FROM eclipse-temurin:21-jre-noble as runner</w:t>
        <w:br/>
        <w:br/>
        <w:t>ENV FC_LANG=en-US LC_CTYPE=en_US.UTF-8</w:t>
        <w:br/>
        <w:br/>
        <w:t>ARG GIT_COMMIT_SHA</w:t>
        <w:br/>
        <w:t>ENV GIT_COMMIT_SHA=${GIT_COMMIT_SHA}</w:t>
        <w:br/>
        <w:br/>
        <w:t># Dependencies</w:t>
        <w:br/>
        <w:t>RUN apt-get update &amp;&amp; \</w:t>
        <w:br/>
        <w:t xml:space="preserve">  apt-get upgrade...</w:t>
      </w:r>
    </w:p>
    <w:p>
      <w:r>
        <w:t>REQ-33: !/usr/bin/env node</w:t>
        <w:br/>
        <w:t>eslint-env node</w:t>
        <w:br/>
        <w:t>eslint-disable import/no-commonjs</w:t>
      </w:r>
    </w:p>
    <w:p>
      <w:r>
        <w:t>REQ-34: !/usr/bin/env node</w:t>
        <w:br/>
        <w:t>eslint-env node</w:t>
        <w:br/>
        <w:t>eslint-disable import/no-commonjs, import/order, no-console</w:t>
      </w:r>
    </w:p>
    <w:p>
      <w:r>
        <w:t>REQ-35: !/usr/bin/env node</w:t>
        <w:br/>
        <w:t>eslint-env node</w:t>
        <w:br/>
        <w:t>eslint-disable import/no-commonjs, import/order, no-console</w:t>
      </w:r>
    </w:p>
    <w:p>
      <w:r>
        <w:t>REQ-36: !/usr/bin/env tsx</w:t>
        <w:br/>
        <w:t>eslint-disable no-console</w:t>
      </w:r>
    </w:p>
    <w:p>
      <w:r>
        <w:t>REQ-37: import {</w:t>
        <w:br/>
        <w:t xml:space="preserve">  extractVariableDefinitionsFromFileContent,</w:t>
        <w:br/>
        <w:t xml:space="preserve">  extractVariableUsagesFromFileContent,</w:t>
        <w:br/>
        <w:t>} from "./find-never-defined-css-variables";</w:t>
        <w:br/>
        <w:br/>
        <w:t>describe("extractVariableDefinitionsFromFileContent", () =&gt;...</w:t>
      </w:r>
    </w:p>
    <w:p>
      <w:r>
        <w:t>REQ-38: # i18n info</w:t>
        <w:br/>
        <w:t>### Building the backend pot file</w:t>
      </w:r>
    </w:p>
    <w:p>
      <w:r>
        <w:t>REQ-39: ! /usr/bin/env bash</w:t>
      </w:r>
    </w:p>
    <w:p>
      <w:r>
        <w:t>REQ-40: !/usr/bin/env bash</w:t>
        <w:br/>
        <w:t>This script merges translations from the given branch into the current branch.</w:t>
        <w:br/>
        <w:br/>
        <w:t>It's useful to run this after backporting a translation PR, since that PR may</w:t>
        <w:br/>
        <w:t>remove translations...</w:t>
      </w:r>
    </w:p>
    <w:p>
      <w:r>
        <w:t>REQ-41: ! /usr/bin/env bash</w:t>
      </w:r>
    </w:p>
    <w:p>
      <w:r>
        <w:t>REQ-42: Linter that validates the Liquibase migrations file against a spec. This lets us check and enforce additional</w:t>
        <w:br/>
        <w:t>constraints for the `000_migrations.yaml` file (e.g. make sure you're not using duplicate...</w:t>
      </w:r>
    </w:p>
    <w:p>
      <w:r>
        <w:t>REQ-43: !/usr/bin/env bash</w:t>
      </w:r>
    </w:p>
    <w:p>
      <w:r>
        <w:t>REQ-44: !/usr/bin/env bb</w:t>
      </w:r>
    </w:p>
    <w:p>
      <w:r>
        <w:t>REQ-45: Release list</w:t>
      </w:r>
    </w:p>
    <w:p>
      <w:r>
        <w:t>REQ-46: ---</w:t>
        <w:br/>
        <w:t>title: Metabase versions</w:t>
        <w:br/>
        <w:t>---</w:t>
        <w:br/>
        <w:br/>
        <w:t># Metabase versions</w:t>
        <w:br/>
        <w:br/>
        <w:t>Below are links to releases for:</w:t>
        <w:br/>
        <w:br/>
        <w:t>- [Metabase Enterprise Edition](#metabase-enterprise-edition-releases). This edition is used in the...</w:t>
      </w:r>
    </w:p>
    <w:p>
      <w:r>
        <w:t>REQ-47: # Metabase Release Script 3.0</w:t>
        <w:br/>
        <w:t>### Prereqs</w:t>
      </w:r>
    </w:p>
    <w:p>
      <w:r>
        <w:t>REQ-48: ---</w:t>
        <w:br/>
        <w:t>title: {{title}}</w:t>
        <w:br/>
        <w:t>---</w:t>
        <w:br/>
        <w:br/>
        <w:t># {{title}}</w:t>
        <w:br/>
        <w:br/>
        <w:t>This reference lists all country codes and their corresponding country names used in Metabase's default world map visualizations. The data comes from the...</w:t>
      </w:r>
    </w:p>
    <w:p>
      <w:r>
        <w:t>REQ-49: !node</w:t>
      </w:r>
    </w:p>
    <w:p>
      <w:r>
        <w:t>REQ-50: !/usr/bin/env node</w:t>
      </w:r>
    </w:p>
    <w:p>
      <w:r>
        <w:t>REQ-51: 10c975ab6e6f4de9d0f77cec9a3dc793267a8e16</w:t>
        <w:br/>
        <w:t>05b89437a9a43be2d23c25a9ae006ec237240434</w:t>
      </w:r>
    </w:p>
    <w:p>
      <w:r>
        <w:t>REQ-52: # Render png</w:t>
      </w:r>
    </w:p>
    <w:p>
      <w:r>
        <w:t>REQ-53: ---</w:t>
        <w:br/>
        <w:t>title: Contributing to Metabase</w:t>
        <w:br/>
        <w:t>redirect_from:</w:t>
        <w:br/>
        <w:t xml:space="preserve">  - /docs/latest/developers-guide/contributing</w:t>
        <w:br/>
        <w:t>---</w:t>
        <w:br/>
        <w:br/>
        <w:t># Contributing to Metabase</w:t>
        <w:br/>
        <w:br/>
        <w:t>## Thank you</w:t>
        <w:br/>
        <w:br/>
        <w:t>First off, thanks for your interest in Metabase and...</w:t>
      </w:r>
    </w:p>
    <w:p>
      <w:r>
        <w:t>REQ-54: ---</w:t>
        <w:br/>
        <w:t>title: Metabase documentation</w:t>
        <w:br/>
        <w:t>redirect_from:</w:t>
        <w:br/>
        <w:t xml:space="preserve">  - /docs/latest/enterprise-guide</w:t>
        <w:br/>
        <w:t xml:space="preserve">  - /docs/latest/users-guide</w:t>
        <w:br/>
        <w:t xml:space="preserve">  - /docs/latest/administration-guide</w:t>
        <w:br/>
        <w:t xml:space="preserve">  - /docs/latest/operations-guide</w:t>
        <w:br/>
        <w:t xml:space="preserve">  -...</w:t>
      </w:r>
    </w:p>
    <w:p>
      <w:r>
        <w:t>REQ-55: ---</w:t>
        <w:br/>
        <w:t>title: Basic actions</w:t>
        <w:br/>
        <w:t>---</w:t>
        <w:br/>
        <w:br/>
        <w:t># Basic actions</w:t>
        <w:br/>
        <w:br/>
        <w:t>Basic actions are "implicit" [actions](./introduction.md) that do things that people typically want to do when interacting with a database: Create,...</w:t>
      </w:r>
    </w:p>
    <w:p>
      <w:r>
        <w:t>REQ-56: ---</w:t>
        <w:br/>
        <w:t>title: Custom actions</w:t>
        <w:br/>
        <w:t>---</w:t>
        <w:br/>
        <w:br/>
        <w:t># Custom actions</w:t>
        <w:br/>
        <w:br/>
        <w:t>Write SQL to update records in your databases.</w:t>
        <w:br/>
        <w:br/>
        <w:t>![Custom action](./images/custom-action.png)</w:t>
        <w:br/>
        <w:br/>
        <w:t>## Creating a custom action</w:t>
        <w:br/>
        <w:br/>
        <w:t>&gt; You must be in a group...</w:t>
      </w:r>
    </w:p>
    <w:p>
      <w:r>
        <w:t>REQ-57: ---</w:t>
        <w:br/>
        <w:t>title: Introduction to actions</w:t>
        <w:br/>
        <w:t>---</w:t>
        <w:br/>
        <w:br/>
        <w:t># Introduction to actions</w:t>
        <w:br/>
        <w:br/>
        <w:t>&gt; For now, actions are only available for PostgreSQL and MySQL.</w:t>
        <w:br/>
        <w:br/>
        <w:t>![Example action](./images/example-action.png)</w:t>
        <w:br/>
        <w:br/>
        <w:t>## What are...</w:t>
      </w:r>
    </w:p>
    <w:p>
      <w:r>
        <w:t>REQ-58: ---</w:t>
        <w:br/>
        <w:t>title: Actions overview</w:t>
        <w:br/>
        <w:t>redirect_from:</w:t>
        <w:br/>
        <w:t xml:space="preserve">  - /docs/latest/actions</w:t>
        <w:br/>
        <w:t>---</w:t>
        <w:br/>
        <w:br/>
        <w:t># Actions overview</w:t>
        <w:br/>
        <w:br/>
        <w:t>![An action updating a plan on a dashboard](./images/dashboard-action.gif)</w:t>
        <w:br/>
        <w:br/>
        <w:t>Actions let you write...</w:t>
      </w:r>
    </w:p>
    <w:p>
      <w:r>
        <w:t>REQ-59: ---</w:t>
        <w:br/>
        <w:t>title: "Accounts and billing"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---</w:t>
        <w:br/>
        <w:br/>
        <w:t># Accounts and...</w:t>
      </w:r>
    </w:p>
    <w:p>
      <w:r>
        <w:t>REQ-60: ---</w:t>
        <w:br/>
        <w:t>title: "Changing which region your Metabase is hosted in"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layout:...</w:t>
      </w:r>
    </w:p>
    <w:p>
      <w:r>
        <w:t>REQ-61: ---</w:t>
        <w:br/>
        <w:t>title: "Metabase Cloud versus self-hosting"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---</w:t>
        <w:br/>
        <w:br/>
        <w:t>#...</w:t>
      </w:r>
    </w:p>
    <w:p>
      <w:r>
        <w:t>REQ-62: ---</w:t>
        <w:br/>
        <w:t>title: "Changing your domain name"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redirect_from:</w:t>
        <w:br/>
        <w:t xml:space="preserve">  -...</w:t>
      </w:r>
    </w:p>
    <w:p>
      <w:r>
        <w:t>REQ-63: ---</w:t>
        <w:br/>
        <w:t>title: Sync Google Sheets with Metabase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---</w:t>
        <w:br/>
        <w:br/>
        <w:t># Sync...</w:t>
      </w:r>
    </w:p>
    <w:p>
      <w:r>
        <w:t>REQ-64: ---</w:t>
        <w:br/>
        <w:t>title: "How Metabase billing works"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redirect_from:</w:t>
        <w:br/>
        <w:t xml:space="preserve">  -...</w:t>
      </w:r>
    </w:p>
    <w:p>
      <w:r>
        <w:t>REQ-65: ---</w:t>
        <w:br/>
        <w:t>title: "IP addresses to whitelist"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redirect_from:</w:t>
        <w:br/>
        <w:t xml:space="preserve">  -...</w:t>
      </w:r>
    </w:p>
    <w:p>
      <w:r>
        <w:t>REQ-66: ---</w:t>
        <w:br/>
        <w:t>title: "Limitations of Metabase Cloud"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redirect_from:</w:t>
        <w:br/>
        <w:t xml:space="preserve">  -...</w:t>
      </w:r>
    </w:p>
    <w:p>
      <w:r>
        <w:t>REQ-67: ---</w:t>
        <w:br/>
        <w:t>title: "Migrate from Metabase Cloud to a self-hosted Metabase"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layout:...</w:t>
      </w:r>
    </w:p>
    <w:p>
      <w:r>
        <w:t>REQ-68: ---</w:t>
        <w:br/>
        <w:t>title: "Migrate to Metabase Cloud - Metabase 49 or lower"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layout:...</w:t>
      </w:r>
    </w:p>
    <w:p>
      <w:r>
        <w:t>REQ-69: ---</w:t>
        <w:br/>
        <w:t>title: "Migrate to Metabase Cloud"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section:...</w:t>
      </w:r>
    </w:p>
    <w:p>
      <w:r>
        <w:t>REQ-70: ---</w:t>
        <w:br/>
        <w:t>title: "Migrating from Heroku to Metabase Cloud"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layout:...</w:t>
      </w:r>
    </w:p>
    <w:p>
      <w:r>
        <w:t>REQ-71: ---</w:t>
        <w:br/>
        <w:t>title: Metabase Cloud</w:t>
        <w:br/>
        <w:t>version: latest</w:t>
        <w:br/>
        <w:t>has_magic_breadcrumbs: true</w:t>
        <w:br/>
        <w:t>show_category_breadcrumb: true</w:t>
        <w:br/>
        <w:t>show_title_breadcrumb: false</w:t>
        <w:br/>
        <w:t>category: "Cloud"</w:t>
        <w:br/>
        <w:t>redirect_from:</w:t>
        <w:br/>
        <w:t xml:space="preserve">  - /cloud/docs</w:t>
        <w:br/>
        <w:t>---</w:t>
        <w:br/>
        <w:br/>
        <w:t># Metabase...</w:t>
      </w:r>
    </w:p>
    <w:p>
      <w:r>
        <w:t>REQ-72: ---</w:t>
        <w:br/>
        <w:t>title: Metabase Cloud Storage</w:t>
        <w:br/>
        <w:t>version: latest</w:t>
        <w:br/>
        <w:t>has_magic_breadcrumbs: true</w:t>
        <w:br/>
        <w:t>show_category_breadcrumb: true</w:t>
        <w:br/>
        <w:t>show_title_breadcrumb: true</w:t>
        <w:br/>
        <w:t>category: "Cloud"</w:t>
        <w:br/>
        <w:t>layout: new-docs</w:t>
        <w:br/>
        <w:t>---</w:t>
        <w:br/>
        <w:br/>
        <w:t># Metabase Cloud...</w:t>
      </w:r>
    </w:p>
    <w:p>
      <w:r>
        <w:t>REQ-73: ---</w:t>
        <w:br/>
        <w:t>title: Appearance</w:t>
        <w:br/>
        <w:t>redirect_from:</w:t>
        <w:br/>
        <w:t xml:space="preserve">  - /docs/latest/administration-guide/whitelabeling</w:t>
        <w:br/>
        <w:t xml:space="preserve">  - /docs/latest/enterprise-guide/whitelabeling</w:t>
        <w:br/>
        <w:t xml:space="preserve">  - /docs/latest/enterprise-guide/customize-embeds</w:t>
        <w:br/>
        <w:t xml:space="preserve">  -...</w:t>
      </w:r>
    </w:p>
    <w:p>
      <w:r>
        <w:t>REQ-74: ---</w:t>
        <w:br/>
        <w:t>title: Caching query results</w:t>
        <w:br/>
        <w:t>redirect_from:</w:t>
        <w:br/>
        <w:t xml:space="preserve">  - /docs/latest/administration-guide/14-caching</w:t>
        <w:br/>
        <w:t xml:space="preserve">  - /docs/latest/enterprise-guide/cache</w:t>
        <w:br/>
        <w:t>---</w:t>
        <w:br/>
        <w:br/>
        <w:t># Caching query results</w:t>
        <w:br/>
        <w:br/>
        <w:t>If your question results don't...</w:t>
      </w:r>
    </w:p>
    <w:p>
      <w:r>
        <w:t>REQ-75: ---</w:t>
        <w:br/>
        <w:t>title: "Configuration file"</w:t>
        <w:br/>
        <w:t>---</w:t>
        <w:br/>
        <w:br/>
        <w:t># Configuration file</w:t>
        <w:br/>
        <w:br/>
        <w:t>{% include plans-blockquote.html feature="Loading from a configuration file" self-hosted-only="true" %}</w:t>
        <w:br/>
        <w:br/>
        <w:t>On self-hosted...</w:t>
      </w:r>
    </w:p>
    <w:p>
      <w:r>
        <w:t>REQ-76: ---</w:t>
        <w:br/>
        <w:t>title: "Metabase config file template"</w:t>
        <w:br/>
        <w:t>---</w:t>
        <w:br/>
        <w:br/>
        <w:t># Metabase config file template</w:t>
        <w:br/>
        <w:br/>
        <w:t>You can generate the following docs by changing into the top-level Metabase directory and running:</w:t>
        <w:br/>
        <w:br/>
        <w:t>```</w:t>
        <w:br/>
        <w:t>clojure...</w:t>
      </w:r>
    </w:p>
    <w:p>
      <w:r>
        <w:t>REQ-77: ---</w:t>
        <w:br/>
        <w:t>title: Custom maps</w:t>
        <w:br/>
        <w:t>redirect_from:</w:t>
        <w:br/>
        <w:t xml:space="preserve">  - /docs/latest/administration-guide/20-custom-maps</w:t>
        <w:br/>
        <w:t>---</w:t>
        <w:br/>
        <w:br/>
        <w:t># Custom maps</w:t>
        <w:br/>
        <w:br/>
        <w:t>By default, Metabase uses OpenStreetMaps for map visualizations, but there are a few...</w:t>
      </w:r>
    </w:p>
    <w:p>
      <w:r>
        <w:t>REQ-78: ---</w:t>
        <w:br/>
        <w:t>title: Customizing the Metabase Jetty webserver</w:t>
        <w:br/>
        <w:t>redirect_from:</w:t>
        <w:br/>
        <w:t xml:space="preserve">  - /docs/latest/operations-guide/customizing-jetty-webserver</w:t>
        <w:br/>
        <w:t>---</w:t>
        <w:br/>
        <w:br/>
        <w:t># Customizing the Metabase Jetty webserver</w:t>
        <w:br/>
        <w:br/>
        <w:t>In most cases there...</w:t>
      </w:r>
    </w:p>
    <w:p>
      <w:r>
        <w:t>REQ-79: ---</w:t>
        <w:br/>
        <w:t>title: Set up email</w:t>
        <w:br/>
        <w:t>summary: Learn how to set up email in Metabase to enable dashboard subscriptions and alerts.</w:t>
        <w:br/>
        <w:t>redirect_from:</w:t>
        <w:br/>
        <w:t xml:space="preserve">  - /docs/latest/administration-guide/02-setting-up-email</w:t>
        <w:br/>
        <w:t>---</w:t>
        <w:br/>
        <w:br/>
        <w:t>#...</w:t>
      </w:r>
    </w:p>
    <w:p>
      <w:r>
        <w:t>REQ-80: ---</w:t>
        <w:br/>
        <w:t>title: Environment variables</w:t>
        <w:br/>
        <w:t>redirect_from:</w:t>
        <w:br/>
        <w:t xml:space="preserve">  - /docs/latest/operations-guide/environment-variables</w:t>
        <w:br/>
        <w:t>---</w:t>
        <w:br/>
        <w:br/>
        <w:t># Environment variables</w:t>
        <w:br/>
        <w:br/>
        <w:t>_This documentation was generated from source by...</w:t>
      </w:r>
    </w:p>
    <w:p>
      <w:r>
        <w:t>REQ-81: ---</w:t>
        <w:br/>
        <w:t>title: Fonts</w:t>
        <w:br/>
        <w:t>redirect_from:</w:t>
        <w:br/>
        <w:t xml:space="preserve">  - /docs/latest/enterprise-guide/fonts</w:t>
        <w:br/>
        <w:t xml:space="preserve">  - /docs/latest/embedding/fonts</w:t>
        <w:br/>
        <w:t>---</w:t>
        <w:br/>
        <w:br/>
        <w:t># Fonts</w:t>
        <w:br/>
        <w:br/>
        <w:t>{% include plans-blockquote.html feature="Customizable font" %}</w:t>
        <w:br/>
        <w:br/>
        <w:t>On Pro and...</w:t>
      </w:r>
    </w:p>
    <w:p>
      <w:r>
        <w:t>REQ-82: ---</w:t>
        <w:br/>
        <w:t>title: Languages and localization</w:t>
        <w:br/>
        <w:t>redirect_from:</w:t>
        <w:br/>
        <w:t xml:space="preserve">  - /docs/latest/administration-guide/localization</w:t>
        <w:br/>
        <w:t>---</w:t>
        <w:br/>
        <w:br/>
        <w:t># Languages and localization</w:t>
        <w:br/>
        <w:br/>
        <w:t>Admins can update the localization settings for the...</w:t>
      </w:r>
    </w:p>
    <w:p>
      <w:r>
        <w:t>REQ-83: ---</w:t>
        <w:br/>
        <w:t>title: Metabase logs</w:t>
        <w:br/>
        <w:t>redirect_from:</w:t>
        <w:br/>
        <w:t xml:space="preserve">  - /docs/latest/operations-guide/log-configuration</w:t>
        <w:br/>
        <w:t>summary: Configure how much information Metabase displays in its logs.</w:t>
        <w:br/>
        <w:t>---</w:t>
        <w:br/>
        <w:br/>
        <w:t># Metabase logs</w:t>
        <w:br/>
        <w:br/>
        <w:t>Metabase logs...</w:t>
      </w:r>
    </w:p>
    <w:p>
      <w:r>
        <w:t>REQ-84: ---</w:t>
        <w:br/>
        <w:t>title: Setting up Metabase</w:t>
        <w:br/>
        <w:t>redirect_from:</w:t>
        <w:br/>
        <w:t xml:space="preserve">  - /docs/latest/setting-up-metabase</w:t>
        <w:br/>
        <w:t>---</w:t>
        <w:br/>
        <w:br/>
        <w:t># Setting up Metabase</w:t>
        <w:br/>
        <w:br/>
        <w:t>This guide will help you set up Metabase once you've gotten it installed. If you haven't...</w:t>
      </w:r>
    </w:p>
    <w:p>
      <w:r>
        <w:t>REQ-85: ---</w:t>
        <w:br/>
        <w:t>title: General settings</w:t>
        <w:br/>
        <w:t>redirect_from:</w:t>
        <w:br/>
        <w:t xml:space="preserve">  - /docs/latest/administration-guide/08-configuration-settings</w:t>
        <w:br/>
        <w:t>---</w:t>
        <w:br/>
        <w:br/>
        <w:t># General settings</w:t>
        <w:br/>
        <w:br/>
        <w:t>This section contains settings for your whole instance, like its...</w:t>
      </w:r>
    </w:p>
    <w:p>
      <w:r>
        <w:t>REQ-86: ---</w:t>
        <w:br/>
        <w:t>title: Set up Slack</w:t>
        <w:br/>
        <w:t>redirect_from:</w:t>
        <w:br/>
        <w:t xml:space="preserve">  - /docs/latest/administration-guide/09-setting-up-slack</w:t>
        <w:br/>
        <w:t>---</w:t>
        <w:br/>
        <w:br/>
        <w:t># Set up Slack</w:t>
        <w:br/>
        <w:br/>
        <w:t>If you want to have your [dashboard...</w:t>
      </w:r>
    </w:p>
    <w:p>
      <w:r>
        <w:t>REQ-87: ---</w:t>
        <w:br/>
        <w:t>title: "Configuration overview"</w:t>
        <w:br/>
        <w:t>redirect_from:</w:t>
        <w:br/>
        <w:t xml:space="preserve">  - /docs/latest/configuring-metabase</w:t>
        <w:br/>
        <w:t>---</w:t>
        <w:br/>
        <w:br/>
        <w:t># Configuration overview</w:t>
        <w:br/>
        <w:br/>
        <w:t>## [Setting up Metabase](./setting-up-metabase.md)</w:t>
        <w:br/>
        <w:br/>
        <w:t>A walkthrough of when you...</w:t>
      </w:r>
    </w:p>
    <w:p>
      <w:r>
        <w:t>REQ-88: ---</w:t>
        <w:br/>
        <w:t>title: Timezones</w:t>
        <w:br/>
        <w:t>redirect_from:</w:t>
        <w:br/>
        <w:t xml:space="preserve">  - /docs/latest/operations-guide/handling-timezones</w:t>
        <w:br/>
        <w:t>---</w:t>
        <w:br/>
        <w:br/>
        <w:t># Timezones</w:t>
        <w:br/>
        <w:br/>
        <w:t>Metabase does its best to ensure proper and accurate reporting in whatever timezone you...</w:t>
      </w:r>
    </w:p>
    <w:p>
      <w:r>
        <w:t>REQ-89: ---</w:t>
        <w:br/>
        <w:t>title: Webhooks</w:t>
        <w:br/>
        <w:t>---</w:t>
        <w:br/>
        <w:br/>
        <w:t># Webhooks</w:t>
        <w:br/>
        <w:br/>
        <w:t>Admins can set up webhooks so that people can send [alerts](../questions/alerts.md) to a particular URL. Which means you can set up an alert to send the results...</w:t>
      </w:r>
    </w:p>
    <w:p>
      <w:r>
        <w:t>REQ-90: ---</w:t>
        <w:br/>
        <w:t>title: Actions on dashboards</w:t>
        <w:br/>
        <w:t>---</w:t>
        <w:br/>
        <w:br/>
        <w:t># Actions on dashboards</w:t>
        <w:br/>
        <w:br/>
        <w:t>![Dashboard with filter, action button, and detail card view](./images/dashboard-filter-action.png)</w:t>
        <w:br/>
        <w:br/>
        <w:t>To put...</w:t>
      </w:r>
    </w:p>
    <w:p>
      <w:r>
        <w:t>REQ-91: ---</w:t>
        <w:br/>
        <w:t>title: Dashboard filters</w:t>
        <w:br/>
        <w:t>summary: Make your dashboards do more with filters and parameters. Instead of creating a bunch of similar dashboards, just add widgets to change...</w:t>
      </w:r>
    </w:p>
    <w:p>
      <w:r>
        <w:t>REQ-92: ---</w:t>
        <w:br/>
        <w:t>title: Dashboard interactivity</w:t>
        <w:br/>
        <w:t>redirect_from:</w:t>
        <w:br/>
        <w:t xml:space="preserve">  - /docs/latest/users-guide/interactive-dashboards</w:t>
        <w:br/>
        <w:t>---</w:t>
        <w:br/>
        <w:br/>
        <w:t># Dashboard interactivity</w:t>
        <w:br/>
        <w:br/>
        <w:t>You can customize what happens when people click on questions in...</w:t>
      </w:r>
    </w:p>
    <w:p>
      <w:r>
        <w:t>REQ-93: ---</w:t>
        <w:br/>
        <w:t>title: Introduction to dashboards</w:t>
        <w:br/>
        <w:t>redirect_from:</w:t>
        <w:br/>
        <w:t xml:space="preserve">  - /docs/latest/users-guide/07-dashboards</w:t>
        <w:br/>
        <w:t>---</w:t>
        <w:br/>
        <w:br/>
        <w:t># Introduction to dashboards</w:t>
        <w:br/>
        <w:br/>
        <w:t>![Interactive dashboard](./images/interactive-dashboard.png)</w:t>
        <w:br/>
        <w:br/>
        <w:t>##...</w:t>
      </w:r>
    </w:p>
    <w:p>
      <w:r>
        <w:t>REQ-94: ---</w:t>
        <w:br/>
        <w:t>title: Linked filters</w:t>
        <w:br/>
        <w:t>---</w:t>
        <w:br/>
        <w:br/>
        <w:t># Linked filters</w:t>
        <w:br/>
        <w:br/>
        <w:t>You can **link filters** on a dashboard so that a child filter limits its values based on the value(s) applied by a parent filter.</w:t>
        <w:br/>
        <w:br/>
        <w:t>For example, let's...</w:t>
      </w:r>
    </w:p>
    <w:p>
      <w:r>
        <w:t>REQ-95: ---</w:t>
        <w:br/>
        <w:t>title: Charts with multiple series</w:t>
        <w:br/>
        <w:t>redirect_from:</w:t>
        <w:br/>
        <w:t xml:space="preserve">  - /docs/latest/users-guide/09-multi-series-charting</w:t>
        <w:br/>
        <w:t>---</w:t>
        <w:br/>
        <w:br/>
        <w:t># Charts with multiple series</w:t>
        <w:br/>
        <w:br/>
        <w:t>One of the best ways to add context and clarity when...</w:t>
      </w:r>
    </w:p>
    <w:p>
      <w:r>
        <w:t>REQ-96: ---</w:t>
        <w:br/>
        <w:t>title: Dashboards overview</w:t>
        <w:br/>
        <w:t>redirect_from:</w:t>
        <w:br/>
        <w:t xml:space="preserve">  - /docs/latest/dashboards</w:t>
        <w:br/>
        <w:t>---</w:t>
        <w:br/>
        <w:br/>
        <w:t># Dashboards overview</w:t>
        <w:br/>
        <w:br/>
        <w:t>![Example dashboard](./images/dashboard.png)</w:t>
        <w:br/>
        <w:br/>
        <w:t>## [Introduction to...</w:t>
      </w:r>
    </w:p>
    <w:p>
      <w:r>
        <w:t>REQ-97: ---</w:t>
        <w:br/>
        <w:t>title: Dashboard subscriptions</w:t>
        <w:br/>
        <w:t>redirect_from:</w:t>
        <w:br/>
        <w:t xml:space="preserve">  - /docs/latest/users-guide/dashboard-subscriptions</w:t>
        <w:br/>
        <w:t xml:space="preserve">  - /docs/latest/enterprise-guide/dashboards-subscriptions</w:t>
        <w:br/>
        <w:t>---</w:t>
        <w:br/>
        <w:br/>
        <w:t># Dashboard...</w:t>
      </w:r>
    </w:p>
    <w:p>
      <w:r>
        <w:t>REQ-98: ---</w:t>
        <w:br/>
        <w:t>title: Formatting defaults</w:t>
        <w:br/>
        <w:t>summary: Configure how dates, numbers, currencies, and text display in Metabase at global, field, and question levels.</w:t>
        <w:br/>
        <w:t>redirect_from:</w:t>
        <w:br/>
        <w:t xml:space="preserve">  -...</w:t>
      </w:r>
    </w:p>
    <w:p>
      <w:r>
        <w:t>REQ-99: ---</w:t>
        <w:br/>
        <w:t>title: Working with JSON</w:t>
        <w:br/>
        <w:t>summary: Learn how to unfold JSON columns into separate fields that you can filter on in the query builder.</w:t>
        <w:br/>
        <w:t>---</w:t>
        <w:br/>
        <w:br/>
        <w:t># Working with JSON</w:t>
        <w:br/>
        <w:br/>
        <w:t>## Filtering JSON</w:t>
        <w:br/>
        <w:br/>
        <w:t>In the [query...</w:t>
      </w:r>
    </w:p>
    <w:p>
      <w:r>
        <w:t>REQ-100: ---</w:t>
        <w:br/>
        <w:t>title: Legacy metrics</w:t>
        <w:br/>
        <w:t>---</w:t>
        <w:br/>
        <w:br/>
        <w:t># Legacy metrics</w:t>
        <w:br/>
        <w:br/>
        <w:t>Metabase upgraded [metrics](./metrics.md) starting in version 51.</w:t>
        <w:br/>
        <w:br/>
        <w:t>If you're upgrading from Metabase 50 or earlier, all of your existing metrics will...</w:t>
      </w:r>
    </w:p>
    <w:p>
      <w:r>
        <w:t>REQ-101: ---</w:t>
        <w:br/>
        <w:t>title: "Table metadata admin settings"</w:t>
        <w:br/>
        <w:t>redirect_from:</w:t>
        <w:br/>
        <w:t xml:space="preserve">  - /docs/latest/administration-guide/03-metadata-editing</w:t>
        <w:br/>
        <w:t>---</w:t>
        <w:br/>
        <w:br/>
        <w:t># Table metadata admin settings</w:t>
        <w:br/>
        <w:br/>
        <w:t>_Admin settings &gt; Table metadata_</w:t>
        <w:br/>
        <w:br/>
        <w:t>![Table...</w:t>
      </w:r>
    </w:p>
    <w:p>
      <w:r>
        <w:t>REQ-102: ---</w:t>
        <w:br/>
        <w:t>title: Metrics</w:t>
        <w:br/>
        <w:t>redirect_from:</w:t>
        <w:br/>
        <w:t xml:space="preserve">  - /docs/latest/administration-guide/07-segments-and-metrics</w:t>
        <w:br/>
        <w:t xml:space="preserve">  - /docs/latest/data-modeling/segments-and-metrics</w:t>
        <w:br/>
        <w:t>---</w:t>
        <w:br/>
        <w:br/>
        <w:t># Metrics</w:t>
        <w:br/>
        <w:br/>
        <w:t>Create metrics to define the...</w:t>
      </w:r>
    </w:p>
    <w:p>
      <w:r>
        <w:t>REQ-103: ---</w:t>
        <w:br/>
        <w:t>title: Model persistence</w:t>
        <w:br/>
        <w:t>---</w:t>
        <w:br/>
        <w:br/>
        <w:t># Model persistence</w:t>
        <w:br/>
        <w:br/>
        <w:t>&gt; Currently available for PostgreSQL, MySQL, and Redshift.</w:t>
        <w:br/>
        <w:br/>
        <w:t>Metabase can persist the results of your models so that your models (and the...</w:t>
      </w:r>
    </w:p>
    <w:p>
      <w:r>
        <w:t>REQ-104: ---</w:t>
        <w:br/>
        <w:t>title: "Models"</w:t>
        <w:br/>
        <w:t>redirect_from:</w:t>
        <w:br/>
        <w:t xml:space="preserve">  - /docs/latest/users-guide/models</w:t>
        <w:br/>
        <w:t>---</w:t>
        <w:br/>
        <w:br/>
        <w:t># Models</w:t>
        <w:br/>
        <w:br/>
        <w:t>Models are a fundamental building block in Metabase. Models curate data from another table or tables from the...</w:t>
      </w:r>
    </w:p>
    <w:p>
      <w:r>
        <w:t>REQ-105: ---</w:t>
        <w:br/>
        <w:t>title: "Segments"</w:t>
        <w:br/>
        <w:t>---</w:t>
        <w:br/>
        <w:br/>
        <w:t># Segments</w:t>
        <w:br/>
        <w:br/>
        <w:t>Metabase allows admins to create segments so people can quickly and easily reference them in the query builder.</w:t>
        <w:br/>
        <w:br/>
        <w:t>To manage segments:</w:t>
        <w:br/>
        <w:br/>
        <w:t>1. Click the **gear** icon...</w:t>
      </w:r>
    </w:p>
    <w:p>
      <w:r>
        <w:t>REQ-106: ---</w:t>
        <w:br/>
        <w:t>title: "Data types and semantic types"</w:t>
        <w:br/>
        <w:t>redirect_from:</w:t>
        <w:br/>
        <w:t xml:space="preserve">  - /docs/latest/users-guide/field-types</w:t>
        <w:br/>
        <w:t xml:space="preserve">  - /docs/latest/data-modeling/field-types</w:t>
        <w:br/>
        <w:t>summary: "Metabase uses both data and semantic types to...</w:t>
      </w:r>
    </w:p>
    <w:p>
      <w:r>
        <w:t>REQ-107: ---</w:t>
        <w:br/>
        <w:t>title: "Data modeling overview"</w:t>
        <w:br/>
        <w:t>redirect_from:</w:t>
        <w:br/>
        <w:t xml:space="preserve">  - /docs/latest/data-modeling</w:t>
        <w:br/>
        <w:t>---</w:t>
        <w:br/>
        <w:br/>
        <w:t># Data modeling overview</w:t>
        <w:br/>
        <w:br/>
        <w:t>Metabase provides tools for organizing your data and making it easier for people to...</w:t>
      </w:r>
    </w:p>
    <w:p>
      <w:r>
        <w:t>REQ-108: ---</w:t>
        <w:br/>
        <w:t>title: Adding and managing databases</w:t>
        <w:br/>
        <w:t>redirect_from:</w:t>
        <w:br/>
        <w:t xml:space="preserve">  - /docs/latest/administration-guide/01-managing-databases</w:t>
        <w:br/>
        <w:t xml:space="preserve">  - /docs/latest/databases/connections/sql-server</w:t>
        <w:br/>
        <w:t xml:space="preserve">  -...</w:t>
      </w:r>
    </w:p>
    <w:p>
      <w:r>
        <w:t>REQ-109: ---</w:t>
        <w:br/>
        <w:t>title: Amazon Athena</w:t>
        <w:br/>
        <w:t>---</w:t>
        <w:br/>
        <w:br/>
        <w:t># Amazon Athena</w:t>
        <w:br/>
        <w:br/>
        <w:t>To add a database connection, click on the **gear** icon in the top right, and navigate to **Admin settings** &gt; **Databases** &gt; **Add a database**.</w:t>
        <w:br/>
        <w:br/>
        <w:t>##...</w:t>
      </w:r>
    </w:p>
    <w:p>
      <w:r>
        <w:t>REQ-110: ---</w:t>
        <w:br/>
        <w:t>title: "Connecting to AWS's Relational Database Service (RDS)"</w:t>
        <w:br/>
        <w:t>redirect_from:</w:t>
        <w:br/>
        <w:t xml:space="preserve">  - /docs/latest/administration-guide/databases/aws-rds</w:t>
        <w:br/>
        <w:t>---</w:t>
        <w:br/>
        <w:br/>
        <w:t># Connecting to AWS's Relational Database Service...</w:t>
      </w:r>
    </w:p>
    <w:p>
      <w:r>
        <w:t>REQ-111: ---</w:t>
        <w:br/>
        <w:t>title: Google BigQuery</w:t>
        <w:br/>
        <w:t>redirect_from:</w:t>
        <w:br/>
        <w:t xml:space="preserve">  - /docs/latest/administration-guide/databases/bigquery</w:t>
        <w:br/>
        <w:t>---</w:t>
        <w:br/>
        <w:br/>
        <w:t># Google BigQuery</w:t>
        <w:br/>
        <w:br/>
        <w:t>To add a database connection, click on the **gear** icon in the top right,...</w:t>
      </w:r>
    </w:p>
    <w:p>
      <w:r>
        <w:t>REQ-112: ---</w:t>
        <w:br/>
        <w:t>title: ClickHouse</w:t>
        <w:br/>
        <w:t>description: Learn how to connect Metabase to your ClickHouse database, including connection settings, database selection, and SSL configuration.</w:t>
        <w:br/>
        <w:t>---</w:t>
        <w:br/>
        <w:br/>
        <w:t># ClickHouse</w:t>
        <w:br/>
        <w:br/>
        <w:t>To add a...</w:t>
      </w:r>
    </w:p>
    <w:p>
      <w:r>
        <w:t>REQ-113: ---</w:t>
        <w:br/>
        <w:t>title: Databricks</w:t>
        <w:br/>
        <w:t>---</w:t>
        <w:br/>
        <w:br/>
        <w:t># Databricks</w:t>
        <w:br/>
        <w:br/>
        <w:t>To add a database connection, click on the **gear** icon in the top right, and navigate to **Admin settings** &gt; **Databases** &gt; **Add a database**. Then...</w:t>
      </w:r>
    </w:p>
    <w:p>
      <w:r>
        <w:t>REQ-114: ---</w:t>
        <w:br/>
        <w:t>title: Druid</w:t>
        <w:br/>
        <w:t>---</w:t>
        <w:br/>
        <w:br/>
        <w:t># Druid</w:t>
        <w:br/>
        <w:br/>
        <w:t>&gt; Prefer the Druid JDBC connection.</w:t>
        <w:br/>
        <w:br/>
        <w:t>To add a database connection, click on the **gear** icon in the top right, and navigate to **Admin settings** &gt; **Databases** &gt;...</w:t>
      </w:r>
    </w:p>
    <w:p>
      <w:r>
        <w:t>REQ-115: ---</w:t>
        <w:br/>
        <w:t>title: MariaDB</w:t>
        <w:br/>
        <w:t>---</w:t>
        <w:br/>
        <w:br/>
        <w:t># MariaDB</w:t>
        <w:br/>
        <w:br/>
        <w:t>&gt; This page covers connecting to MariaDB as a _data warehouse_. For using MariaDB as Metabase's _application database_, see [Configuring the Metabase application...</w:t>
      </w:r>
    </w:p>
    <w:p>
      <w:r>
        <w:t>REQ-116: ---</w:t>
        <w:br/>
        <w:t>title: MongoDB</w:t>
        <w:br/>
        <w:t>redirect_from:</w:t>
        <w:br/>
        <w:t xml:space="preserve">  - /docs/latest/administration-guide/databases/mongodb</w:t>
        <w:br/>
        <w:t>---</w:t>
        <w:br/>
        <w:br/>
        <w:t># MongoDB</w:t>
        <w:br/>
        <w:br/>
        <w:t>To add a database connection, click on the **gear** icon in the top right, and navigate to...</w:t>
      </w:r>
    </w:p>
    <w:p>
      <w:r>
        <w:t>REQ-117: ---</w:t>
        <w:br/>
        <w:t>title: MySQL</w:t>
        <w:br/>
        <w:t>redirect_from:</w:t>
        <w:br/>
        <w:t xml:space="preserve">  - /docs/latest/administration-guide/databases/mysql</w:t>
        <w:br/>
        <w:t>---</w:t>
        <w:br/>
        <w:br/>
        <w:t># MySQL</w:t>
        <w:br/>
        <w:br/>
        <w:t>&gt; This page covers connecting to MySQL as a _data warehouse_. For using MySQL as Metabase's...</w:t>
      </w:r>
    </w:p>
    <w:p>
      <w:r>
        <w:t>REQ-118: ---</w:t>
        <w:br/>
        <w:t>title: Oracle</w:t>
        <w:br/>
        <w:t>redirect_from:</w:t>
        <w:br/>
        <w:t xml:space="preserve">  - /docs/latest/administration-guide/databases/oracle</w:t>
        <w:br/>
        <w:t>---</w:t>
        <w:br/>
        <w:br/>
        <w:t># Oracle</w:t>
        <w:br/>
        <w:br/>
        <w:t>To add a database connection, click on the **gear** icon in the top right, and navigate to...</w:t>
      </w:r>
    </w:p>
    <w:p>
      <w:r>
        <w:t>REQ-119: ---</w:t>
        <w:br/>
        <w:t>title: PostgreSQL</w:t>
        <w:br/>
        <w:t>redirect_from:</w:t>
        <w:br/>
        <w:t xml:space="preserve">  - /docs/latest/administration-guide/databases/postgresql</w:t>
        <w:br/>
        <w:t>---</w:t>
        <w:br/>
        <w:br/>
        <w:t># PostgreSQL</w:t>
        <w:br/>
        <w:br/>
        <w:t>&gt; This page covers connecting to PostgreSQL as a _data warehouse_. For using...</w:t>
      </w:r>
    </w:p>
    <w:p>
      <w:r>
        <w:t>REQ-120: ---</w:t>
        <w:br/>
        <w:t>title: Presto</w:t>
        <w:br/>
        <w:t>---</w:t>
        <w:br/>
        <w:br/>
        <w:t># Presto</w:t>
        <w:br/>
        <w:br/>
        <w:t>To add a database connection, click on the **gear** icon in the top right, and navigate to **Admin settings** &gt; **Databases** &gt; **Add a database**.</w:t>
        <w:br/>
        <w:br/>
        <w:t>Fill out the...</w:t>
      </w:r>
    </w:p>
    <w:p>
      <w:r>
        <w:t>REQ-121: ---</w:t>
        <w:br/>
        <w:t>title: Amazon Redshift</w:t>
        <w:br/>
        <w:t>description: Connect Metabase to Amazon Redshift data warehouses to run queries and create dashboards.</w:t>
        <w:br/>
        <w:t>redirect_from:</w:t>
        <w:br/>
        <w:t xml:space="preserve">  -...</w:t>
      </w:r>
    </w:p>
    <w:p>
      <w:r>
        <w:t>REQ-122: ---</w:t>
        <w:br/>
        <w:t>title: Snowflake</w:t>
        <w:br/>
        <w:t>redirect_from:</w:t>
        <w:br/>
        <w:t xml:space="preserve">  - /docs/latest/administration-guide/databases/snowflake</w:t>
        <w:br/>
        <w:t>---</w:t>
        <w:br/>
        <w:br/>
        <w:t># Snowflake</w:t>
        <w:br/>
        <w:br/>
        <w:t>To add a database connection, click on the **gear** icon in the top right, and navigate...</w:t>
      </w:r>
    </w:p>
    <w:p>
      <w:r>
        <w:t>REQ-123: ---</w:t>
        <w:br/>
        <w:t>title: SparkSQL</w:t>
        <w:br/>
        <w:t>---</w:t>
        <w:br/>
        <w:br/>
        <w:t># SparkSQL</w:t>
        <w:br/>
        <w:br/>
        <w:t>To add a database connection, click on the **gear** icon in the top right, and navigate to **Admin settings** &gt; **Databases** &gt; **Add a database**.</w:t>
        <w:br/>
        <w:br/>
        <w:t>##...</w:t>
      </w:r>
    </w:p>
    <w:p>
      <w:r>
        <w:t>REQ-124: ---</w:t>
        <w:br/>
        <w:t>title: SQL Server</w:t>
        <w:br/>
        <w:t>---</w:t>
        <w:br/>
        <w:br/>
        <w:t># SQL Server</w:t>
        <w:br/>
        <w:br/>
        <w:t>To add a database connection, click on the **gear** icon in the top right, and navigate to **Admin settings** &gt; **Databases** &gt; **Add a database**.</w:t>
        <w:br/>
        <w:br/>
        <w:t>##...</w:t>
      </w:r>
    </w:p>
    <w:p>
      <w:r>
        <w:t>REQ-125: ---</w:t>
        <w:br/>
        <w:t>title: SQLite</w:t>
        <w:br/>
        <w:t>---</w:t>
        <w:br/>
        <w:br/>
        <w:t># SQLite</w:t>
        <w:br/>
        <w:br/>
        <w:t>&gt; SQLite isn't available for [Metabase Cloud](https://www.metabase.com/cloud/).</w:t>
        <w:br/>
        <w:br/>
        <w:t>To add a database connection, click on the **gear** icon in the top right, and...</w:t>
      </w:r>
    </w:p>
    <w:p>
      <w:r>
        <w:t>REQ-126: ---</w:t>
        <w:br/>
        <w:t>title: Starburst</w:t>
        <w:br/>
        <w:t>description: Learn how to connect Metabase to your Starburst or Trino database, including connection settings, SSL configuration, and database sync options.</w:t>
        <w:br/>
        <w:t>---</w:t>
        <w:br/>
        <w:br/>
        <w:t># Starburst</w:t>
        <w:br/>
        <w:br/>
        <w:t>&gt;...</w:t>
      </w:r>
    </w:p>
    <w:p>
      <w:r>
        <w:t>REQ-127: ---</w:t>
        <w:br/>
        <w:t>title: Working with Vertica in Metabase</w:t>
        <w:br/>
        <w:t>redirect_from:</w:t>
        <w:br/>
        <w:t xml:space="preserve">  - /docs/latest/administration-guide/databases/vertica</w:t>
        <w:br/>
        <w:t>---</w:t>
        <w:br/>
        <w:br/>
        <w:t># Working with Vertica in Metabase</w:t>
        <w:br/>
        <w:br/>
        <w:t>Starting in v0.20.0, Metabase provides a...</w:t>
      </w:r>
    </w:p>
    <w:p>
      <w:r>
        <w:t>REQ-128: ---</w:t>
        <w:br/>
        <w:t>title: Danger zone</w:t>
        <w:br/>
        <w:t>description: The Danger Zone section of database connections is where you can discard field values or remove database connections and all of their related content.</w:t>
        <w:br/>
        <w:t>---</w:t>
        <w:br/>
        <w:br/>
        <w:t>#...</w:t>
      </w:r>
    </w:p>
    <w:p>
      <w:r>
        <w:t>REQ-129: ---</w:t>
        <w:br/>
        <w:t>title: Encrypting your database connection</w:t>
        <w:br/>
        <w:t>redirect_from:</w:t>
        <w:br/>
        <w:t xml:space="preserve">  - /docs/latest/operations-guide/encrypting-database-details-at-rest</w:t>
        <w:br/>
        <w:t>---</w:t>
        <w:br/>
        <w:br/>
        <w:t># Encrypting your database connection</w:t>
        <w:br/>
        <w:br/>
        <w:t>Metabase stores...</w:t>
      </w:r>
    </w:p>
    <w:p>
      <w:r>
        <w:t>REQ-130: ---</w:t>
        <w:br/>
        <w:t>title: SSH tunneling</w:t>
        <w:br/>
        <w:t>redirect_from:</w:t>
        <w:br/>
        <w:t xml:space="preserve">  - /docs/latest/administration-guide/ssh-tunnel-for-database-connections</w:t>
        <w:br/>
        <w:t>---</w:t>
        <w:br/>
        <w:br/>
        <w:t># SSH tunneling</w:t>
        <w:br/>
        <w:br/>
        <w:t>Metabase can connect to some databases by first establishing a...</w:t>
      </w:r>
    </w:p>
    <w:p>
      <w:r>
        <w:t>REQ-131: ---</w:t>
        <w:br/>
        <w:t>title: SSL certificate</w:t>
        <w:br/>
        <w:t>redirect_from:</w:t>
        <w:br/>
        <w:t xml:space="preserve">  - /docs/latest/administration-guide/secure-database-connections-with-ssl-certificates</w:t>
        <w:br/>
        <w:t>---</w:t>
        <w:br/>
        <w:br/>
        <w:t># SSL certificate</w:t>
        <w:br/>
        <w:br/>
        <w:t>If you'd like to connect your Metabase Cloud...</w:t>
      </w:r>
    </w:p>
    <w:p>
      <w:r>
        <w:t>REQ-132: ---</w:t>
        <w:br/>
        <w:t>title: Databases overview</w:t>
        <w:br/>
        <w:t>redirect_from:</w:t>
        <w:br/>
        <w:t xml:space="preserve">  - /docs/latest/databases</w:t>
        <w:br/>
        <w:t>---</w:t>
        <w:br/>
        <w:br/>
        <w:t># Databases overview</w:t>
        <w:br/>
        <w:br/>
        <w:t>## [Adding and managing databases](./connecting.md)</w:t>
        <w:br/>
        <w:br/>
        <w:t>Connect to and manage your databases.</w:t>
        <w:br/>
        <w:br/>
        <w:t>##...</w:t>
      </w:r>
    </w:p>
    <w:p>
      <w:r>
        <w:t>REQ-133: ---</w:t>
        <w:br/>
        <w:t>title: Syncing and scanning databases</w:t>
        <w:br/>
        <w:t>summary: Learn how Metabase stays in sync with your database by running periodic queries to update metadata, sample field values, and compute stats.</w:t>
        <w:br/>
        <w:t>---</w:t>
        <w:br/>
        <w:br/>
        <w:t>#...</w:t>
      </w:r>
    </w:p>
    <w:p>
      <w:r>
        <w:t>REQ-134: ---</w:t>
        <w:br/>
        <w:t>title: Setting up data uploads</w:t>
        <w:br/>
        <w:t>---</w:t>
        <w:br/>
        <w:br/>
        <w:t># Setting up data uploads</w:t>
        <w:br/>
        <w:br/>
        <w:t>This page covers how admins can set up data uploads so people can upload CSVs to your Metabase. For _how_ to upload data once this...</w:t>
      </w:r>
    </w:p>
    <w:p>
      <w:r>
        <w:t>REQ-135: ---</w:t>
        <w:br/>
        <w:t>title: Database users, roles, and privileges</w:t>
        <w:br/>
        <w:t>---</w:t>
        <w:br/>
        <w:br/>
        <w:t># Database users, roles, and privileges</w:t>
        <w:br/>
        <w:br/>
        <w:t>We recommend creating a `metabase` database user with the following database roles:</w:t>
        <w:br/>
        <w:br/>
        <w:t>- [`analytics` for...</w:t>
      </w:r>
    </w:p>
    <w:p>
      <w:r>
        <w:t>REQ-136: ---</w:t>
        <w:br/>
        <w:t>title: API changelog</w:t>
        <w:br/>
        <w:t>---</w:t>
        <w:br/>
        <w:br/>
        <w:t># Breaking changes to the API interface</w:t>
        <w:br/>
        <w:br/>
        <w:t>## Metabase 0.55.0</w:t>
        <w:br/>
        <w:br/>
        <w:t>- `POST /api/card/from-csv` has been renamed to `POST /api/upload/csv`.</w:t>
        <w:br/>
        <w:br/>
        <w:t>- `GET /api/util/stats` has been...</w:t>
      </w:r>
    </w:p>
    <w:p>
      <w:r>
        <w:t>REQ-137: ---</w:t>
        <w:br/>
        <w:t>title: Building Metabase</w:t>
        <w:br/>
        <w:t>---</w:t>
        <w:br/>
        <w:br/>
        <w:t># Building Metabase</w:t>
        <w:br/>
        <w:br/>
        <w:t>This doc will show you how you can build and run Metabase on your own computer so you can play around with it or test features in development....</w:t>
      </w:r>
    </w:p>
    <w:p>
      <w:r>
        <w:t>REQ-138: ---</w:t>
        <w:br/>
        <w:t>title: Working with Clojure</w:t>
        <w:br/>
        <w:t>---</w:t>
        <w:br/>
        <w:br/>
        <w:t># Working with Clojure</w:t>
        <w:br/>
        <w:br/>
        <w:t>Check out [Clojure for the Brave and True](https://www.braveclojure.com/clojure-for-the-brave-and-true/). It's free online.</w:t>
        <w:br/>
        <w:br/>
        <w:t>If you don't...</w:t>
      </w:r>
    </w:p>
    <w:p>
      <w:r>
        <w:t>REQ-139: ---</w:t>
        <w:br/>
        <w:t>title: "Code reviews"</w:t>
        <w:br/>
        <w:t>redirect_from:</w:t>
        <w:br/>
        <w:t xml:space="preserve">  - /docs/latest/code-reviews</w:t>
        <w:br/>
        <w:t>---</w:t>
        <w:br/>
        <w:br/>
        <w:t># Code reviews</w:t>
        <w:br/>
        <w:br/>
        <w:t>The overall goal of a code review is to serve as a safety net for other people on our team and help them...</w:t>
      </w:r>
    </w:p>
    <w:p>
      <w:r>
        <w:t>REQ-140: ---</w:t>
        <w:br/>
        <w:t>title: Community drivers</w:t>
        <w:br/>
        <w:t>redirect_from:</w:t>
        <w:br/>
        <w:t xml:space="preserve">  - /docs/latest/developers-guide-drivers</w:t>
        <w:br/>
        <w:t xml:space="preserve">  - /docs/latest/developers-guide/partner-and-community-drivers</w:t>
        <w:br/>
        <w:t>---</w:t>
        <w:br/>
        <w:br/>
        <w:t># Community drivers</w:t>
        <w:br/>
        <w:br/>
        <w:t>&gt; Community drivers are...</w:t>
      </w:r>
    </w:p>
    <w:p>
      <w:r>
        <w:t>REQ-141: ---</w:t>
        <w:br/>
        <w:t>title: How to run a development branch of Metabase using Docker</w:t>
        <w:br/>
        <w:t>---</w:t>
        <w:br/>
        <w:br/>
        <w:t># How to run a development branch of Metabase using Docker</w:t>
        <w:br/>
        <w:br/>
        <w:t>If you want to run a branch of Metabase that's currently in...</w:t>
      </w:r>
    </w:p>
    <w:p>
      <w:r>
        <w:t>REQ-142: ---</w:t>
        <w:br/>
        <w:t>title: Development environment</w:t>
        <w:br/>
        <w:t>---</w:t>
        <w:br/>
        <w:br/>
        <w:t># Development environment</w:t>
        <w:br/>
        <w:br/>
        <w:t>The Metabase application has two basic components:</w:t>
        <w:br/>
        <w:br/>
        <w:t>1. A backend written in Clojure which contains a REST API as well as all the...</w:t>
      </w:r>
    </w:p>
    <w:p>
      <w:r>
        <w:t>REQ-143: ---</w:t>
        <w:br/>
        <w:t>title: Developing Metabase documentation</w:t>
        <w:br/>
        <w:t>---</w:t>
        <w:br/>
        <w:br/>
        <w:t># Developing Metabase documentation</w:t>
        <w:br/>
        <w:br/>
        <w:t>Notes on writing docs for Metabase.</w:t>
        <w:br/>
        <w:br/>
        <w:t>## Linting markdown links</w:t>
        <w:br/>
        <w:br/>
        <w:t>You can check for broken links in the...</w:t>
      </w:r>
    </w:p>
    <w:p>
      <w:r>
        <w:t>REQ-144: ---</w:t>
        <w:br/>
        <w:t>title: Driver interface changelog</w:t>
        <w:br/>
        <w:t>---</w:t>
        <w:br/>
        <w:br/>
        <w:t># Driver Interface Changelog</w:t>
        <w:br/>
        <w:br/>
        <w:t>## Metabase 0.56.0</w:t>
        <w:br/>
        <w:br/>
        <w:t>- Add the testing multi-method `tx/track-dataset` for shared cloud dbs to track loaded datasets for more...</w:t>
      </w:r>
    </w:p>
    <w:p>
      <w:r>
        <w:t>REQ-145: ---</w:t>
        <w:br/>
        <w:t>title: Database driver basics</w:t>
        <w:br/>
        <w:t>---</w:t>
        <w:br/>
        <w:br/>
        <w:t># Database driver basics</w:t>
        <w:br/>
        <w:br/>
        <w:t>A Metabase driver:</w:t>
        <w:br/>
        <w:br/>
        <w:t>- **Provides Metabase with basic information for the database** such as the database's capabilities, connection...</w:t>
      </w:r>
    </w:p>
    <w:p>
      <w:r>
        <w:t>REQ-146: ---</w:t>
        <w:br/>
        <w:t>title: Submitting a PR for a new driver</w:t>
        <w:br/>
        <w:t>---</w:t>
        <w:br/>
        <w:br/>
        <w:t># Submitting a PR for a new driver</w:t>
        <w:br/>
        <w:br/>
        <w:t>If you want to submit a PR to add a driver plugin to the [Metabase repo](https://github.com/metabase/metabase) (as...</w:t>
      </w:r>
    </w:p>
    <w:p>
      <w:r>
        <w:t>REQ-147: ---</w:t>
        <w:br/>
        <w:t>title: Implementing multimethods for your driver</w:t>
        <w:br/>
        <w:t>---</w:t>
        <w:br/>
        <w:br/>
        <w:t># Implementing multimethods for your driver</w:t>
        <w:br/>
        <w:br/>
        <w:t>Implementing multimethods lets you take advantage of Metabase's existing driver code by...</w:t>
      </w:r>
    </w:p>
    <w:p>
      <w:r>
        <w:t>REQ-148: ---</w:t>
        <w:br/>
        <w:t>title: Plugin manifests</w:t>
        <w:br/>
        <w:t>---</w:t>
        <w:br/>
        <w:br/>
        <w:t># Plugin manifests</w:t>
        <w:br/>
        <w:br/>
        <w:t>Metabase plugin JARs contain a _plugin manifest_ -- a top-level file named `metabase-plugin.yaml`. When Metabase launches, it iterates over every...</w:t>
      </w:r>
    </w:p>
    <w:p>
      <w:r>
        <w:t>REQ-149: ---</w:t>
        <w:br/>
        <w:t>title: Guide to writing a Metabase driver</w:t>
        <w:br/>
        <w:t>---</w:t>
        <w:br/>
        <w:br/>
        <w:t># Guide to writing a Metabase driver</w:t>
        <w:br/>
        <w:br/>
        <w:t>So here's the scenario: you love Metabase. It's changed your life. But you have some data in a Visual Fox Pro...</w:t>
      </w:r>
    </w:p>
    <w:p>
      <w:r>
        <w:t>REQ-150: ---</w:t>
        <w:br/>
        <w:t>title: End-to-end tests with Cypress</w:t>
        <w:br/>
        <w:t>---</w:t>
        <w:br/>
        <w:br/>
        <w:t># End-to-end tests with Cypress</w:t>
        <w:br/>
        <w:br/>
        <w:t>Metabase uses Cypress for "end-to-end testing", that is, tests that are executed against the application as a whole,...</w:t>
      </w:r>
    </w:p>
    <w:p>
      <w:r>
        <w:t>REQ-151: ---</w:t>
        <w:br/>
        <w:t>title: Developing Metabase with Emacs</w:t>
        <w:br/>
        <w:t>---</w:t>
        <w:br/>
        <w:br/>
        <w:t># Developing Metabase with Emacs</w:t>
        <w:br/>
        <w:br/>
        <w:t>`.dir-locals.el` contains some Emacs Lisp that tells `clojure-mode` how to indent Metabase macros and which arguments...</w:t>
      </w:r>
    </w:p>
    <w:p>
      <w:r>
        <w:t>REQ-152: ---</w:t>
        <w:br/>
        <w:t>title: Frontend</w:t>
        <w:br/>
        <w:t>---</w:t>
        <w:br/>
        <w:br/>
        <w:t># Frontend</w:t>
        <w:br/>
        <w:br/>
        <w:t>## Entity Loaders</w:t>
        <w:br/>
        <w:br/>
        <w:t>If you're developing a new feature or just generally need to get at some of the application data on the frontend, Entity Loaders are going to...</w:t>
      </w:r>
    </w:p>
    <w:p>
      <w:r>
        <w:t>REQ-153: ---</w:t>
        <w:br/>
        <w:t>title: Internationalization</w:t>
        <w:br/>
        <w:t>---</w:t>
        <w:br/>
        <w:br/>
        <w:t># Internationalization</w:t>
        <w:br/>
        <w:br/>
        <w:t>We are an application with lots of users all over the world. To help them use Metabase in their own language, we mark all of our strings...</w:t>
      </w:r>
    </w:p>
    <w:p>
      <w:r>
        <w:t>REQ-154: MAGE - Development Automation</w:t>
      </w:r>
    </w:p>
    <w:p>
      <w:r>
        <w:t>REQ-155: ---</w:t>
        <w:br/>
        <w:t>title: MBQL Library changelog</w:t>
        <w:br/>
        <w:t>---</w:t>
        <w:br/>
        <w:br/>
        <w:t># MBQL Library Changelog</w:t>
        <w:br/>
        <w:br/>
        <w:t>Changes made to the library API for manipulating MBQL queries, found in `metabase.lib.js`. The latest API documentation</w:t>
        <w:br/>
        <w:t>can be found...</w:t>
      </w:r>
    </w:p>
    <w:p>
      <w:r>
        <w:t>REQ-156: Security Token Scanner</w:t>
      </w:r>
    </w:p>
    <w:p>
      <w:r>
        <w:t>REQ-157: ---</w:t>
        <w:br/>
        <w:t>title: "Developer Guide"</w:t>
        <w:br/>
        <w:t>redirect_from:</w:t>
        <w:br/>
        <w:t xml:space="preserve">  - /docs/latest/developers-guide</w:t>
        <w:br/>
        <w:t>---</w:t>
        <w:br/>
        <w:br/>
        <w:t># Developer Guide</w:t>
        <w:br/>
        <w:br/>
        <w:t>This guide contains detailed information on how to work on Metabase codebase.</w:t>
        <w:br/>
        <w:br/>
        <w:t>## Contributing</w:t>
        <w:br/>
        <w:br/>
        <w:t>-...</w:t>
      </w:r>
    </w:p>
    <w:p>
      <w:r>
        <w:t>REQ-158: ---</w:t>
        <w:br/>
        <w:t>title: Metabase release versioning</w:t>
        <w:br/>
        <w:t>---</w:t>
        <w:br/>
        <w:br/>
        <w:t># Metabase release versioning</w:t>
        <w:br/>
        <w:br/>
        <w:t>We follow our own flavor of the [semantic versioning guidelines](https://semver.org/) in order to distinguish the...</w:t>
      </w:r>
    </w:p>
    <w:p>
      <w:r>
        <w:t>REQ-159: ---</w:t>
        <w:br/>
        <w:t>title: Developing with Visual Studio Code</w:t>
        <w:br/>
        <w:t>---</w:t>
        <w:br/>
        <w:br/>
        <w:t># Developing with Visual Studio Code</w:t>
        <w:br/>
        <w:br/>
        <w:t>## Debugging</w:t>
        <w:br/>
        <w:br/>
        <w:t>First, install the following extension:</w:t>
        <w:br/>
        <w:br/>
        <w:t>- [Debugger for...</w:t>
      </w:r>
    </w:p>
    <w:p>
      <w:r>
        <w:t>REQ-160: ---</w:t>
        <w:br/>
        <w:t>title: Visual Tests</w:t>
        <w:br/>
        <w:t>---</w:t>
        <w:br/>
        <w:br/>
        <w:t># Visual Tests</w:t>
        <w:br/>
        <w:br/>
        <w:t>We use [Loki](https://loki.js.org/) with Storybook for visual tests. Loki captures snapshots from selected stories and creates PNG references in...</w:t>
      </w:r>
    </w:p>
    <w:p>
      <w:r>
        <w:t>REQ-161: ---</w:t>
        <w:br/>
        <w:t>title: Embedded Analytics JS</w:t>
        <w:br/>
        <w:t>summary: Getting started with Embedded Analytics JS for embedding Metabase entities into external applications</w:t>
        <w:br/>
        <w:t>---</w:t>
        <w:br/>
        <w:br/>
        <w:t># Embedded Analytics JS</w:t>
        <w:br/>
        <w:br/>
        <w:t>Embedded analytics JS...</w:t>
      </w:r>
    </w:p>
    <w:p>
      <w:r>
        <w:t>REQ-162: ---</w:t>
        <w:br/>
        <w:t>title: "Interactive embedding quickstart"</w:t>
        <w:br/>
        <w:t>---</w:t>
        <w:br/>
        <w:br/>
        <w:t># Interactive embedding quickstart</w:t>
        <w:br/>
        <w:br/>
        <w:t>You'll embed the full Metabase application in your app. Once logged in, people can view a Metabase dashboard in...</w:t>
      </w:r>
    </w:p>
    <w:p>
      <w:r>
        <w:t>REQ-163: ---</w:t>
        <w:br/>
        <w:t>title: Interactive embedding</w:t>
        <w:br/>
        <w:t>redirect_from:</w:t>
        <w:br/>
        <w:t xml:space="preserve">  - /docs/latest/enterprise-guide/full-app-embedding</w:t>
        <w:br/>
        <w:t xml:space="preserve">  - /docs/latest/embedding/full-app-embedding</w:t>
        <w:br/>
        <w:t>---</w:t>
        <w:br/>
        <w:br/>
        <w:t># Interactive embedding</w:t>
        <w:br/>
        <w:br/>
        <w:t>{% include...</w:t>
      </w:r>
    </w:p>
    <w:p>
      <w:r>
        <w:t>REQ-164: ---</w:t>
        <w:br/>
        <w:t>title: Interactive embedding UI components</w:t>
        <w:br/>
        <w:t>description: Customize the UI components in your interactive Metabase embed by adding parameters to the embedding URL.</w:t>
        <w:br/>
        <w:t>---</w:t>
        <w:br/>
        <w:br/>
        <w:t># Interactive embedding UI...</w:t>
      </w:r>
    </w:p>
    <w:p>
      <w:r>
        <w:t>REQ-165: ---</w:t>
        <w:br/>
        <w:t>title: Embedding introduction</w:t>
        <w:br/>
        <w:t>redirect_from:</w:t>
        <w:br/>
        <w:t xml:space="preserve">  - /docs/latest/administration-guide/13-embedding</w:t>
        <w:br/>
        <w:t>---</w:t>
        <w:br/>
        <w:br/>
        <w:t># Embedding introduction</w:t>
        <w:br/>
        <w:br/>
        <w:t>You can embed Metabase tables, charts, and dashboards-even...</w:t>
      </w:r>
    </w:p>
    <w:p>
      <w:r>
        <w:t>REQ-166: ---</w:t>
        <w:br/>
        <w:t>title: Public sharing</w:t>
        <w:br/>
        <w:t>redirect_from:</w:t>
        <w:br/>
        <w:t xml:space="preserve">  - /docs/latest/administration-guide/12-public-links</w:t>
        <w:br/>
        <w:t xml:space="preserve">  - /docs/latest/embedding/12-public-links</w:t>
        <w:br/>
        <w:t>---</w:t>
        <w:br/>
        <w:br/>
        <w:t># Public sharing</w:t>
        <w:br/>
        <w:br/>
        <w:t>&gt; Only admins can create public links...</w:t>
      </w:r>
    </w:p>
    <w:p>
      <w:r>
        <w:t>REQ-167: ---</w:t>
        <w:br/>
        <w:t>title: "Embedded analytics SDK - appearance"</w:t>
        <w:br/>
        <w:t>---</w:t>
        <w:br/>
        <w:br/>
        <w:t># Embedded analytics SDK - appearance</w:t>
        <w:br/>
        <w:br/>
        <w:t>{% include plans-blockquote.html feature="Embedded analytics SDK" sdk=true %}</w:t>
        <w:br/>
        <w:br/>
        <w:t>You can style your embedded...</w:t>
      </w:r>
    </w:p>
    <w:p>
      <w:r>
        <w:t>REQ-168: ---</w:t>
        <w:br/>
        <w:t>title: Embedded analytics SDK - authentication</w:t>
        <w:br/>
        <w:t>---</w:t>
        <w:br/>
        <w:br/>
        <w:t># Embedded analytics SDK - authentication</w:t>
        <w:br/>
        <w:br/>
        <w:t>{% include plans-blockquote.html feature="Embedded analytics SDK" sdk=true %}</w:t>
        <w:br/>
        <w:br/>
        <w:t>For using the SDK in...</w:t>
      </w:r>
    </w:p>
    <w:p>
      <w:r>
        <w:t>REQ-169: ---</w:t>
        <w:br/>
        <w:t>title: Embedded analytics SDK - collections</w:t>
        <w:br/>
        <w:t>---</w:t>
        <w:br/>
        <w:br/>
        <w:t># Embedded analytics SDK - collections</w:t>
        <w:br/>
        <w:br/>
        <w:t>{% include plans-blockquote.html feature="Embedded analytics SDK" sdk=true %}</w:t>
        <w:br/>
        <w:br/>
        <w:t>## Embedding a collection...</w:t>
      </w:r>
    </w:p>
    <w:p>
      <w:r>
        <w:t>REQ-170: ---</w:t>
        <w:br/>
        <w:t>title: Embedded analytics SDK - config</w:t>
        <w:br/>
        <w:t>---</w:t>
        <w:br/>
        <w:br/>
        <w:t># Embedded analytics SDK - config</w:t>
        <w:br/>
        <w:br/>
        <w:t>{% include plans-blockquote.html feature="Embedded analytics SDK" sdk=true %}</w:t>
        <w:br/>
        <w:br/>
        <w:t>## Passing a configuration object to...</w:t>
      </w:r>
    </w:p>
    <w:p>
      <w:r>
        <w:t>REQ-171: ---</w:t>
        <w:br/>
        <w:t>title: "Embedded analytics SDK - dashboards"</w:t>
        <w:br/>
        <w:t>---</w:t>
        <w:br/>
        <w:br/>
        <w:t># Embedded analytics SDK - dashboards</w:t>
        <w:br/>
        <w:br/>
        <w:t>{% include plans-blockquote.html feature="Embedded analytics SDK" sdk=true %}</w:t>
        <w:br/>
        <w:br/>
        <w:t>You can embed an...</w:t>
      </w:r>
    </w:p>
    <w:p>
      <w:r>
        <w:t>REQ-172: ---</w:t>
        <w:br/>
        <w:t>title: Embedded analytics SDK</w:t>
        <w:br/>
        <w:t>redirect_from:</w:t>
        <w:br/>
        <w:t xml:space="preserve">  - /docs/latest/embedding/sdk</w:t>
        <w:br/>
        <w:t>---</w:t>
        <w:br/>
        <w:br/>
        <w:t># Embedded analytics SDK</w:t>
        <w:br/>
        <w:br/>
        <w:t>{% include plans-blockquote.html feature="Embedded analytics SDK" sdk=true %}</w:t>
        <w:br/>
        <w:br/>
        <w:t>With the...</w:t>
      </w:r>
    </w:p>
    <w:p>
      <w:r>
        <w:t>REQ-173: ---</w:t>
        <w:br/>
        <w:t>title: Embedded analytics SDK - Using the SDK with Next.js</w:t>
        <w:br/>
        <w:t>---</w:t>
        <w:br/>
        <w:br/>
        <w:t># Embedded analytics SDK - Using the SDK with Next.js</w:t>
        <w:br/>
        <w:br/>
        <w:t>{% include plans-blockquote.html feature="Embedded analytics SDK" sdk=true...</w:t>
      </w:r>
    </w:p>
    <w:p>
      <w:r>
        <w:t>REQ-174: ---</w:t>
        <w:br/>
        <w:t>title: Embedded analytics SDK - plugins</w:t>
        <w:br/>
        <w:t>---</w:t>
        <w:br/>
        <w:br/>
        <w:t># Embedded analytics SDK - plugins</w:t>
        <w:br/>
        <w:br/>
        <w:t>{% include plans-blockquote.html feature="Embedded analytics SDK" sdk=true %}</w:t>
        <w:br/>
        <w:br/>
        <w:t>The Metabase Embedded analytics SDK...</w:t>
      </w:r>
    </w:p>
    <w:p>
      <w:r>
        <w:t>REQ-175: ---</w:t>
        <w:br/>
        <w:t>title: "Embedded analytics SDK - questions"</w:t>
        <w:br/>
        <w:t>description: How to embed charts in your app with the Embedded analytics SDK.</w:t>
        <w:br/>
        <w:t>---</w:t>
        <w:br/>
        <w:br/>
        <w:t># Embedded analytics SDK - questions</w:t>
        <w:br/>
        <w:br/>
        <w:t>{% include...</w:t>
      </w:r>
    </w:p>
    <w:p>
      <w:r>
        <w:t>REQ-176: ---</w:t>
        <w:br/>
        <w:t>title: Embedded analytics SDK - CLI quickstart</w:t>
        <w:br/>
        <w:t>---</w:t>
        <w:br/>
        <w:br/>
        <w:t># Embedded analytics SDK - CLI quickstart</w:t>
        <w:br/>
        <w:br/>
        <w:t>{% include plans-blockquote.html feature="Embedded analytics SDK" sdk=true...</w:t>
      </w:r>
    </w:p>
    <w:p>
      <w:r>
        <w:t>REQ-177: ---</w:t>
        <w:br/>
        <w:t>title: Embedded analytics SDK - quickstart with sample app</w:t>
        <w:br/>
        <w:t>---</w:t>
        <w:br/>
        <w:br/>
        <w:t># Embedded analytics SDK - quickstart with sample app</w:t>
        <w:br/>
        <w:br/>
        <w:t>{% include plans-blockquote.html feature="Embedded analytics SDK" sdk=true...</w:t>
      </w:r>
    </w:p>
    <w:p>
      <w:r>
        <w:t>REQ-178: ---</w:t>
        <w:br/>
        <w:t>title: Embedded analytics SDK - quickstart</w:t>
        <w:br/>
        <w:t>description: "This guide walks you through how to set up the Embedded analytics SDK in your application with your Metabase."</w:t>
        <w:br/>
        <w:t>---</w:t>
        <w:br/>
        <w:br/>
        <w:t># Embedded analytics...</w:t>
      </w:r>
    </w:p>
    <w:p>
      <w:r>
        <w:t>REQ-179: import { defineMetabaseTheme } from "@metabase/embedding-sdk-react";</w:t>
        <w:br/>
        <w:br/>
        <w:t>const theme = defineMetabaseTheme({</w:t>
        <w:br/>
        <w:t xml:space="preserve">  // Specify a font to use from the set of fonts supported by Metabase.</w:t>
        <w:br/>
        <w:t xml:space="preserve">  // You can set the...</w:t>
      </w:r>
    </w:p>
    <w:p>
      <w:r>
        <w:t>REQ-180: import cors from "cors";</w:t>
        <w:br/>
        <w:t>import express from "express";</w:t>
        <w:br/>
        <w:t>import session from "express-session";</w:t>
        <w:br/>
        <w:br/>
        <w:t>const PORT = 3000;</w:t>
        <w:br/>
        <w:t>const SESSION_SECRET = "SECRET";</w:t>
        <w:br/>
        <w:br/>
        <w:t>const app = express();</w:t>
        <w:br/>
        <w:t>const metabaseAuthHandler =...</w:t>
      </w:r>
    </w:p>
    <w:p>
      <w:r>
        <w:t>REQ-181: import express from "express";</w:t>
        <w:br/>
        <w:t>import jwt from "jsonwebtoken";</w:t>
        <w:br/>
        <w:br/>
        <w:t>// Replace this with your Metabase URL</w:t>
        <w:br/>
        <w:t>const METABASE_INSTANCE_URL = "YOUR_METABASE_URL_HERE";</w:t>
        <w:br/>
        <w:t>// Replace this with the JWT signing...</w:t>
      </w:r>
    </w:p>
    <w:p>
      <w:r>
        <w:t>REQ-182: import express from "express";</w:t>
        <w:br/>
        <w:t>import cors from "cors";</w:t>
        <w:br/>
        <w:t>import session from "express-session";</w:t>
        <w:br/>
        <w:t>import jwt from "jsonwebtoken";</w:t>
        <w:br/>
        <w:t>import fetch from "node-fetch";</w:t>
        <w:br/>
        <w:br/>
        <w:t>// Replace this with your Metabase...</w:t>
      </w:r>
    </w:p>
    <w:p>
      <w:r>
        <w:t>REQ-183: [&lt;snippet imports&gt;]</w:t>
      </w:r>
    </w:p>
    <w:p>
      <w:r>
        <w:t>REQ-184: Required to properly resolve the `import { StaticQuestion } from "@/metabase";` in `manual-wrapping-usage.tsx` snippet</w:t>
      </w:r>
    </w:p>
    <w:p>
      <w:r>
        <w:t>REQ-185: [&lt;snippet imports&gt;]</w:t>
      </w:r>
    </w:p>
    <w:p>
      <w:r>
        <w:t>REQ-186: ---</w:t>
        <w:br/>
        <w:t>title: Upgrading Metabase and the Embedded analytics SDK</w:t>
        <w:br/>
        <w:t>summary: How to upgrade your Metabase and Embedded analytics SDK versions, test the changes, and check for breaking changes that might...</w:t>
      </w:r>
    </w:p>
    <w:p>
      <w:r>
        <w:t>REQ-187: ---</w:t>
        <w:br/>
        <w:t>title: Embedded analytics SDK - versions</w:t>
        <w:br/>
        <w:t>---</w:t>
        <w:br/>
        <w:br/>
        <w:t># Embedded analytics SDK - versions</w:t>
        <w:br/>
        <w:br/>
        <w:t>{% include plans-blockquote.html feature="Embedded analytics SDK" sdk=true %}</w:t>
        <w:br/>
        <w:br/>
        <w:t>The SDK stable version tracks...</w:t>
      </w:r>
    </w:p>
    <w:p>
      <w:r>
        <w:t>REQ-188: ---</w:t>
        <w:br/>
        <w:t>title: Securing embedded Metabase</w:t>
        <w:br/>
        <w:t>summary: How to hide and protect sensitive data in different types of embeds.</w:t>
        <w:br/>
        <w:t>---</w:t>
        <w:br/>
        <w:br/>
        <w:t># Securing embedded Metabase</w:t>
        <w:br/>
        <w:br/>
        <w:t>## Securing embeds with authentication and...</w:t>
      </w:r>
    </w:p>
    <w:p>
      <w:r>
        <w:t>REQ-189: import express from "express";</w:t>
        <w:br/>
        <w:t>// [&lt;snippet jsonwebtoken-import&gt;]</w:t>
        <w:br/>
        <w:t>import jwt from "jsonwebtoken";</w:t>
        <w:br/>
        <w:t>// [&lt;endsnippet jsonwebtoken-import&gt;]</w:t>
        <w:br/>
        <w:br/>
        <w:t>const app = express();</w:t>
        <w:br/>
        <w:br/>
        <w:t>const METABASE_INSTANCE_URL =...</w:t>
      </w:r>
    </w:p>
    <w:p>
      <w:r>
        <w:t>REQ-190: ---</w:t>
        <w:br/>
        <w:t>title: Embedding overview</w:t>
        <w:br/>
        <w:t>redirect_from:</w:t>
        <w:br/>
        <w:t xml:space="preserve">  - /docs/latest/embedding</w:t>
        <w:br/>
        <w:t>---</w:t>
        <w:br/>
        <w:br/>
        <w:t># Embedding overview</w:t>
        <w:br/>
        <w:br/>
        <w:t>## [Introduction](./introduction.md)</w:t>
        <w:br/>
        <w:br/>
        <w:t>What is embedding, and how does it work?</w:t>
        <w:br/>
        <w:br/>
        <w:t>## [Interactive...</w:t>
      </w:r>
    </w:p>
    <w:p>
      <w:r>
        <w:t>REQ-191: ---</w:t>
        <w:br/>
        <w:t>title: Parameters for static embeds</w:t>
        <w:br/>
        <w:t>summary: Using parameters to customize embedded static questions and dashboards.</w:t>
        <w:br/>
        <w:t>redirect_from:</w:t>
        <w:br/>
        <w:t xml:space="preserve">  - /docs/latest/embedding/signed-embedding-parameters</w:t>
        <w:br/>
        <w:t>---</w:t>
        <w:br/>
        <w:br/>
        <w:t>#...</w:t>
      </w:r>
    </w:p>
    <w:p>
      <w:r>
        <w:t>REQ-192: ---</w:t>
        <w:br/>
        <w:t>title: Static embedding</w:t>
        <w:br/>
        <w:t>redirect_from:</w:t>
        <w:br/>
        <w:t xml:space="preserve">  - /docs/latest/embedding/signed-embedding</w:t>
        <w:br/>
        <w:t>---</w:t>
        <w:br/>
        <w:br/>
        <w:t># Static embedding</w:t>
        <w:br/>
        <w:br/>
        <w:t>Also known as: standalone embedding, or signed embedding.</w:t>
        <w:br/>
        <w:br/>
        <w:t>{% include...</w:t>
      </w:r>
    </w:p>
    <w:p>
      <w:r>
        <w:t>REQ-193: ---</w:t>
        <w:br/>
        <w:t>title: Translate embedded dashboards and questions</w:t>
        <w:br/>
        <w:t>summary: Upload a translation dictionary to translate questions and dashboards into different languages. Only available for static...</w:t>
      </w:r>
    </w:p>
    <w:p>
      <w:r>
        <w:t>REQ-194: ---</w:t>
        <w:br/>
        <w:t>title: Collections</w:t>
        <w:br/>
        <w:t>redirect_from:</w:t>
        <w:br/>
        <w:t xml:space="preserve">  - /docs/latest/users-guide/collections</w:t>
        <w:br/>
        <w:t>---</w:t>
        <w:br/>
        <w:br/>
        <w:t># Collections</w:t>
        <w:br/>
        <w:br/>
        <w:t>Collections are the main way to organize [questions](../questions/introduction.md),...</w:t>
      </w:r>
    </w:p>
    <w:p>
      <w:r>
        <w:t>REQ-195: ---</w:t>
        <w:br/>
        <w:t>title: Content verification</w:t>
        <w:br/>
        <w:t>---</w:t>
        <w:br/>
        <w:br/>
        <w:t># Content verification</w:t>
        <w:br/>
        <w:br/>
        <w:t>{% include plans-blockquote.html feature="Content verification" %}</w:t>
        <w:br/>
        <w:br/>
        <w:t>![Verified icon](./images/verified-icon.png)</w:t>
        <w:br/>
        <w:br/>
        <w:t>Admins can verify items...</w:t>
      </w:r>
    </w:p>
    <w:p>
      <w:r>
        <w:t>REQ-196: ---</w:t>
        <w:br/>
        <w:t>title: Data reference</w:t>
        <w:br/>
        <w:t>redirect_from:</w:t>
        <w:br/>
        <w:t xml:space="preserve">  - /docs/latest/users-guide/12-data-model-reference</w:t>
        <w:br/>
        <w:t xml:space="preserve">  - /docs/latest/questions/native-editor/data-model-reference</w:t>
        <w:br/>
        <w:t>---</w:t>
        <w:br/>
        <w:br/>
        <w:t># Data reference</w:t>
        <w:br/>
        <w:br/>
        <w:t>You can open the...</w:t>
      </w:r>
    </w:p>
    <w:p>
      <w:r>
        <w:t>REQ-197: ---</w:t>
        <w:br/>
        <w:t>title: Delete and restore</w:t>
        <w:br/>
        <w:t>---</w:t>
        <w:br/>
        <w:br/>
        <w:t># Delete and restore</w:t>
        <w:br/>
        <w:br/>
        <w:t>Sometimes your questions, dashboards, models, or collections outlive their usefulness. You can send outdated items to **Trash**.</w:t>
        <w:br/>
        <w:br/>
        <w:t>![Move to...</w:t>
      </w:r>
    </w:p>
    <w:p>
      <w:r>
        <w:t>REQ-198: ---</w:t>
        <w:br/>
        <w:t>title: Events and timelines</w:t>
        <w:br/>
        <w:t>redirect_from:</w:t>
        <w:br/>
        <w:t xml:space="preserve">  - /docs/latest/users-guide/events-and-timelines</w:t>
        <w:br/>
        <w:t>---</w:t>
        <w:br/>
        <w:br/>
        <w:t># Events and timelines</w:t>
        <w:br/>
        <w:br/>
        <w:t>A lot of discussions around data have a moment when someone asks a...</w:t>
      </w:r>
    </w:p>
    <w:p>
      <w:r>
        <w:t>REQ-199: ---</w:t>
        <w:br/>
        <w:t>title: Basic exploration</w:t>
        <w:br/>
        <w:t>redirect_from:</w:t>
        <w:br/>
        <w:t xml:space="preserve">  - /docs/latest/users-guide/03-basic-exploration</w:t>
        <w:br/>
        <w:t>---</w:t>
        <w:br/>
        <w:br/>
        <w:t># Basic exploration</w:t>
        <w:br/>
        <w:br/>
        <w:t>## See what your teammates have made</w:t>
        <w:br/>
        <w:br/>
        <w:t>As long as you're not the very first user...</w:t>
      </w:r>
    </w:p>
    <w:p>
      <w:r>
        <w:t>REQ-200: ---</w:t>
        <w:br/>
        <w:t>title: History</w:t>
        <w:br/>
        <w:t>---</w:t>
        <w:br/>
        <w:br/>
        <w:t># History</w:t>
        <w:br/>
        <w:br/>
        <w:t>For questions, dashboards, and models, Metabase keeps a version history for the previous fifteen versions of that item. You can view changes, and revert to previous...</w:t>
      </w:r>
    </w:p>
    <w:p>
      <w:r>
        <w:t>REQ-201: ---</w:t>
        <w:br/>
        <w:t>title: Keyboard shortcuts</w:t>
        <w:br/>
        <w:t>summary: A handy list of keyboard shortcuts to help you zip around Metabase.</w:t>
        <w:br/>
        <w:t>---</w:t>
        <w:br/>
        <w:br/>
        <w:t># Keyboard shortcuts</w:t>
        <w:br/>
        <w:br/>
        <w:t>A handy list of keyboard shortcuts to help you zip around...</w:t>
      </w:r>
    </w:p>
    <w:p>
      <w:r>
        <w:t>REQ-202: ---</w:t>
        <w:br/>
        <w:t>title: "Organization overview"</w:t>
        <w:br/>
        <w:t>redirect_from:</w:t>
        <w:br/>
        <w:t xml:space="preserve">  - /docs/latest/exploration-and-organization</w:t>
        <w:br/>
        <w:t>---</w:t>
        <w:br/>
        <w:br/>
        <w:t># Organization overview</w:t>
        <w:br/>
        <w:br/>
        <w:t>Tools for finding things and keeping your Metabase organized.</w:t>
        <w:br/>
        <w:br/>
        <w:t>## [Basic...</w:t>
      </w:r>
    </w:p>
    <w:p>
      <w:r>
        <w:t>REQ-203: ---</w:t>
        <w:br/>
        <w:t>title: Uploading data</w:t>
        <w:br/>
        <w:t>---</w:t>
        <w:br/>
        <w:br/>
        <w:t># Uploading data</w:t>
        <w:br/>
        <w:br/>
        <w:t>If an admin has [set up uploads](../databases/uploads.md), you can upload CSV data by clicking on the **Upload** icon in the top right of the...</w:t>
      </w:r>
    </w:p>
    <w:p>
      <w:r>
        <w:t>REQ-204: ---</w:t>
        <w:br/>
        <w:t>title: X-rays</w:t>
        <w:br/>
        <w:t>redirect_from:</w:t>
        <w:br/>
        <w:t xml:space="preserve">  - /docs/latest/users-guide/14-x-rays</w:t>
        <w:br/>
        <w:t>---</w:t>
        <w:br/>
        <w:br/>
        <w:t># X-rays</w:t>
        <w:br/>
        <w:br/>
        <w:t>X-rays are a way to get automatic insights and explorations of your data.</w:t>
        <w:br/>
        <w:br/>
        <w:t>## Get automatic insights when...</w:t>
      </w:r>
    </w:p>
    <w:p>
      <w:r>
        <w:t>REQ-205: ---</w:t>
        <w:br/>
        <w:t>title: Accessibility in Metabase</w:t>
        <w:br/>
        <w:t>redirect_from:</w:t>
        <w:br/>
        <w:t xml:space="preserve">  - /docs/latest/accessibility</w:t>
        <w:br/>
        <w:t xml:space="preserve">  - /docs/latest/people-and-groups/accessibility</w:t>
        <w:br/>
        <w:t>---</w:t>
        <w:br/>
        <w:br/>
        <w:t># Accessibility in Metabase</w:t>
        <w:br/>
        <w:br/>
        <w:t>While we're working to make a...</w:t>
      </w:r>
    </w:p>
    <w:p>
      <w:r>
        <w:t>REQ-206: ---</w:t>
        <w:br/>
        <w:t>title: Activating your Metabase commercial license</w:t>
        <w:br/>
        <w:t>redirect_from:</w:t>
        <w:br/>
        <w:t xml:space="preserve">  - /docs/latest/enterprise-guide/activating-the-enterprise-edition</w:t>
        <w:br/>
        <w:t xml:space="preserve">  -...</w:t>
      </w:r>
    </w:p>
    <w:p>
      <w:r>
        <w:t>REQ-207: ---</w:t>
        <w:br/>
        <w:t>title: Backing up Metabase</w:t>
        <w:br/>
        <w:t>redirect_from:</w:t>
        <w:br/>
        <w:t xml:space="preserve">  - /docs/latest/operations-guide/backing-up-metabase-application-data</w:t>
        <w:br/>
        <w:t>---</w:t>
        <w:br/>
        <w:br/>
        <w:t># Backing up Metabase</w:t>
        <w:br/>
        <w:br/>
        <w:t>Avoid losing your application data (all of your...</w:t>
      </w:r>
    </w:p>
    <w:p>
      <w:r>
        <w:t>REQ-208: ---</w:t>
        <w:br/>
        <w:t>title: Metabase CLI</w:t>
        <w:br/>
        <w:t>---</w:t>
        <w:br/>
        <w:br/>
        <w:t># Metabase CLI</w:t>
        <w:br/>
        <w:br/>
        <w:t>Metabase ships with some handy CLI commands. To view a list of commands, run the Metabase jar followed by `help`.</w:t>
        <w:br/>
        <w:br/>
        <w:t>```</w:t>
        <w:br/>
        <w:t>java --add-opens...</w:t>
      </w:r>
    </w:p>
    <w:p>
      <w:r>
        <w:t>REQ-209: ---</w:t>
        <w:br/>
        <w:t>title: Configuring the Metabase application database</w:t>
        <w:br/>
        <w:t>redirect_from:</w:t>
        <w:br/>
        <w:t xml:space="preserve">  - /docs/latest/operations-guide/configuring-application-database</w:t>
        <w:br/>
        <w:t>---</w:t>
        <w:br/>
        <w:br/>
        <w:t># Configuring the Metabase application database</w:t>
        <w:br/>
        <w:br/>
        <w:t>The...</w:t>
      </w:r>
    </w:p>
    <w:p>
      <w:r>
        <w:t>REQ-210: ---</w:t>
        <w:br/>
        <w:t>title: "Creating an RDS database on AWS"</w:t>
        <w:br/>
        <w:t>redirect_from:</w:t>
        <w:br/>
        <w:t xml:space="preserve">  - /docs/latest/operations-guide/creating-RDS-database-on-AWS</w:t>
        <w:br/>
        <w:t>---</w:t>
        <w:br/>
        <w:br/>
        <w:t># Creating an RDS database on AWS</w:t>
        <w:br/>
        <w:br/>
        <w:t>If you want to move from using...</w:t>
      </w:r>
    </w:p>
    <w:p>
      <w:r>
        <w:t>REQ-211: ---</w:t>
        <w:br/>
        <w:t>title: Development instances</w:t>
        <w:br/>
        <w:t>summary: Create development instances of Metabase for testing without paying per user. Perfect for trying out changes before pushing them to production.</w:t>
        <w:br/>
        <w:t>---</w:t>
        <w:br/>
        <w:br/>
        <w:t>#...</w:t>
      </w:r>
    </w:p>
    <w:p>
      <w:r>
        <w:t>REQ-212: ---</w:t>
        <w:br/>
        <w:t>title: About the anonymous usage data we collect</w:t>
        <w:br/>
        <w:t>redirect_from:</w:t>
        <w:br/>
        <w:t xml:space="preserve">  - /docs/latest/information-collection</w:t>
        <w:br/>
        <w:t>---</w:t>
        <w:br/>
        <w:br/>
        <w:t># About the anonymous usage data we collect</w:t>
        <w:br/>
        <w:br/>
        <w:t>If you're self-hosting Metabase and...</w:t>
      </w:r>
    </w:p>
    <w:p>
      <w:r>
        <w:t>REQ-213: ---</w:t>
        <w:br/>
        <w:t>title: Installing Metabase</w:t>
        <w:br/>
        <w:t>redirect_from:</w:t>
        <w:br/>
        <w:t xml:space="preserve">  - /docs/latest/operations-guide/installing-metabase</w:t>
        <w:br/>
        <w:t>---</w:t>
        <w:br/>
        <w:br/>
        <w:t># Installing Metabase</w:t>
        <w:br/>
        <w:br/>
        <w:t>Metabase is built and packaged as a Java JAR file and can be run...</w:t>
      </w:r>
    </w:p>
    <w:p>
      <w:r>
        <w:t>REQ-214: ---</w:t>
        <w:br/>
        <w:t>title: Migrating to a production application database</w:t>
        <w:br/>
        <w:t>redirect_from:</w:t>
        <w:br/>
        <w:t xml:space="preserve">  - /docs/latest/operations-guide/migrating-from-h2</w:t>
        <w:br/>
        <w:t xml:space="preserve">  - /docs/latest/operations-guide/running-migrations-manually</w:t>
        <w:br/>
        <w:t>---</w:t>
        <w:br/>
        <w:br/>
        <w:t>#...</w:t>
      </w:r>
    </w:p>
    <w:p>
      <w:r>
        <w:t>REQ-215: ---</w:t>
        <w:br/>
        <w:t>title: Monitoring your Metabase</w:t>
        <w:br/>
        <w:t>redirect_from:</w:t>
        <w:br/>
        <w:t xml:space="preserve">  - /docs/latest/operations-guide/jmx-monitoring</w:t>
        <w:br/>
        <w:t xml:space="preserve">  - /docs/latest/operations-guide/enable-jmx</w:t>
        <w:br/>
        <w:t>---</w:t>
        <w:br/>
        <w:br/>
        <w:t># Monitoring Your Metabase</w:t>
        <w:br/>
        <w:br/>
        <w:t>Diagnosing...</w:t>
      </w:r>
    </w:p>
    <w:p>
      <w:r>
        <w:t>REQ-216: ---</w:t>
        <w:br/>
        <w:t>title: Observability with Prometheus</w:t>
        <w:br/>
        <w:t>---</w:t>
        <w:br/>
        <w:br/>
        <w:t># Observability with Prometheus</w:t>
        <w:br/>
        <w:br/>
        <w:t>You can export metrics in [Prometheus](https://prometheus.io/) format from your Metabase.</w:t>
        <w:br/>
        <w:br/>
        <w:t>## Running Metabase and...</w:t>
      </w:r>
    </w:p>
    <w:p>
      <w:r>
        <w:t>REQ-217: ---</w:t>
        <w:br/>
        <w:t>title: Privacy</w:t>
        <w:br/>
        <w:t>redirect_from:</w:t>
        <w:br/>
        <w:t xml:space="preserve">  - /docs/latest/privacy</w:t>
        <w:br/>
        <w:t>---</w:t>
        <w:br/>
        <w:br/>
        <w:t># Privacy</w:t>
        <w:br/>
        <w:br/>
        <w:t>## Do you need a Data Processing Agreement with Metabase to comply with GDPR?</w:t>
        <w:br/>
        <w:br/>
        <w:t>### Self-hosted</w:t>
        <w:br/>
        <w:br/>
        <w:t>If you self-host your...</w:t>
      </w:r>
    </w:p>
    <w:p>
      <w:r>
        <w:t>REQ-218: ---</w:t>
        <w:br/>
        <w:t>title: Running Metabase on Microsoft Azure</w:t>
        <w:br/>
        <w:t>redirect_from:</w:t>
        <w:br/>
        <w:t xml:space="preserve">  - /docs/latest/operations-guide/running-metabase-on-azure</w:t>
        <w:br/>
        <w:t>---</w:t>
        <w:br/>
        <w:br/>
        <w:t># Running Metabase on Microsoft Azure</w:t>
        <w:br/>
        <w:br/>
        <w:t>This guide covers the basics for...</w:t>
      </w:r>
    </w:p>
    <w:p>
      <w:r>
        <w:t>REQ-219: ---</w:t>
        <w:br/>
        <w:t>title: Running Metabase on Debian as a service with nginx</w:t>
        <w:br/>
        <w:t>redirect_from:</w:t>
        <w:br/>
        <w:t xml:space="preserve">  - /docs/latest/operations-guide/running-metabase-on-debian</w:t>
        <w:br/>
        <w:t>---</w:t>
        <w:br/>
        <w:br/>
        <w:t># Running Metabase on Debian as a service with...</w:t>
      </w:r>
    </w:p>
    <w:p>
      <w:r>
        <w:t>REQ-220: ---</w:t>
        <w:br/>
        <w:t>title: Running Metabase on Docker</w:t>
        <w:br/>
        <w:t>redirect_from:</w:t>
        <w:br/>
        <w:t xml:space="preserve">  - /docs/latest/operations-guide/running-metabase-on-docker</w:t>
        <w:br/>
        <w:t>---</w:t>
        <w:br/>
        <w:br/>
        <w:t># Running Metabase on Docker</w:t>
        <w:br/>
        <w:br/>
        <w:t>&gt; To get fast, reliable, and secure deployment...</w:t>
      </w:r>
    </w:p>
    <w:p>
      <w:r>
        <w:t>REQ-221: ---</w:t>
        <w:br/>
        <w:t>title: Running Metabase on AWS Elastic Beanstalk</w:t>
        <w:br/>
        <w:t>redirect_from:</w:t>
        <w:br/>
        <w:t xml:space="preserve">  - /docs/latest/operations-guide/running-metabase-on-elastic-beanstalk</w:t>
        <w:br/>
        <w:t xml:space="preserve">  -...</w:t>
      </w:r>
    </w:p>
    <w:p>
      <w:r>
        <w:t>REQ-222: ---</w:t>
        <w:br/>
        <w:t>title: Running Metabase on Podman</w:t>
        <w:br/>
        <w:t>redirect_from:</w:t>
        <w:br/>
        <w:t xml:space="preserve">  - /docs/latest/operations-guide/running-metabase-on-podman</w:t>
        <w:br/>
        <w:t>---</w:t>
        <w:br/>
        <w:br/>
        <w:t># Running Metabase on Podman</w:t>
        <w:br/>
        <w:br/>
        <w:t>Our official Metabase Docker image is compatible...</w:t>
      </w:r>
    </w:p>
    <w:p>
      <w:r>
        <w:t>REQ-223: ---</w:t>
        <w:br/>
        <w:t>title: Running the Metabase JAR file</w:t>
        <w:br/>
        <w:t>redirect_from:</w:t>
        <w:br/>
        <w:t xml:space="preserve">  - /docs/latest/operations-guide/running-the-metabase-jar-file</w:t>
        <w:br/>
        <w:t xml:space="preserve">  - /docs/installation-and-operation/java-versions</w:t>
        <w:br/>
        <w:t>---</w:t>
        <w:br/>
        <w:br/>
        <w:t># Running the Metabase...</w:t>
      </w:r>
    </w:p>
    <w:p>
      <w:r>
        <w:t>REQ-224: ---</w:t>
        <w:br/>
        <w:t>title: "Serialization"</w:t>
        <w:br/>
        <w:t>summary: How to export and import Metabase content between instances using serialization. Useful for version control, staging environments, and duplicating...</w:t>
      </w:r>
    </w:p>
    <w:p>
      <w:r>
        <w:t>REQ-225: ---</w:t>
        <w:br/>
        <w:t>title: "Installation and operation overview"</w:t>
        <w:br/>
        <w:t>---</w:t>
        <w:br/>
        <w:br/>
        <w:t># Installation and operation overview</w:t>
        <w:br/>
        <w:br/>
        <w:t>The birth, care, and feeding of your Metabase.</w:t>
        <w:br/>
        <w:br/>
        <w:t>## [Installing...</w:t>
      </w:r>
    </w:p>
    <w:p>
      <w:r>
        <w:t>REQ-226: ---</w:t>
        <w:br/>
        <w:t>title: Supported browsers</w:t>
        <w:br/>
        <w:t>redirect_from:</w:t>
        <w:br/>
        <w:t xml:space="preserve">  - /docs/latest/administration-guide/supported-browsers</w:t>
        <w:br/>
        <w:t>---</w:t>
        <w:br/>
        <w:br/>
        <w:t># Supported browsers</w:t>
        <w:br/>
        <w:br/>
        <w:t>We try our best to make sure Metabase works in as many browsers as...</w:t>
      </w:r>
    </w:p>
    <w:p>
      <w:r>
        <w:t>REQ-227: ---</w:t>
        <w:br/>
        <w:t>title: Upgrading Metabase</w:t>
        <w:br/>
        <w:t>redirect_from:</w:t>
        <w:br/>
        <w:t xml:space="preserve">  - /docs/latest/operations-guide/upgrading-metabase</w:t>
        <w:br/>
        <w:t>---</w:t>
        <w:br/>
        <w:br/>
        <w:t># Upgrading Metabase</w:t>
        <w:br/>
        <w:br/>
        <w:t>This page covers how to upgrade to a new Metabase release.</w:t>
        <w:br/>
        <w:br/>
        <w:t>-...</w:t>
      </w:r>
    </w:p>
    <w:p>
      <w:r>
        <w:t>REQ-228: ---</w:t>
        <w:br/>
        <w:t>title: Account settings</w:t>
        <w:br/>
        <w:t>redirect_from:</w:t>
        <w:br/>
        <w:t xml:space="preserve">  - /docs/latest/users-guide/account-settings</w:t>
        <w:br/>
        <w:t>---</w:t>
        <w:br/>
        <w:br/>
        <w:t># Account settings</w:t>
        <w:br/>
        <w:br/>
        <w:t>You can view your account settings by going to the top right of the screen and...</w:t>
      </w:r>
    </w:p>
    <w:p>
      <w:r>
        <w:t>REQ-229: ---</w:t>
        <w:br/>
        <w:t>title: API keys</w:t>
        <w:br/>
        <w:t>---</w:t>
        <w:br/>
        <w:br/>
        <w:t># API keys</w:t>
        <w:br/>
        <w:br/>
        <w:t>Metabase can create API keys to authenticate programmatic requests to the API. To set the permissions for an API key, you can assign the key to a...</w:t>
      </w:r>
    </w:p>
    <w:p>
      <w:r>
        <w:t>REQ-230: ---</w:t>
        <w:br/>
        <w:t>title: JWT-based authentication</w:t>
        <w:br/>
        <w:t>description: How to set up JWT-based authentication in Metabase to connect with your identity provider and manage user access.</w:t>
        <w:br/>
        <w:t>redirect_from:</w:t>
        <w:br/>
        <w:t xml:space="preserve">  -...</w:t>
      </w:r>
    </w:p>
    <w:p>
      <w:r>
        <w:t>REQ-231: ---</w:t>
        <w:br/>
        <w:t>title: SAML-based authentication</w:t>
        <w:br/>
        <w:t>redirect_from:</w:t>
        <w:br/>
        <w:t xml:space="preserve">  - /docs/latest/enterprise-guide/authenticating-with-saml</w:t>
        <w:br/>
        <w:t>---</w:t>
        <w:br/>
        <w:br/>
        <w:t># SAML-based authentication</w:t>
        <w:br/>
        <w:br/>
        <w:t>{% include plans-blockquote.html feature="SAML...</w:t>
      </w:r>
    </w:p>
    <w:p>
      <w:r>
        <w:t>REQ-232: ---</w:t>
        <w:br/>
        <w:t>title: Passwords</w:t>
        <w:br/>
        <w:t>redirect_from:</w:t>
        <w:br/>
        <w:t xml:space="preserve">  - /docs/latest/operations-guide/changing-password-complexity</w:t>
        <w:br/>
        <w:t>---</w:t>
        <w:br/>
        <w:br/>
        <w:t># Passwords</w:t>
        <w:br/>
        <w:br/>
        <w:t>Metabase can allow authentication via email and password.</w:t>
        <w:br/>
        <w:br/>
        <w:t>## Password...</w:t>
      </w:r>
    </w:p>
    <w:p>
      <w:r>
        <w:t>REQ-233: ---</w:t>
        <w:br/>
        <w:t>title: Session expiration</w:t>
        <w:br/>
        <w:t>redirect_from:</w:t>
        <w:br/>
        <w:t xml:space="preserve">  - /docs/latest/operations-guide/changing-session-expiration</w:t>
        <w:br/>
        <w:t>---</w:t>
        <w:br/>
        <w:br/>
        <w:t># Session expiration</w:t>
        <w:br/>
        <w:br/>
        <w:t>By default, Metabase sessions are valid for two weeks after a...</w:t>
      </w:r>
    </w:p>
    <w:p>
      <w:r>
        <w:t>REQ-234: ---</w:t>
        <w:br/>
        <w:t>title: Google Sign-In</w:t>
        <w:br/>
        <w:t>redirect_from:</w:t>
        <w:br/>
        <w:t xml:space="preserve">  - /docs/latest/administration-guide/10-single-sign-on</w:t>
        <w:br/>
        <w:t xml:space="preserve">  - /docs/latest/people-and-groups/google-and-ldap</w:t>
        <w:br/>
        <w:t>---</w:t>
        <w:br/>
        <w:br/>
        <w:t># Google Sign-In</w:t>
        <w:br/>
        <w:br/>
        <w:t>Enabling [Google...</w:t>
      </w:r>
    </w:p>
    <w:p>
      <w:r>
        <w:t>REQ-235: ---</w:t>
        <w:br/>
        <w:t>title: LDAP</w:t>
        <w:br/>
        <w:t>---</w:t>
        <w:br/>
        <w:br/>
        <w:t># LDAP</w:t>
        <w:br/>
        <w:br/>
        <w:t>Metabase supports authentication with Lightweight Directory Access Protocol (LDAP).</w:t>
        <w:br/>
        <w:br/>
        <w:t>You can find SSO options under **Admin settings** &gt; **Settings** &gt;...</w:t>
      </w:r>
    </w:p>
    <w:p>
      <w:r>
        <w:t>REQ-236: ---</w:t>
        <w:br/>
        <w:t>title: People and groups</w:t>
        <w:br/>
        <w:t>redirect_from:</w:t>
        <w:br/>
        <w:t xml:space="preserve">  - /docs/latest/administration-guide/04-managing-users</w:t>
        <w:br/>
        <w:t>---</w:t>
        <w:br/>
        <w:br/>
        <w:t># People and groups</w:t>
        <w:br/>
        <w:br/>
        <w:t>People can have [accounts](#creating-an-account) in Metabase, and those...</w:t>
      </w:r>
    </w:p>
    <w:p>
      <w:r>
        <w:t>REQ-237: ---</w:t>
        <w:br/>
        <w:t>title: SAML with Auth0</w:t>
        <w:br/>
        <w:t>redirect_from:</w:t>
        <w:br/>
        <w:t xml:space="preserve">  - /docs/latest/enterprise-guide/saml-auth0</w:t>
        <w:br/>
        <w:t>---</w:t>
        <w:br/>
        <w:br/>
        <w:t># SAML with Auth0</w:t>
        <w:br/>
        <w:br/>
        <w:t>{% include plans-blockquote.html feature="SAML authentication" %}</w:t>
        <w:br/>
        <w:br/>
        <w:t>1. [Configure SAML in...</w:t>
      </w:r>
    </w:p>
    <w:p>
      <w:r>
        <w:t>REQ-238: ---</w:t>
        <w:br/>
        <w:t>title: SAML with Microsoft Entra ID</w:t>
        <w:br/>
        <w:br/>
        <w:t>redirect_from:</w:t>
        <w:br/>
        <w:t xml:space="preserve">  - /docs/latest/enterprise-guide/authenticating-with-saml-azure-ad</w:t>
        <w:br/>
        <w:t>---</w:t>
        <w:br/>
        <w:br/>
        <w:t># SAML with Microsoft Entra ID</w:t>
        <w:br/>
        <w:br/>
        <w:t>{% include plans-blockquote.html...</w:t>
      </w:r>
    </w:p>
    <w:p>
      <w:r>
        <w:t>REQ-239: ---</w:t>
        <w:br/>
        <w:t>title: SAML with Google</w:t>
        <w:br/>
        <w:t>redirect_from:</w:t>
        <w:br/>
        <w:t xml:space="preserve">  - /docs/latest/enterprise-guide/saml-google</w:t>
        <w:br/>
        <w:t>---</w:t>
        <w:br/>
        <w:br/>
        <w:t># SAML with Google</w:t>
        <w:br/>
        <w:br/>
        <w:t>{% include plans-blockquote.html feature="Google SAML authentication" %}</w:t>
        <w:br/>
        <w:br/>
        <w:t>1. Set up a...</w:t>
      </w:r>
    </w:p>
    <w:p>
      <w:r>
        <w:t>REQ-240: ---</w:t>
        <w:br/>
        <w:t>title: SAML with Keycloak</w:t>
        <w:br/>
        <w:t>redirect_from:</w:t>
        <w:br/>
        <w:t xml:space="preserve">  - /docs/latest/enterprise-guide/saml-keycloak</w:t>
        <w:br/>
        <w:t>---</w:t>
        <w:br/>
        <w:br/>
        <w:t># SAML with Keycloak</w:t>
        <w:br/>
        <w:br/>
        <w:t>Keycloak is an open source platform that can be used as a user directory to...</w:t>
      </w:r>
    </w:p>
    <w:p>
      <w:r>
        <w:t>REQ-241: ---</w:t>
        <w:br/>
        <w:t>title: SAML with Okta</w:t>
        <w:br/>
        <w:t>---</w:t>
        <w:br/>
        <w:br/>
        <w:t># SAML with Okta</w:t>
        <w:br/>
        <w:br/>
        <w:t>{% include plans-blockquote.html feature="Okta SAML authentication" %}</w:t>
        <w:br/>
        <w:br/>
        <w:t>1. [Turn on SAML-based SSO in...</w:t>
      </w:r>
    </w:p>
    <w:p>
      <w:r>
        <w:t>REQ-242: ---</w:t>
        <w:br/>
        <w:t>title: "People overview"</w:t>
        <w:br/>
        <w:t>redirect_from:</w:t>
        <w:br/>
        <w:t xml:space="preserve">  - /docs/latest/administration-guide/sso</w:t>
        <w:br/>
        <w:t xml:space="preserve">  - /docs/latest/people-and-groups</w:t>
        <w:br/>
        <w:t>---</w:t>
        <w:br/>
        <w:br/>
        <w:t># People overview</w:t>
        <w:br/>
        <w:br/>
        <w:t>User accounts, groups, and authentication. For...</w:t>
      </w:r>
    </w:p>
    <w:p>
      <w:r>
        <w:t>REQ-243: ---</w:t>
        <w:br/>
        <w:t>title: User provisioning with SCIM</w:t>
        <w:br/>
        <w:t>---</w:t>
        <w:br/>
        <w:br/>
        <w:t># User provisioning with SCIM</w:t>
        <w:br/>
        <w:br/>
        <w:t>{% include plans-blockquote.html feature="User provisioning with SCIM" %}</w:t>
        <w:br/>
        <w:br/>
        <w:t>Metabase supports user provisioning via the...</w:t>
      </w:r>
    </w:p>
    <w:p>
      <w:r>
        <w:t>REQ-244: ---</w:t>
        <w:br/>
        <w:t>title: Application permissions</w:t>
        <w:br/>
        <w:t>redirect_from:</w:t>
        <w:br/>
        <w:t xml:space="preserve">  - /docs/latest/administration-guide/application-permissions</w:t>
        <w:br/>
        <w:t>---</w:t>
        <w:br/>
        <w:br/>
        <w:t># Application permissions</w:t>
        <w:br/>
        <w:br/>
        <w:t>{% include plans-blockquote.html feature="Application...</w:t>
      </w:r>
    </w:p>
    <w:p>
      <w:r>
        <w:t>REQ-245: ---</w:t>
        <w:br/>
        <w:t>title: Collection permissions</w:t>
        <w:br/>
        <w:t>redirect_from:</w:t>
        <w:br/>
        <w:t xml:space="preserve">  - /docs/latest/administration-guide/06-collections</w:t>
        <w:br/>
        <w:t>---</w:t>
        <w:br/>
        <w:br/>
        <w:t># Collection permissions</w:t>
        <w:br/>
        <w:br/>
        <w:t>![Collection detail](./images/collection-detail.png)</w:t>
        <w:br/>
        <w:br/>
        <w:t>You can use...</w:t>
      </w:r>
    </w:p>
    <w:p>
      <w:r>
        <w:t>REQ-246: ---</w:t>
        <w:br/>
        <w:t>title: Data permissions</w:t>
        <w:br/>
        <w:t>redirect_from:</w:t>
        <w:br/>
        <w:t xml:space="preserve">  - /docs/latest/administration-guide/data-permissions</w:t>
        <w:br/>
        <w:t>---</w:t>
        <w:br/>
        <w:br/>
        <w:t># Data permissions</w:t>
        <w:br/>
        <w:br/>
        <w:t>This page covers permissions for databases and tables. If you haven't...</w:t>
      </w:r>
    </w:p>
    <w:p>
      <w:r>
        <w:t>REQ-247: ---</w:t>
        <w:br/>
        <w:t>title: Database routing</w:t>
        <w:br/>
        <w:t>summary: Route queries to different databases based on who's viewing them. Great for multi-tenant setups where each customer has their own database.</w:t>
        <w:br/>
        <w:t>---</w:t>
        <w:br/>
        <w:br/>
        <w:t># Database...</w:t>
      </w:r>
    </w:p>
    <w:p>
      <w:r>
        <w:t>REQ-248: ---</w:t>
        <w:br/>
        <w:t>title: Configuring permissions for embedding</w:t>
        <w:br/>
        <w:t>summary: Learn about which permissions tooling you should use depending on whether your customer data is in one database or split across multiple...</w:t>
      </w:r>
    </w:p>
    <w:p>
      <w:r>
        <w:t>REQ-249: ---</w:t>
        <w:br/>
        <w:t>title: Impersonation access</w:t>
        <w:br/>
        <w:t>---</w:t>
        <w:br/>
        <w:br/>
        <w:t># Impersonation permissions</w:t>
        <w:br/>
        <w:br/>
        <w:t>{% include plans-blockquote.html feature="Impersonation access" %}</w:t>
        <w:br/>
        <w:br/>
        <w:t>&gt; For now, impersonation access is only available for ClickHouse,...</w:t>
      </w:r>
    </w:p>
    <w:p>
      <w:r>
        <w:t>REQ-250: ---</w:t>
        <w:br/>
        <w:t>title: Permissions introduction</w:t>
        <w:br/>
        <w:t>redirect_from:</w:t>
        <w:br/>
        <w:t xml:space="preserve">  - /docs/latest/administration-guide/05-setting-permissions</w:t>
        <w:br/>
        <w:t>---</w:t>
        <w:br/>
        <w:br/>
        <w:t># Permissions introduction</w:t>
        <w:br/>
        <w:br/>
        <w:t>There are always going to be sensitive bits of...</w:t>
      </w:r>
    </w:p>
    <w:p>
      <w:r>
        <w:t>REQ-251: ---</w:t>
        <w:br/>
        <w:t>title: Migrating from legacy permissions</w:t>
        <w:br/>
        <w:t>---</w:t>
        <w:br/>
        <w:br/>
        <w:t># Migrating from legacy permissions</w:t>
        <w:br/>
        <w:br/>
        <w:t>&gt; In Metabase 56, we renamed Data sandboxing to Row and column security. The functionality is the same. Some...</w:t>
      </w:r>
    </w:p>
    <w:p>
      <w:r>
        <w:t>REQ-252: ---</w:t>
        <w:br/>
        <w:t>title: Notification permissions</w:t>
        <w:br/>
        <w:t>summary: Learn who can create and edit alerts and dashboard subscriptions, and what data recipients can see in their notifications.</w:t>
        <w:br/>
        <w:t>---</w:t>
        <w:br/>
        <w:br/>
        <w:t># Notification...</w:t>
      </w:r>
    </w:p>
    <w:p>
      <w:r>
        <w:t>REQ-253: ---</w:t>
        <w:br/>
        <w:t>title: Row and column security examples</w:t>
        <w:br/>
        <w:t>redirect_from:</w:t>
        <w:br/>
        <w:t xml:space="preserve">  - /docs/latest/permissions/row-and-column-security-examples</w:t>
        <w:br/>
        <w:t>---</w:t>
        <w:br/>
        <w:br/>
        <w:t># Row and column security examples</w:t>
        <w:br/>
        <w:br/>
        <w:t>{% include plans-blockquote.html...</w:t>
      </w:r>
    </w:p>
    <w:p>
      <w:r>
        <w:t>REQ-254: ---</w:t>
        <w:br/>
        <w:t>title: Row and column security</w:t>
        <w:br/>
        <w:t>redirect_from:</w:t>
        <w:br/>
        <w:t xml:space="preserve">  - /docs/latest/enterprise-guide/data-sandboxes</w:t>
        <w:br/>
        <w:t xml:space="preserve">  - /docs/latest/permissions/data-sandboxes</w:t>
        <w:br/>
        <w:t>---</w:t>
        <w:br/>
        <w:br/>
        <w:t># Row and column security</w:t>
        <w:br/>
        <w:br/>
        <w:t>{% include...</w:t>
      </w:r>
    </w:p>
    <w:p>
      <w:r>
        <w:t>REQ-255: ---</w:t>
        <w:br/>
        <w:t>title: Snippet folder permissions</w:t>
        <w:br/>
        <w:t>redirect_from:</w:t>
        <w:br/>
        <w:t xml:space="preserve">  - /docs/latest/enterprise-guide/sql-snippets</w:t>
        <w:br/>
        <w:t>---</w:t>
        <w:br/>
        <w:br/>
        <w:t># Snippet folder permissions</w:t>
        <w:br/>
        <w:br/>
        <w:t>{% include plans-blockquote.html feature="Snippet controls"...</w:t>
      </w:r>
    </w:p>
    <w:p>
      <w:r>
        <w:t>REQ-256: ---</w:t>
        <w:br/>
        <w:t>title: Permissions overview</w:t>
        <w:br/>
        <w:t>redirect_from:</w:t>
        <w:br/>
        <w:t xml:space="preserve">  - /docs/latest/permissions</w:t>
        <w:br/>
        <w:t>---</w:t>
        <w:br/>
        <w:br/>
        <w:t># Permissions overview</w:t>
        <w:br/>
        <w:br/>
        <w:t>Metabase has a simple, but powerful permissions system.</w:t>
        <w:br/>
        <w:br/>
        <w:t>## [Permissions...</w:t>
      </w:r>
    </w:p>
    <w:p>
      <w:r>
        <w:t>REQ-257: ---</w:t>
        <w:br/>
        <w:t>title: Alerts</w:t>
        <w:br/>
        <w:t>summary: Set up alerts to get notified via email, Slack, or webhooks when your questions return interesting results.</w:t>
        <w:br/>
        <w:t>redirect_from:</w:t>
        <w:br/>
        <w:t xml:space="preserve">  - /docs/latest/users-guide/15-alerts</w:t>
        <w:br/>
        <w:t xml:space="preserve">  -...</w:t>
      </w:r>
    </w:p>
    <w:p>
      <w:r>
        <w:t>REQ-258: ---</w:t>
        <w:br/>
        <w:t>title: Exporting results</w:t>
        <w:br/>
        <w:t>summary: Exporting your Metabase questions and dashboards as CSV, Excel, JSON, PDF, or PNG files.</w:t>
        <w:br/>
        <w:t>redirect_from:</w:t>
        <w:br/>
        <w:t xml:space="preserve">  -...</w:t>
      </w:r>
    </w:p>
    <w:p>
      <w:r>
        <w:t>REQ-259: ---</w:t>
        <w:br/>
        <w:t>title: Questions</w:t>
        <w:br/>
        <w:t>redirect_from:</w:t>
        <w:br/>
        <w:t xml:space="preserve">  - /docs/latest/users-guide/04-asking-questions</w:t>
        <w:br/>
        <w:t xml:space="preserve">  - /docs/latest/users-guide/06-sharing-answers</w:t>
        <w:br/>
        <w:t>---</w:t>
        <w:br/>
        <w:br/>
        <w:t># Questions</w:t>
        <w:br/>
        <w:br/>
        <w:t>![Metabase...</w:t>
      </w:r>
    </w:p>
    <w:p>
      <w:r>
        <w:t>REQ-260: ---</w:t>
        <w:br/>
        <w:t>title: Basic SQL parameters</w:t>
        <w:br/>
        <w:t>summary: Text, number, and date variables let you plug basic values into your SQL code.</w:t>
        <w:br/>
        <w:t>---</w:t>
        <w:br/>
        <w:br/>
        <w:t># Basic SQL parameters</w:t>
        <w:br/>
        <w:br/>
        <w:t>&gt; If you want to filter on a database field in...</w:t>
      </w:r>
    </w:p>
    <w:p>
      <w:r>
        <w:t>REQ-261: ---</w:t>
        <w:br/>
        <w:t>title: Field filters</w:t>
        <w:br/>
        <w:t>summary: Field filters let you create smart filter widgets for your SQL questions by connecting variables to database fields. Where possible, prefer field filters to basic...</w:t>
      </w:r>
    </w:p>
    <w:p>
      <w:r>
        <w:t>REQ-262: ---</w:t>
        <w:br/>
        <w:t>title: Filter and parameter widgets for native code</w:t>
        <w:br/>
        <w:t>---</w:t>
        <w:br/>
        <w:br/>
        <w:t># Filter and parameter widgets for native code</w:t>
        <w:br/>
        <w:br/>
        <w:t>When you add a [SQL variable or parameter](./sql-parameters.md) to your native/SQL query,...</w:t>
      </w:r>
    </w:p>
    <w:p>
      <w:r>
        <w:t>REQ-263: ---</w:t>
        <w:br/>
        <w:t>title: Optional variables</w:t>
        <w:br/>
        <w:t>summary: Make parts of your SQL query optional by wrapping clauses in double brackets.</w:t>
        <w:br/>
        <w:t>---</w:t>
        <w:br/>
        <w:br/>
        <w:t># Optional variables</w:t>
        <w:br/>
        <w:br/>
        <w:t>You can make a clause optional in a query. For example,...</w:t>
      </w:r>
    </w:p>
    <w:p>
      <w:r>
        <w:t>REQ-264: ---</w:t>
        <w:br/>
        <w:t>title: Referencing models and saved questions</w:t>
        <w:br/>
        <w:t>redirect_from:</w:t>
        <w:br/>
        <w:t xml:space="preserve">  - /docs/latest/users-guide/referencing-saved-questions-in-queries</w:t>
        <w:br/>
        <w:t>---</w:t>
        <w:br/>
        <w:br/>
        <w:t># Referencing models and saved questions</w:t>
        <w:br/>
        <w:br/>
        <w:t>With SQL databases,...</w:t>
      </w:r>
    </w:p>
    <w:p>
      <w:r>
        <w:t>REQ-265: ---</w:t>
        <w:br/>
        <w:t>title: Snippets</w:t>
        <w:br/>
        <w:t>redirect_from:</w:t>
        <w:br/>
        <w:t xml:space="preserve">  - /docs/latest/users-guide/sql-snippets</w:t>
        <w:br/>
        <w:t xml:space="preserve">  - /docs/latest/questions/native-editor/sql-snippets</w:t>
        <w:br/>
        <w:t>---</w:t>
        <w:br/>
        <w:br/>
        <w:t># Snippets</w:t>
        <w:br/>
        <w:br/>
        <w:t>![SQL...</w:t>
      </w:r>
    </w:p>
    <w:p>
      <w:r>
        <w:t>REQ-266: ---</w:t>
        <w:br/>
        <w:t>title: SQL parameters</w:t>
        <w:br/>
        <w:t>summary: Create SQL templates by adding filters and parameters to your SQL questions in the native code editor.</w:t>
        <w:br/>
        <w:t>redirect_from:</w:t>
        <w:br/>
        <w:t xml:space="preserve">  -...</w:t>
      </w:r>
    </w:p>
    <w:p>
      <w:r>
        <w:t>REQ-267: ---</w:t>
        <w:br/>
        <w:t>title: Time grouping parameter</w:t>
        <w:br/>
        <w:t>---</w:t>
        <w:br/>
        <w:br/>
        <w:t># Time grouping parameter</w:t>
        <w:br/>
        <w:br/>
        <w:t>You can add a parameter to SQL questions to change how results are grouped by time: by day, week, month, and so on.</w:t>
        <w:br/>
        <w:br/>
        <w:t>To add a time...</w:t>
      </w:r>
    </w:p>
    <w:p>
      <w:r>
        <w:t>REQ-268: ---</w:t>
        <w:br/>
        <w:t>title: SQL editor</w:t>
        <w:br/>
        <w:t>redirect-from:</w:t>
        <w:br/>
        <w:t xml:space="preserve">  - /docs/latest/users-guide/writing-sql</w:t>
        <w:br/>
        <w:t xml:space="preserve">  - /docs/latest/questions/native-editor</w:t>
        <w:br/>
        <w:t>---</w:t>
        <w:br/>
        <w:br/>
        <w:t># SQL editor</w:t>
        <w:br/>
        <w:br/>
        <w:t>If you ever need to ask questions that can't be expressed...</w:t>
      </w:r>
    </w:p>
    <w:p>
      <w:r>
        <w:t>REQ-269: ---</w:t>
        <w:br/>
        <w:t>title: The query builder</w:t>
        <w:br/>
        <w:t>redirect_from:</w:t>
        <w:br/>
        <w:t xml:space="preserve">  - /docs/latest/questions/query-builder/introduction</w:t>
        <w:br/>
        <w:t xml:space="preserve">  - /docs/latest/questions/query-builder</w:t>
        <w:br/>
        <w:t>---</w:t>
        <w:br/>
        <w:br/>
        <w:t># The query builder</w:t>
        <w:br/>
        <w:br/>
        <w:t>Metabase includes a graphical...</w:t>
      </w:r>
    </w:p>
    <w:p>
      <w:r>
        <w:t>REQ-270: ---</w:t>
        <w:br/>
        <w:t>title: Case</w:t>
        <w:br/>
        <w:t>---</w:t>
        <w:br/>
        <w:br/>
        <w:t># Case</w:t>
        <w:br/>
        <w:br/>
        <w:t>`case` (alias `if`) checks if a value matches a list of conditions, and returns some output based on the first condition that's met. `if` and `case` work exactly the...</w:t>
      </w:r>
    </w:p>
    <w:p>
      <w:r>
        <w:t>REQ-271: ---</w:t>
        <w:br/>
        <w:t>title: Coalesce</w:t>
        <w:br/>
        <w:t>---</w:t>
        <w:br/>
        <w:br/>
        <w:t># Coalesce</w:t>
        <w:br/>
        <w:br/>
        <w:t>`coalesce` looks at the values in a list (in order), and returns the first non-null value.</w:t>
        <w:br/>
        <w:br/>
        <w:t>This function is useful when you want to:</w:t>
        <w:br/>
        <w:br/>
        <w:t>- [fill in missing...</w:t>
      </w:r>
    </w:p>
    <w:p>
      <w:r>
        <w:t>REQ-272: ---</w:t>
        <w:br/>
        <w:t>title: Concat</w:t>
        <w:br/>
        <w:t>---</w:t>
        <w:br/>
        <w:br/>
        <w:t># Concat</w:t>
        <w:br/>
        <w:br/>
        <w:t>`concat` concatenates data from two or more columns or values, and returns a string.</w:t>
        <w:br/>
        <w:br/>
        <w:t>## Syntax</w:t>
        <w:br/>
        <w:br/>
        <w:t>```</w:t>
        <w:br/>
        <w:t>concat(value1, value2, ...)</w:t>
        <w:br/>
        <w:t>```</w:t>
        <w:br/>
        <w:br/>
        <w:t>`value1`, `value2` ... can be...</w:t>
      </w:r>
    </w:p>
    <w:p>
      <w:r>
        <w:t>REQ-273: ---</w:t>
        <w:br/>
        <w:t>title: ConvertTimezone</w:t>
        <w:br/>
        <w:t>---</w:t>
        <w:br/>
        <w:br/>
        <w:t># ConvertTimezone</w:t>
        <w:br/>
        <w:br/>
        <w:t>`convertTimezone` shifts a timestamp into a specified time zone by adding or subtracting the right interval from the timestamp.</w:t>
        <w:br/>
        <w:br/>
        <w:t>| Syntax           ...</w:t>
      </w:r>
    </w:p>
    <w:p>
      <w:r>
        <w:t>REQ-274: ---</w:t>
        <w:br/>
        <w:t>title: CountIf</w:t>
        <w:br/>
        <w:t>---</w:t>
        <w:br/>
        <w:br/>
        <w:t># CountIf</w:t>
        <w:br/>
        <w:br/>
        <w:t>`CountIf` counts the total number of rows in a table that match a condition. `CountIf` counts every row, not just unique rows.</w:t>
        <w:br/>
        <w:br/>
        <w:t>Syntax:...</w:t>
      </w:r>
    </w:p>
    <w:p>
      <w:r>
        <w:t>REQ-275: ---</w:t>
        <w:br/>
        <w:t>title: Cumulative count and sum</w:t>
        <w:br/>
        <w:t>redirect_from:</w:t>
        <w:br/>
        <w:t xml:space="preserve">  - /docs/latest/questions/expressions/cumulativesum</w:t>
        <w:br/>
        <w:t xml:space="preserve">  - /docs/latest/questions/expressions/cumulativecount</w:t>
        <w:br/>
        <w:t>---</w:t>
        <w:br/>
        <w:br/>
        <w:t># Cumulative count and...</w:t>
      </w:r>
    </w:p>
    <w:p>
      <w:r>
        <w:t>REQ-276: ---</w:t>
        <w:br/>
        <w:t>title: DatetimeAdd</w:t>
        <w:br/>
        <w:t>---</w:t>
        <w:br/>
        <w:br/>
        <w:t># DatetimeAdd</w:t>
        <w:br/>
        <w:br/>
        <w:t>`datetimeAdd` takes a datetime value and adds some unit of time to it. This function is useful when you're working with time series data that's marked by a...</w:t>
      </w:r>
    </w:p>
    <w:p>
      <w:r>
        <w:t>REQ-277: ---</w:t>
        <w:br/>
        <w:t>title: DatetimeDiff</w:t>
        <w:br/>
        <w:t>---</w:t>
        <w:br/>
        <w:br/>
        <w:t># DatetimeDiff</w:t>
        <w:br/>
        <w:br/>
        <w:t>`datetimeDiff` gets the amount of time between two datetime values, using the specified unit of time. Note that the difference is calculated in _whole_...</w:t>
      </w:r>
    </w:p>
    <w:p>
      <w:r>
        <w:t>REQ-278: ---</w:t>
        <w:br/>
        <w:t>title: DatetimeSubtract</w:t>
        <w:br/>
        <w:t>---</w:t>
        <w:br/>
        <w:br/>
        <w:t># DatetimeSubtract</w:t>
        <w:br/>
        <w:br/>
        <w:t>`datetimeSubtract` takes a datetime value and subtracts some unit of time from it. You might want to use this function when working with time...</w:t>
      </w:r>
    </w:p>
    <w:p>
      <w:r>
        <w:t>REQ-279: ---</w:t>
        <w:br/>
        <w:t>title: In</w:t>
        <w:br/>
        <w:t>---</w:t>
        <w:br/>
        <w:br/>
        <w:t># In</w:t>
        <w:br/>
        <w:br/>
        <w:t>`in` compares values and returns true if `value1` equals `value2` (OR `value3`, etc., if specified).</w:t>
        <w:br/>
        <w:br/>
        <w:t>## Syntax</w:t>
        <w:br/>
        <w:br/>
        <w:t>```</w:t>
        <w:br/>
        <w:t>in(value1, value2, ...)</w:t>
        <w:br/>
        <w:t>```</w:t>
        <w:br/>
        <w:br/>
        <w:t>`value1` is the column or...</w:t>
      </w:r>
    </w:p>
    <w:p>
      <w:r>
        <w:t>REQ-280: ---</w:t>
        <w:br/>
        <w:t>title: Isempty</w:t>
        <w:br/>
        <w:t>---</w:t>
        <w:br/>
        <w:br/>
        <w:t># Isempty</w:t>
        <w:br/>
        <w:br/>
        <w:t>`isEmpty` checks whether a value in a **string column** is an empty string (`""`) or null. Calling `isEmpty` on a non-string column would cause an error.</w:t>
        <w:br/>
        <w:br/>
        <w:t>##...</w:t>
      </w:r>
    </w:p>
    <w:p>
      <w:r>
        <w:t>REQ-281: ---</w:t>
        <w:br/>
        <w:t>title: Isnull</w:t>
        <w:br/>
        <w:t>---</w:t>
        <w:br/>
        <w:br/>
        <w:t># Isnull</w:t>
        <w:br/>
        <w:br/>
        <w:t>`isNull` checks if a value is a `null`, a special kind of placeholder that's used by a database when something is missing or unknown.</w:t>
        <w:br/>
        <w:br/>
        <w:t>## Syntax</w:t>
        <w:br/>
        <w:br/>
        <w:t>```</w:t>
        <w:br/>
        <w:t>isNull(text...</w:t>
      </w:r>
    </w:p>
    <w:p>
      <w:r>
        <w:t>REQ-282: ---</w:t>
        <w:br/>
        <w:t>title: Now</w:t>
        <w:br/>
        <w:t>---</w:t>
        <w:br/>
        <w:br/>
        <w:t># Now</w:t>
        <w:br/>
        <w:br/>
        <w:t>`now` returns the current datetime using your Metabase [report timezone](../../../configuring-metabase/localization.md#report-timezone).</w:t>
        <w:br/>
        <w:br/>
        <w:t>## Creating conditional logic...</w:t>
      </w:r>
    </w:p>
    <w:p>
      <w:r>
        <w:t>REQ-283: ---</w:t>
        <w:br/>
        <w:t>title: Offset</w:t>
        <w:br/>
        <w:t>---</w:t>
        <w:br/>
        <w:br/>
        <w:t># Offset</w:t>
        <w:br/>
        <w:br/>
        <w:t>&gt;  The `Offset` function is currently unavailable for MySQL/MariaDB, ClickHouse, MongoDB, and Druid.</w:t>
        <w:br/>
        <w:br/>
        <w:t>The `Offset` function returns the value of an expression in a...</w:t>
      </w:r>
    </w:p>
    <w:p>
      <w:r>
        <w:t>REQ-284: ---</w:t>
        <w:br/>
        <w:t>title: RegexExtract</w:t>
        <w:br/>
        <w:t>---</w:t>
        <w:br/>
        <w:br/>
        <w:t># RegexExtract</w:t>
        <w:br/>
        <w:br/>
        <w:t>&gt;  `regexExtract` is unavailable for MongoDB, SQLite, and SQL Server. For Druid, `regexExtract` is only available for the Druid-JDBC...</w:t>
      </w:r>
    </w:p>
    <w:p>
      <w:r>
        <w:t>REQ-285: ---</w:t>
        <w:br/>
        <w:t>title: Substring</w:t>
        <w:br/>
        <w:t>---</w:t>
        <w:br/>
        <w:br/>
        <w:t># Substring</w:t>
        <w:br/>
        <w:br/>
        <w:t>`substring` extracts part of some text. This function is useful for cleaning up text (or any value with a [string data...</w:t>
      </w:r>
    </w:p>
    <w:p>
      <w:r>
        <w:t>REQ-286: ---</w:t>
        <w:br/>
        <w:t>title: SumIf</w:t>
        <w:br/>
        <w:t>---</w:t>
        <w:br/>
        <w:br/>
        <w:t># SumIf</w:t>
        <w:br/>
        <w:br/>
        <w:t>`SumIf` adds up the values in a column based on a condition.</w:t>
        <w:br/>
        <w:br/>
        <w:t>Syntax: `SumIf(column, condition)`.</w:t>
        <w:br/>
        <w:br/>
        <w:t>Example: in the table below, `SumIf([Payment], [Plan] = "Basic")`...</w:t>
      </w:r>
    </w:p>
    <w:p>
      <w:r>
        <w:t>REQ-287: ---</w:t>
        <w:br/>
        <w:t>title: Week of year</w:t>
        <w:br/>
        <w:t>description: In Metabase, you can group by week of year in the query builder, or extract the week of year from a date column using a custom expression. Metabase supports...</w:t>
      </w:r>
    </w:p>
    <w:p>
      <w:r>
        <w:t>REQ-288: ---</w:t>
        <w:br/>
        <w:t>title: List of expressions</w:t>
        <w:br/>
        <w:t>redirect_from:</w:t>
        <w:br/>
        <w:t xml:space="preserve">  - /docs/latest/users-guide/expressions-list</w:t>
        <w:br/>
        <w:t>---</w:t>
        <w:br/>
        <w:br/>
        <w:t># List of expressions</w:t>
        <w:br/>
        <w:br/>
        <w:t>For an introduction to expressions, check out the [overview of custom...</w:t>
      </w:r>
    </w:p>
    <w:p>
      <w:r>
        <w:t>REQ-289: ---</w:t>
        <w:br/>
        <w:t>title: Custom expressions</w:t>
        <w:br/>
        <w:t>redirect_from:</w:t>
        <w:br/>
        <w:t xml:space="preserve">  - /docs/latest/users-guide/expressions</w:t>
        <w:br/>
        <w:t>---</w:t>
        <w:br/>
        <w:br/>
        <w:t># Custom expressions</w:t>
        <w:br/>
        <w:br/>
        <w:t>![Custom expression editor](../images/custom-expression-editor.png)</w:t>
        <w:br/>
        <w:br/>
        <w:t>[Custom...</w:t>
      </w:r>
    </w:p>
    <w:p>
      <w:r>
        <w:t>REQ-290: ---</w:t>
        <w:br/>
        <w:t>title: Filtering</w:t>
        <w:br/>
        <w:t>---</w:t>
        <w:br/>
        <w:br/>
        <w:t># Filtering</w:t>
        <w:br/>
        <w:br/>
        <w:t>Filtering just means narrowing things down based on certain criteria. You're probably already familiar with filtering when looking for something online, like...</w:t>
      </w:r>
    </w:p>
    <w:p>
      <w:r>
        <w:t>REQ-291: ---</w:t>
        <w:br/>
        <w:t>title: Joining data</w:t>
        <w:br/>
        <w:t>summary: Learn how to combine data from different tables using joins. We'll show you how to pick tables, match columns, and choose the right join type.</w:t>
        <w:br/>
        <w:t>redirect_from:</w:t>
        <w:br/>
        <w:t xml:space="preserve">  -...</w:t>
      </w:r>
    </w:p>
    <w:p>
      <w:r>
        <w:t>REQ-292: ---</w:t>
        <w:br/>
        <w:t>title: Summarizing and grouping</w:t>
        <w:br/>
        <w:t>summary: Learn how to summarize and group your data in Metabase's query builder to calculate metrics like counts, sums, and averages across different...</w:t>
      </w:r>
    </w:p>
    <w:p>
      <w:r>
        <w:t>REQ-293: ---</w:t>
        <w:br/>
        <w:t>title: Questions overview</w:t>
        <w:br/>
        <w:t>redirect_from:</w:t>
        <w:br/>
        <w:t xml:space="preserve">  - /docs/latest/questions</w:t>
        <w:br/>
        <w:t>---</w:t>
        <w:br/>
        <w:br/>
        <w:t># Questions overview</w:t>
        <w:br/>
        <w:br/>
        <w:t>Questions are queries plus their visualization. You can ask questions using Metabase's graphical...</w:t>
      </w:r>
    </w:p>
    <w:p>
      <w:r>
        <w:t>REQ-294: ---</w:t>
        <w:br/>
        <w:t>title: Combo charts</w:t>
        <w:br/>
        <w:t>redirect_from:</w:t>
        <w:br/>
        <w:t xml:space="preserve">  - /docs/latest/questions/sharing/visualizations/combo-chart</w:t>
        <w:br/>
        <w:t>---</w:t>
        <w:br/>
        <w:br/>
        <w:t># Combo charts</w:t>
        <w:br/>
        <w:br/>
        <w:t>Combo charts let you combine bars and lines (or areas) on the same...</w:t>
      </w:r>
    </w:p>
    <w:p>
      <w:r>
        <w:t>REQ-295: ---</w:t>
        <w:br/>
        <w:t>title: Country codes</w:t>
        <w:br/>
        <w:t>---</w:t>
        <w:br/>
        <w:br/>
        <w:t># Country codes</w:t>
        <w:br/>
        <w:br/>
        <w:t>This reference lists all country codes and their corresponding country names used in Metabase's default world map visualizations. The data comes from...</w:t>
      </w:r>
    </w:p>
    <w:p>
      <w:r>
        <w:t>REQ-296: ---</w:t>
        <w:br/>
        <w:t>title: Detail</w:t>
        <w:br/>
        <w:t>redirect_from:</w:t>
        <w:br/>
        <w:t xml:space="preserve">  - /docs/latest/questions/sharing/visualizations/detail</w:t>
        <w:br/>
        <w:t>---</w:t>
        <w:br/>
        <w:br/>
        <w:t># Detail</w:t>
        <w:br/>
        <w:br/>
        <w:t>The **Detail** visualization shows a single result record (row) in an easy-to-read, two-column...</w:t>
      </w:r>
    </w:p>
    <w:p>
      <w:r>
        <w:t>REQ-297: ---</w:t>
        <w:br/>
        <w:t>title: Funnel charts</w:t>
        <w:br/>
        <w:t>redirect_from:</w:t>
        <w:br/>
        <w:t xml:space="preserve">  - /docs/latest/questions/sharing/visualizations/funnel</w:t>
        <w:br/>
        <w:t>description: Funnel charts visualize how a value is broken out by a series of steps, and the percent...</w:t>
      </w:r>
    </w:p>
    <w:p>
      <w:r>
        <w:t>REQ-298: ---</w:t>
        <w:br/>
        <w:t>title: Gauge chart</w:t>
        <w:br/>
        <w:t>redirect_from:</w:t>
        <w:br/>
        <w:t xml:space="preserve">  - /docs/latest/questions/sharing/visualizations/gauge</w:t>
        <w:br/>
        <w:t>---</w:t>
        <w:br/>
        <w:br/>
        <w:t># Gauge chart</w:t>
        <w:br/>
        <w:br/>
        <w:t>Ah, **gauges**: you either love 'em or you hate 'em. ...Or you feel "meh" about them,...</w:t>
      </w:r>
    </w:p>
    <w:p>
      <w:r>
        <w:t>REQ-299: ---</w:t>
        <w:br/>
        <w:t>title: Line charts, bar charts, and area charts</w:t>
        <w:br/>
        <w:t>redirect_from:</w:t>
        <w:br/>
        <w:t xml:space="preserve">  - /docs/latest/questions/visualizations/line-bar-and-area-charts</w:t>
        <w:br/>
        <w:t>---</w:t>
        <w:br/>
        <w:br/>
        <w:t># Line charts, bar charts, and area charts</w:t>
        <w:br/>
        <w:br/>
        <w:t>They're pretty...</w:t>
      </w:r>
    </w:p>
    <w:p>
      <w:r>
        <w:t>REQ-300: ---</w:t>
        <w:br/>
        <w:t>title: Maps</w:t>
        <w:br/>
        <w:t>redirect_from:</w:t>
        <w:br/>
        <w:t xml:space="preserve">  - /docs/latest/questions/sharing/visualizations/maps</w:t>
        <w:br/>
        <w:t>description: "Maps in Metabase allow you to visualize geographical data either using coordinates or by region....</w:t>
      </w:r>
    </w:p>
    <w:p>
      <w:r>
        <w:t>REQ-301: ---</w:t>
        <w:br/>
        <w:t>title: Numbers</w:t>
        <w:br/>
        <w:t>redirect_from:</w:t>
        <w:br/>
        <w:t xml:space="preserve">  - /docs/latest/questions/sharing/visualizations/numbers</w:t>
        <w:br/>
        <w:t>---</w:t>
        <w:br/>
        <w:br/>
        <w:t># Numbers</w:t>
        <w:br/>
        <w:br/>
        <w:t>The **Numbers** option is for displaying a single number, nice and big. The options for...</w:t>
      </w:r>
    </w:p>
    <w:p>
      <w:r>
        <w:t>REQ-302: ---</w:t>
        <w:br/>
        <w:t>title: Pie and sunburst charts</w:t>
        <w:br/>
        <w:t>redirect_from:</w:t>
        <w:br/>
        <w:t xml:space="preserve">  - /docs/latest/questions/sharing/visualizations/pie-or-donut-chart</w:t>
        <w:br/>
        <w:t>---</w:t>
        <w:br/>
        <w:br/>
        <w:t># Pie and sunburst charts</w:t>
        <w:br/>
        <w:br/>
        <w:t>A **pie chart** can be used when breaking out a...</w:t>
      </w:r>
    </w:p>
    <w:p>
      <w:r>
        <w:t>REQ-303: ---</w:t>
        <w:br/>
        <w:t>title: Pivot tables</w:t>
        <w:br/>
        <w:t>redirect_from:</w:t>
        <w:br/>
        <w:t xml:space="preserve">  - /docs/latest/questions/sharing/visualizations/pivot-table</w:t>
        <w:br/>
        <w:t>---</w:t>
        <w:br/>
        <w:br/>
        <w:t># Pivot tables</w:t>
        <w:br/>
        <w:br/>
        <w:t>&gt; Pivot tables are currently only supported for questions built in the [query...</w:t>
      </w:r>
    </w:p>
    <w:p>
      <w:r>
        <w:t>REQ-304: ---</w:t>
        <w:br/>
        <w:t>title: Progress bars</w:t>
        <w:br/>
        <w:t>redirect_from:</w:t>
        <w:br/>
        <w:t xml:space="preserve">  - /docs/latest/questions/sharing/visualizations/progress-bar</w:t>
        <w:br/>
        <w:t>---</w:t>
        <w:br/>
        <w:br/>
        <w:t># Progress bars</w:t>
        <w:br/>
        <w:br/>
        <w:t>**Progress bars** are for comparing a single number to a goal value that...</w:t>
      </w:r>
    </w:p>
    <w:p>
      <w:r>
        <w:t>REQ-305: ---</w:t>
        <w:br/>
        <w:t>title: Sankey charts</w:t>
        <w:br/>
        <w:t>redirect_from:</w:t>
        <w:br/>
        <w:t xml:space="preserve">  - /docs/latest/questions/sharing/visualizations/sankey</w:t>
        <w:br/>
        <w:t>---</w:t>
        <w:br/>
        <w:br/>
        <w:t># Sankey charts</w:t>
        <w:br/>
        <w:br/>
        <w:t>Sankey charts show how data flows through multi-dimensional steps. They're...</w:t>
      </w:r>
    </w:p>
    <w:p>
      <w:r>
        <w:t>REQ-306: ---</w:t>
        <w:br/>
        <w:t>title: Scatterplots and bubble charts</w:t>
        <w:br/>
        <w:t>redirect_from:</w:t>
        <w:br/>
        <w:t xml:space="preserve">  - /docs/latest/questions/sharing/visualizations/scatterplot-or-bubble-chart</w:t>
        <w:br/>
        <w:t>---</w:t>
        <w:br/>
        <w:br/>
        <w:t># Scatterplots and bubble charts</w:t>
        <w:br/>
        <w:br/>
        <w:t>**Scatterplots** are...</w:t>
      </w:r>
    </w:p>
    <w:p>
      <w:r>
        <w:t>REQ-307: ---</w:t>
        <w:br/>
        <w:t>title: Tables</w:t>
        <w:br/>
        <w:t>redirect_from:</w:t>
        <w:br/>
        <w:t xml:space="preserve">  - /docs/latest/questions/sharing/visualizations/table</w:t>
        <w:br/>
        <w:t>---</w:t>
        <w:br/>
        <w:br/>
        <w:t># Tables</w:t>
        <w:br/>
        <w:br/>
        <w:t>![A table in Metabase](../images/table.png)</w:t>
        <w:br/>
        <w:br/>
        <w:t>Tables are data's natural habitat.</w:t>
        <w:br/>
        <w:br/>
        <w:t>##...</w:t>
      </w:r>
    </w:p>
    <w:p>
      <w:r>
        <w:t>REQ-308: ---</w:t>
        <w:br/>
        <w:t>title: Tooltips</w:t>
        <w:br/>
        <w:t>redirect_from:</w:t>
        <w:br/>
        <w:t xml:space="preserve">  - /docs/latest/questions/sharing/visualizations/tooltips</w:t>
        <w:br/>
        <w:t>---</w:t>
        <w:br/>
        <w:br/>
        <w:t># Tooltips</w:t>
        <w:br/>
        <w:br/>
        <w:t>When you hover over a data point on a chart in Metabase, you'll see a tooltip about that...</w:t>
      </w:r>
    </w:p>
    <w:p>
      <w:r>
        <w:t>REQ-309: ---</w:t>
        <w:br/>
        <w:t>title: Trend</w:t>
        <w:br/>
        <w:t>redirect_from:</w:t>
        <w:br/>
        <w:t xml:space="preserve">  - /docs/latest/questions/sharing/visualizations/trend</w:t>
        <w:br/>
        <w:t>---</w:t>
        <w:br/>
        <w:br/>
        <w:t># Trend</w:t>
        <w:br/>
        <w:br/>
        <w:t>![Trend settings](../images/trend-settings.png)</w:t>
        <w:br/>
        <w:br/>
        <w:t>The **Trend** visualization is great for...</w:t>
      </w:r>
    </w:p>
    <w:p>
      <w:r>
        <w:t>REQ-310: ---</w:t>
        <w:br/>
        <w:t>title: Visualization overview</w:t>
        <w:br/>
        <w:t>redirect_from:</w:t>
        <w:br/>
        <w:t xml:space="preserve">  - /docs/latest/users-guide/05-visualizing-results</w:t>
        <w:br/>
        <w:t xml:space="preserve">  - /docs/latest/questions/sharing/visualizing-results</w:t>
        <w:br/>
        <w:t xml:space="preserve">  -...</w:t>
      </w:r>
    </w:p>
    <w:p>
      <w:r>
        <w:t>REQ-311: ---</w:t>
        <w:br/>
        <w:t>title: Waterfall charts</w:t>
        <w:br/>
        <w:t>redirect_from:</w:t>
        <w:br/>
        <w:t xml:space="preserve">  - /docs/latest/questions/sharing/visualizations/waterfall-chart</w:t>
        <w:br/>
        <w:t>---</w:t>
        <w:br/>
        <w:br/>
        <w:t># Waterfall charts</w:t>
        <w:br/>
        <w:br/>
        <w:t>Waterfall charts are a kind of bar chart useful for visualizing...</w:t>
      </w:r>
    </w:p>
    <w:p>
      <w:r>
        <w:t>REQ-312: ---</w:t>
        <w:br/>
        <w:t>title: Troubleshooting BigQuery and Google Drive connections in Metabase</w:t>
        <w:br/>
        <w:t>---</w:t>
        <w:br/>
        <w:br/>
        <w:t># Troubleshooting BigQuery and Google Drive connections in Metabase</w:t>
        <w:br/>
        <w:br/>
        <w:t>[This...</w:t>
      </w:r>
    </w:p>
    <w:p>
      <w:r>
        <w:t>REQ-313: ---</w:t>
        <w:br/>
        <w:t>title: Reporting a bug</w:t>
        <w:br/>
        <w:t>---</w:t>
        <w:br/>
        <w:br/>
        <w:t># Reporting a bug</w:t>
        <w:br/>
        <w:br/>
        <w:t>If you come across something that looks like a bug, please start by searching our [GitHub issues][metabase-issues] to see if it has already been...</w:t>
      </w:r>
    </w:p>
    <w:p>
      <w:r>
        <w:t>REQ-314: ---</w:t>
        <w:br/>
        <w:t>title: People can't log in to Metabase</w:t>
        <w:br/>
        <w:t>---</w:t>
        <w:br/>
        <w:br/>
        <w:t># People can't log in to Metabase</w:t>
        <w:br/>
        <w:br/>
        <w:t>## Reset password</w:t>
        <w:br/>
        <w:br/>
        <w:t>To reset a password for your Metabase instance, see:</w:t>
        <w:br/>
        <w:br/>
        <w:t>- [Reset a user's...</w:t>
      </w:r>
    </w:p>
    <w:p>
      <w:r>
        <w:t>REQ-315: ---</w:t>
        <w:br/>
        <w:t>title: I can't see my tables</w:t>
        <w:br/>
        <w:t>---</w:t>
        <w:br/>
        <w:br/>
        <w:t># I can't see my tables</w:t>
        <w:br/>
        <w:br/>
        <w:t>You've connected Metabase to a database, but:</w:t>
        <w:br/>
        <w:br/>
        <w:t>- you don't see the tables in the [Table Metadata](../data-modeling/metadata-editing.md)...</w:t>
      </w:r>
    </w:p>
    <w:p>
      <w:r>
        <w:t>REQ-316: ---</w:t>
        <w:br/>
        <w:t>title: Metabase isn't sending email</w:t>
        <w:br/>
        <w:t>---</w:t>
        <w:br/>
        <w:br/>
        <w:t># Metabase isn't sending email</w:t>
        <w:br/>
        <w:br/>
        <w:t>You have told Metabase to send email notifications, but:</w:t>
        <w:br/>
        <w:br/>
        <w:t>- the notifications aren't arriving.</w:t>
        <w:br/>
        <w:br/>
        <w:t>Before any other...</w:t>
      </w:r>
    </w:p>
    <w:p>
      <w:r>
        <w:t>REQ-317: ---</w:t>
        <w:br/>
        <w:t>title: Can't view or edit</w:t>
        <w:br/>
        <w:t>---</w:t>
        <w:br/>
        <w:br/>
        <w:t># Can't view or edit</w:t>
        <w:br/>
        <w:br/>
        <w:t>1. Clear your browser cache.</w:t>
        <w:br/>
        <w:t>2. Check if a browser extension or plugin is interfering with Metabase:</w:t>
        <w:br/>
        <w:t xml:space="preserve">   - Disable all extensions and plugins,</w:t>
        <w:br/>
        <w:t>...</w:t>
      </w:r>
    </w:p>
    <w:p>
      <w:r>
        <w:t>REQ-318: ---</w:t>
        <w:br/>
        <w:t>title: Creating a HAR file for troubleshooting</w:t>
        <w:br/>
        <w:t>---</w:t>
        <w:br/>
        <w:br/>
        <w:t># Creating a HAR file for troubleshooting</w:t>
        <w:br/>
        <w:br/>
        <w:t>HAR (short for _HTTP Archive_) files record network requests generated by your browser. HAR files...</w:t>
      </w:r>
    </w:p>
    <w:p>
      <w:r>
        <w:t>REQ-319: ---</w:t>
        <w:br/>
        <w:t>title: Troubleshooting data permissions</w:t>
        <w:br/>
        <w:t>---</w:t>
        <w:br/>
        <w:br/>
        <w:t># Troubleshooting data permissions</w:t>
        <w:br/>
        <w:br/>
        <w:t>If a person has the wrong level of access to the data that's returned by a question or query, you'll need to...</w:t>
      </w:r>
    </w:p>
    <w:p>
      <w:r>
        <w:t>REQ-320: ---</w:t>
        <w:br/>
        <w:t>title: Troubleshooting database connections</w:t>
        <w:br/>
        <w:t>redirect_from:</w:t>
        <w:br/>
        <w:t xml:space="preserve">  - /docs/latest/troubleshooting-guide/datawarehouse</w:t>
        <w:br/>
        <w:t>---</w:t>
        <w:br/>
        <w:br/>
        <w:t># Troubleshooting database connections</w:t>
        <w:br/>
        <w:br/>
        <w:t>If you can't connect to your database,...</w:t>
      </w:r>
    </w:p>
    <w:p>
      <w:r>
        <w:t>REQ-321: ---</w:t>
        <w:br/>
        <w:t>title: Troubleshooting database performance</w:t>
        <w:br/>
        <w:t>---</w:t>
        <w:br/>
        <w:br/>
        <w:t># Troubleshooting database performance</w:t>
        <w:br/>
        <w:br/>
        <w:t>This guide deals with databases or data warehouses that are [connected to...</w:t>
      </w:r>
    </w:p>
    <w:p>
      <w:r>
        <w:t>REQ-322: ---</w:t>
        <w:br/>
        <w:t>title: Diagnostic information for troubleshooting</w:t>
        <w:br/>
        <w:t>---</w:t>
        <w:br/>
        <w:br/>
        <w:t># Diagnostic information for troubleshooting</w:t>
        <w:br/>
        <w:br/>
        <w:t>To download diagnostic information, hit `Cmd + F1` on Macs, `Ctrl + F1` on PCs. Hit Cmd/Ctrl +...</w:t>
      </w:r>
    </w:p>
    <w:p>
      <w:r>
        <w:t>REQ-323: ---</w:t>
        <w:br/>
        <w:t>title: Troubleshooting Metabase on Docker</w:t>
        <w:br/>
        <w:t>---</w:t>
        <w:br/>
        <w:br/>
        <w:t># Troubleshooting Metabase on Docker</w:t>
        <w:br/>
        <w:br/>
        <w:t>Docker simplifies many aspects of running Metabase, but there are some pitfalls to keep in mind. If you have...</w:t>
      </w:r>
    </w:p>
    <w:p>
      <w:r>
        <w:t>REQ-324: ---</w:t>
        <w:br/>
        <w:t>title: Troubleshooting error messages</w:t>
        <w:br/>
        <w:t>---</w:t>
        <w:br/>
        <w:br/>
        <w:t># Troubleshooting error messages</w:t>
        <w:br/>
        <w:br/>
        <w:t>An error message can help you find the right troubleshooting guide. The exact wording depends on your database and...</w:t>
      </w:r>
    </w:p>
    <w:p>
      <w:r>
        <w:t>REQ-325: ---</w:t>
        <w:br/>
        <w:t>title: Troubleshooting filters</w:t>
        <w:br/>
        <w:t>---</w:t>
        <w:br/>
        <w:br/>
        <w:t># Troubleshooting filters</w:t>
        <w:br/>
        <w:br/>
        <w:t>It's always a good idea to start with a quick sanity check:</w:t>
        <w:br/>
        <w:br/>
        <w:t>1. Clear your browser cache.</w:t>
        <w:br/>
        <w:t>2. Refresh the page.</w:t>
        <w:br/>
        <w:t>3.</w:t>
      </w:r>
    </w:p>
    <w:p>
      <w:r>
        <w:t>REQ-326: ---</w:t>
        <w:br/>
        <w:t>title: Troubleshooting guides</w:t>
        <w:br/>
        <w:t>---</w:t>
        <w:br/>
        <w:br/>
        <w:t># Troubleshooting guides</w:t>
        <w:br/>
        <w:br/>
        <w:t>Problems, their causes, how to detect them, and how to fix them.</w:t>
        <w:br/>
        <w:br/>
        <w:t>## Getting diagnostic info</w:t>
        <w:br/>
        <w:br/>
        <w:t>- [Download diagnostic...</w:t>
      </w:r>
    </w:p>
    <w:p>
      <w:r>
        <w:t>REQ-327: ---</w:t>
        <w:br/>
        <w:t>title: How to find a known bug or limitation</w:t>
        <w:br/>
        <w:t>---</w:t>
        <w:br/>
        <w:br/>
        <w:t># How to find a known bug or limitation</w:t>
        <w:br/>
        <w:br/>
        <w:t>If you can't find or solve your problem using the [troubleshooting guides](./index.md), you may be...</w:t>
      </w:r>
    </w:p>
    <w:p>
      <w:r>
        <w:t>REQ-328: ---</w:t>
        <w:br/>
        <w:t>title: Troubleshooting LDAP</w:t>
        <w:br/>
        <w:t>---</w:t>
        <w:br/>
        <w:br/>
        <w:t># Troubleshooting LDAP</w:t>
        <w:br/>
        <w:br/>
        <w:t>Metabase can use LDAP for authentication. [This article](../people-and-groups/ldap.md) explains how to set it up, and the guide below will...</w:t>
      </w:r>
    </w:p>
    <w:p>
      <w:r>
        <w:t>REQ-329: ---</w:t>
        <w:br/>
        <w:t>title: My linked filters don't work</w:t>
        <w:br/>
        <w:t>---</w:t>
        <w:br/>
        <w:br/>
        <w:t># My linked filters don't work</w:t>
        <w:br/>
        <w:br/>
        <w:t>You have created a [linked filter][linked-filter-gloss] so that (for example) if a dashboard contains both a "State" and a...</w:t>
      </w:r>
    </w:p>
    <w:p>
      <w:r>
        <w:t>REQ-330: ---</w:t>
        <w:br/>
        <w:t>title: Using or migrating from an H2 application database</w:t>
        <w:br/>
        <w:t>---</w:t>
        <w:br/>
        <w:br/>
        <w:t># Using or migrating from an H2 application database</w:t>
        <w:br/>
        <w:br/>
        <w:t>You've installed Metabase, but:</w:t>
        <w:br/>
        <w:br/>
        <w:t>- You're trying to migrate the application...</w:t>
      </w:r>
    </w:p>
    <w:p>
      <w:r>
        <w:t>REQ-331: ---</w:t>
        <w:br/>
        <w:t>title: Troubleshooting models</w:t>
        <w:br/>
        <w:t>---</w:t>
        <w:br/>
        <w:br/>
        <w:t># Troubleshooting models</w:t>
        <w:br/>
        <w:br/>
        <w:t>What kind of problem are you having with your [model][model-docs]?</w:t>
        <w:br/>
        <w:br/>
        <w:t>## Can't create a model</w:t>
        <w:br/>
        <w:br/>
        <w:t>If you don't see [the model...</w:t>
      </w:r>
    </w:p>
    <w:p>
      <w:r>
        <w:t>REQ-332: ---</w:t>
        <w:br/>
        <w:t>title: My dashboard is slow</w:t>
        <w:br/>
        <w:t>---</w:t>
        <w:br/>
        <w:br/>
        <w:t># My dashboard is slow</w:t>
        <w:br/>
        <w:br/>
        <w:t>First, you'll want to make sure your browser is on friendly terms with Metabase:</w:t>
        <w:br/>
        <w:br/>
        <w:t>- Clear your browser cache and disable all extensions...</w:t>
      </w:r>
    </w:p>
    <w:p>
      <w:r>
        <w:t>REQ-333: ---</w:t>
        <w:br/>
        <w:t>title: Troubleshooting notifications</w:t>
        <w:br/>
        <w:t>---</w:t>
        <w:br/>
        <w:br/>
        <w:t># Troubleshooting notifications</w:t>
        <w:br/>
        <w:br/>
        <w:t>Metabase is failing to send notifications like alerts or dashboard subscriptions.</w:t>
        <w:br/>
        <w:br/>
        <w:t>**Root cause:**</w:t>
        <w:br/>
        <w:br/>
        <w:t>When long running...</w:t>
      </w:r>
    </w:p>
    <w:p>
      <w:r>
        <w:t>REQ-334: ---</w:t>
        <w:br/>
        <w:t>title: Troubleshooting permissions</w:t>
        <w:br/>
        <w:t>---</w:t>
        <w:br/>
        <w:br/>
        <w:t># Troubleshooting permissions</w:t>
        <w:br/>
        <w:br/>
        <w:t>If someone has the wrong level of access to a dashboard or a question, the problem may be coming from group settings,...</w:t>
      </w:r>
    </w:p>
    <w:p>
      <w:r>
        <w:t>REQ-335: ---</w:t>
        <w:br/>
        <w:t>title: Can't save questions or dashboards, or getting a blank page</w:t>
        <w:br/>
        <w:t>---</w:t>
        <w:br/>
        <w:br/>
        <w:t># Can't save questions or dashboards, or getting a blank page</w:t>
        <w:br/>
        <w:br/>
        <w:t>If attempting to save a question or dashboard sometimes...</w:t>
      </w:r>
    </w:p>
    <w:p>
      <w:r>
        <w:t>REQ-336: ---</w:t>
        <w:br/>
        <w:t>title: How to request new features</w:t>
        <w:br/>
        <w:t>---</w:t>
        <w:br/>
        <w:br/>
        <w:t># How to request new features</w:t>
        <w:br/>
        <w:br/>
        <w:t>1. Check out the [issues in the github repo][github-issues] to make sure someone hasn't already requested the feature.</w:t>
        <w:br/>
        <w:t>2. If...</w:t>
      </w:r>
    </w:p>
    <w:p>
      <w:r>
        <w:t>REQ-337: ---</w:t>
        <w:br/>
        <w:t>title: Troubleshooting row and column security access</w:t>
        <w:br/>
        <w:t>redirect_from:</w:t>
        <w:br/>
        <w:t xml:space="preserve">  - /docs/latest/troubleshooting-guide/sandboxing</w:t>
        <w:br/>
        <w:t>---</w:t>
        <w:br/>
        <w:br/>
        <w:t># Troubleshooting row and column security</w:t>
        <w:br/>
        <w:br/>
        <w:t>[Row and column...</w:t>
      </w:r>
    </w:p>
    <w:p>
      <w:r>
        <w:t>REQ-338: ---</w:t>
        <w:br/>
        <w:t>title: Troubleshooting memory and JVM issues</w:t>
        <w:br/>
        <w:t>---</w:t>
        <w:br/>
        <w:br/>
        <w:t># Troubleshooting memory and JVM issues</w:t>
        <w:br/>
        <w:br/>
        <w:t>Metabase runs on the Java Virtual Machine (JVM), and depending on how it's configured, it may use the...</w:t>
      </w:r>
    </w:p>
    <w:p>
      <w:r>
        <w:t>REQ-339: ---</w:t>
        <w:br/>
        <w:t>title: Troubleshooting SAML authentication setup</w:t>
        <w:br/>
        <w:t>---</w:t>
        <w:br/>
        <w:br/>
        <w:t># Troubleshooting SAML authentication setup</w:t>
        <w:br/>
        <w:br/>
        <w:t>{% include plans-blockquote.html feature="SAML authentication" %}</w:t>
        <w:br/>
        <w:br/>
        <w:t>Some common problems when...</w:t>
      </w:r>
    </w:p>
    <w:p>
      <w:r>
        <w:t>REQ-340: ---</w:t>
        <w:br/>
        <w:t>title: How to read the server logs</w:t>
        <w:br/>
        <w:t>---</w:t>
        <w:br/>
        <w:br/>
        <w:t># How to read the server logs</w:t>
        <w:br/>
        <w:br/>
        <w:t>Here's an example log from running a query:</w:t>
        <w:br/>
        <w:br/>
        <w:t>```</w:t>
        <w:br/>
        <w:t>2021-07-07 15:53:18,560 DEBUG middleware.log :: POST /api/dataset 202...</w:t>
      </w:r>
    </w:p>
    <w:p>
      <w:r>
        <w:t>REQ-341: ---</w:t>
        <w:br/>
        <w:t>title: Troubleshooting SQL questions</w:t>
        <w:br/>
        <w:t>---</w:t>
        <w:br/>
        <w:br/>
        <w:t># Troubleshooting SQL questions</w:t>
        <w:br/>
        <w:br/>
        <w:t>## Incorrect results</w:t>
        <w:br/>
        <w:br/>
        <w:t>- [Aggregations (counts, sums, etc.) are...</w:t>
      </w:r>
    </w:p>
    <w:p>
      <w:r>
        <w:t>REQ-342: ---</w:t>
        <w:br/>
        <w:t>title: Troubleshooting syncs, scans, and fingerprinting</w:t>
        <w:br/>
        <w:t>---</w:t>
        <w:br/>
        <w:br/>
        <w:t># Troubleshooting syncs, scans, and fingerprinting</w:t>
        <w:br/>
        <w:br/>
        <w:t>First, check if your data is outdated because of browser caching:</w:t>
        <w:br/>
        <w:br/>
        <w:t>1. Clear your...</w:t>
      </w:r>
    </w:p>
    <w:p>
      <w:r>
        <w:t>REQ-343: ---</w:t>
        <w:br/>
        <w:t>title: Troubleshooting connection timeouts</w:t>
        <w:br/>
        <w:t>---</w:t>
        <w:br/>
        <w:br/>
        <w:t># Troubleshooting connection timeouts</w:t>
        <w:br/>
        <w:br/>
        <w:t>If your queries are hanging or timing out, the problem could be coming from your:</w:t>
        <w:br/>
        <w:br/>
        <w:t>- [Database...</w:t>
      </w:r>
    </w:p>
    <w:p>
      <w:r>
        <w:t>REQ-344: ---</w:t>
        <w:br/>
        <w:t>title: The dates and times in my questions and charts are wrong</w:t>
        <w:br/>
        <w:t>---</w:t>
        <w:br/>
        <w:br/>
        <w:t># The dates and times in my questions and charts are wrong</w:t>
        <w:br/>
        <w:br/>
        <w:t>You are doing calculations with dates and times, or displaying...</w:t>
      </w:r>
    </w:p>
    <w:p>
      <w:r>
        <w:t>REQ-345: ---</w:t>
        <w:br/>
        <w:t>title: Troubleshooting question and dashboard visualizations</w:t>
        <w:br/>
        <w:t>---</w:t>
        <w:br/>
        <w:br/>
        <w:t># Troubleshooting question and dashboard visualizations</w:t>
        <w:br/>
        <w:br/>
        <w:t>To start, check if your current browser settings are compatible with...</w:t>
      </w:r>
    </w:p>
    <w:p>
      <w:r>
        <w:t>REQ-346: ---</w:t>
        <w:br/>
        <w:t>title: Auditing tools</w:t>
        <w:br/>
        <w:t>redirect_from:</w:t>
        <w:br/>
        <w:t xml:space="preserve">  - /docs/latest/enterprise-guide/audit</w:t>
        <w:br/>
        <w:t>---</w:t>
        <w:br/>
        <w:br/>
        <w:t># Auditing tools</w:t>
        <w:br/>
        <w:br/>
        <w:t>&gt; Auditing tools are deprecated. Instead, check out the (much better) [Usage...</w:t>
      </w:r>
    </w:p>
    <w:p>
      <w:r>
        <w:t>REQ-347: ---</w:t>
        <w:br/>
        <w:t>title: "Tools overview"</w:t>
        <w:br/>
        <w:t>redirect_from:</w:t>
        <w:br/>
        <w:t xml:space="preserve">  - /docs/latest/usage-and-performance-tools</w:t>
        <w:br/>
        <w:t>---</w:t>
        <w:br/>
        <w:br/>
        <w:t># Tools overview</w:t>
        <w:br/>
        <w:br/>
        <w:t>Administration tools for managing your Metabase.</w:t>
        <w:br/>
        <w:br/>
        <w:t>## [Usage...</w:t>
      </w:r>
    </w:p>
    <w:p>
      <w:r>
        <w:t>REQ-348: ---</w:t>
        <w:br/>
        <w:t>title: Admin tools</w:t>
        <w:br/>
        <w:t>redirect_from:</w:t>
        <w:br/>
        <w:t xml:space="preserve">  - /docs/latest/enterprise-guide/tools</w:t>
        <w:br/>
        <w:t>---</w:t>
        <w:br/>
        <w:br/>
        <w:t># Admin tools</w:t>
        <w:br/>
        <w:br/>
        <w:t>The Admin **Tools** tab contains features for troubleshooting. To get to the Admin tools sections, go...</w:t>
      </w:r>
    </w:p>
    <w:p>
      <w:r>
        <w:t>REQ-349: ---</w:t>
        <w:br/>
        <w:t>title: Usage analytics</w:t>
        <w:br/>
        <w:t>---</w:t>
        <w:br/>
        <w:br/>
        <w:t># Usage analytics</w:t>
        <w:br/>
        <w:br/>
        <w:t>{% include plans-blockquote.html feature="Usage analytics" %}</w:t>
        <w:br/>
        <w:br/>
        <w:t>The **Usage analytics** collection is a special collection that contains view-only...</w:t>
      </w:r>
    </w:p>
    <w:p>
      <w:r>
        <w:t>REQ-350: Doc tools</w:t>
      </w:r>
    </w:p>
    <w:p>
      <w:r>
        <w:t>REQ-351: import fs from 'fs';</w:t>
        <w:br/>
        <w:t>import path from 'path';</w:t>
        <w:br/>
        <w:t>import prettier from 'prettier';</w:t>
        <w:br/>
        <w:br/>
        <w:t>import { shortcuts } from '../../frontend/src/metabase/palette/shortcuts';</w:t>
        <w:br/>
        <w:br/>
        <w:t>interface Shortcut {</w:t>
        <w:br/>
        <w:t xml:space="preserve">  name: string;</w:t>
        <w:br/>
        <w:t xml:space="preserve"> ...</w:t>
      </w:r>
    </w:p>
    <w:p>
      <w:r>
        <w:t>REQ-352: ---</w:t>
        <w:br/>
        <w:t>title: Keyboard shortcuts</w:t>
        <w:br/>
        <w:t>summary: A handy list of keyboard shortcuts to help you zip around Metabase.</w:t>
        <w:br/>
        <w:t>---</w:t>
        <w:br/>
        <w:br/>
        <w:t># Keyboard shortcuts</w:t>
        <w:br/>
        <w:br/>
        <w:t>A handy list of keyboard shortcuts to help you zip around...</w:t>
      </w:r>
    </w:p>
    <w:p>
      <w:r>
        <w:t>REQ-353: {</w:t>
        <w:br/>
        <w:t xml:space="preserve">  "rules": {</w:t>
        <w:br/>
        <w:t xml:space="preserve">    "no-unscoped-text-selectors": 2,</w:t>
        <w:br/>
        <w:t xml:space="preserve">    "import/no-commonjs": 0,</w:t>
        <w:br/>
        <w:t xml:space="preserve">    "no-color-literals": 0,</w:t>
        <w:br/>
        <w:t xml:space="preserve">    "no-console": 0,</w:t>
        <w:br/>
        <w:t xml:space="preserve">    "@typescript-eslint/no-namespace": "off",</w:t>
        <w:br/>
        <w:t xml:space="preserve">   ...</w:t>
      </w:r>
    </w:p>
    <w:p>
      <w:r>
        <w:t>REQ-354: {</w:t>
        <w:br/>
        <w:t xml:space="preserve">  "rules": {</w:t>
        <w:br/>
        <w:t xml:space="preserve">    "import/no-default-export": "off",</w:t>
        <w:br/>
        <w:t xml:space="preserve">    "import/no-unresolved": "off"</w:t>
        <w:br/>
        <w:t xml:space="preserve">  }</w:t>
        <w:br/>
        <w:t>}</w:t>
      </w:r>
    </w:p>
    <w:p>
      <w:r>
        <w:t>REQ-355: dependencies</w:t>
      </w:r>
    </w:p>
    <w:p>
      <w:r>
        <w:t>REQ-356: Angular@20 Host App</w:t>
      </w:r>
    </w:p>
    <w:p>
      <w:r>
        <w:t>REQ-357: import {</w:t>
        <w:br/>
        <w:t xml:space="preserve">  type ApplicationConfig,</w:t>
        <w:br/>
        <w:t xml:space="preserve">  provideZonelessChangeDetection,</w:t>
        <w:br/>
        <w:t>} from "@angular/core";</w:t>
        <w:br/>
        <w:t>import { provideRouter } from "@angular/router";</w:t>
        <w:br/>
        <w:t>import { defineMetabaseAuthConfig } from...</w:t>
      </w:r>
    </w:p>
    <w:p>
      <w:r>
        <w:t>REQ-358: import type { Routes } from "@angular/router";</w:t>
        <w:br/>
        <w:br/>
        <w:t>import { InteractiveDashboardPageComponent } from "./interactive-dashboard-page.component";</w:t>
        <w:br/>
        <w:t>import { InteractiveQuestionPageComponent } from...</w:t>
      </w:r>
    </w:p>
    <w:p>
      <w:r>
        <w:t>REQ-359: import {</w:t>
        <w:br/>
        <w:t xml:space="preserve">  type AfterViewInit,</w:t>
        <w:br/>
        <w:t xml:space="preserve">  Directive,</w:t>
        <w:br/>
        <w:t xml:space="preserve">  ElementRef,</w:t>
        <w:br/>
        <w:t xml:space="preserve">  Inject,</w:t>
        <w:br/>
        <w:t xml:space="preserve">  Input,</w:t>
        <w:br/>
        <w:t xml:space="preserve">  NgZone,</w:t>
        <w:br/>
        <w:t xml:space="preserve">  type OnChanges,</w:t>
        <w:br/>
        <w:t xml:space="preserve">  type OnDestroy,</w:t>
        <w:br/>
        <w:t xml:space="preserve">  type SimpleChanges,</w:t>
        <w:br/>
        <w:t>} from "@angular/core";</w:t>
        <w:br/>
        <w:t>import type { ReactElement }...</w:t>
      </w:r>
    </w:p>
    <w:p>
      <w:r>
        <w:t>REQ-360: import { bootstrapApplication } from "@angular/platform-browser";</w:t>
        <w:br/>
        <w:br/>
        <w:t>import { AppComponent } from "./app/app.component";</w:t>
        <w:br/>
        <w:t>import { appConfig } from...</w:t>
      </w:r>
    </w:p>
    <w:p>
      <w:r>
        <w:t>REQ-361: dependencies</w:t>
      </w:r>
    </w:p>
    <w:p>
      <w:r>
        <w:t>REQ-362: dependencies</w:t>
      </w:r>
    </w:p>
    <w:p>
      <w:r>
        <w:t>REQ-363: dependencies</w:t>
      </w:r>
    </w:p>
    <w:p>
      <w:r>
        <w:t>REQ-364: import react from "@vitejs/plugin-react";</w:t>
        <w:br/>
        <w:t>import { defineConfig, loadEnv } from "vite";</w:t>
        <w:br/>
        <w:br/>
        <w:t>export default defineConfig(({ mode }) =&gt; {</w:t>
        <w:br/>
        <w:t xml:space="preserve">  const env = loadEnv(mode, process.cwd(), "");</w:t>
        <w:br/>
        <w:t xml:space="preserve">  const clientPort...</w:t>
      </w:r>
    </w:p>
    <w:p>
      <w:r>
        <w:t>REQ-365: export const BACKEND_PORT = process.env.BACKEND_PORT ?? 4000;</w:t>
      </w:r>
    </w:p>
    <w:p>
      <w:r>
        <w:t>REQ-366: export const SUCCESS_EXIT_CODE = 0;</w:t>
        <w:br/>
        <w:t>export const FAILURE_EXIT_CODE = 1;</w:t>
      </w:r>
    </w:p>
    <w:p>
      <w:r>
        <w:t>REQ-367: import path from "path";</w:t>
        <w:br/>
        <w:br/>
        <w:t>export const ROOT_FOLDER_PATH = path.resolve(__dirname, "../../..");</w:t>
        <w:br/>
        <w:t>export const E2E_FOLDER_PATH = path.join(ROOT_FOLDER_PATH, "e2e");</w:t>
      </w:r>
    </w:p>
    <w:p>
      <w:r>
        <w:t>REQ-368: !/usr/bin/env node</w:t>
      </w:r>
    </w:p>
    <w:p>
      <w:r>
        <w:t>REQ-369: const cypress = require("cypress");</w:t>
        <w:br/>
        <w:br/>
        <w:t>const { BACKEND_PORT } = require("./constants/backend-port");</w:t>
        <w:br/>
        <w:t>const { FAILURE_EXIT_CODE } = require("./constants/exit-code");</w:t>
        <w:br/>
        <w:t>const { parseArguments, args } =...</w:t>
      </w:r>
    </w:p>
    <w:p>
      <w:r>
        <w:t>REQ-370: const { execSync, spawn } = require("child_process");</w:t>
        <w:br/>
        <w:br/>
        <w:t>const arg = require("arg");</w:t>
        <w:br/>
        <w:t>const chalk = require("chalk");</w:t>
        <w:br/>
        <w:t>const cypress = require("cypress");</w:t>
        <w:br/>
        <w:br/>
        <w:t>function printBold(message) {</w:t>
        <w:br/>
        <w:t xml:space="preserve"> ...</w:t>
      </w:r>
    </w:p>
    <w:p>
      <w:r>
        <w:t>REQ-371: import path from "path";</w:t>
        <w:br/>
        <w:br/>
        <w:t>import { E2E_FOLDER_PATH } from "../../../constants/paths";</w:t>
        <w:br/>
        <w:br/>
        <w:t>export const HOST_APP_FOLDER_PATH = path.join(</w:t>
        <w:br/>
        <w:t xml:space="preserve">  E2E_FOLDER_PATH,</w:t>
        <w:br/>
        <w:t xml:space="preserve">  "embedding-sdk-host-apps",</w:t>
        <w:br/>
        <w:t>);</w:t>
      </w:r>
    </w:p>
    <w:p>
      <w:r>
        <w:t>REQ-372: import { BACKEND_PORT } from "../../../constants/backend-port.js";</w:t>
        <w:br/>
        <w:br/>
        <w:t>const BASE_ENV = {</w:t>
        <w:br/>
        <w:t xml:space="preserve">  WATCH: process.env.HOST_APP_ENVIRONMENT === "development" ? "true" : "false",</w:t>
        <w:br/>
        <w:t xml:space="preserve">  MB_PORT: BACKEND_PORT,</w:t>
        <w:br/>
        <w:t xml:space="preserve"> ...</w:t>
      </w:r>
    </w:p>
    <w:p>
      <w:r>
        <w:t>REQ-373: import { shell } from "../../../cypress-runner-utils";</w:t>
        <w:br/>
        <w:t>import { waitForHealth } from "../../shared/helpers/wait-for-health";</w:t>
        <w:br/>
        <w:br/>
        <w:t>export async function startApp({</w:t>
        <w:br/>
        <w:t xml:space="preserve">  cwd,</w:t>
        <w:br/>
        <w:t xml:space="preserve">  env,</w:t>
        <w:br/>
        <w:t xml:space="preserve">  appRunCommand,</w:t>
        <w:br/>
        <w:t xml:space="preserve"> ...</w:t>
      </w:r>
    </w:p>
    <w:p>
      <w:r>
        <w:t>REQ-374: import { startHostAppContainers } from "./start-host-app-containers";</w:t>
        <w:br/>
        <w:t>import type { HostAppTestSuiteName } from "./types";</w:t>
        <w:br/>
        <w:br/>
        <w:t>const testSuite = process.argv?.[2]?.trim() as HostAppTestSuiteName;</w:t>
        <w:br/>
        <w:br/>
        <w:t>if...</w:t>
      </w:r>
    </w:p>
    <w:p>
      <w:r>
        <w:t>REQ-375: import { FAILURE_EXIT_CODE } from "../../constants/exit-code";</w:t>
        <w:br/>
        <w:t>import { printBold } from "../../cypress-runner-utils";</w:t>
        <w:br/>
        <w:t>import { setupAppCleanup } from "../shared/helpers/setup-app-cleanup";</w:t>
        <w:br/>
        <w:br/>
        <w:t>import {...</w:t>
      </w:r>
    </w:p>
    <w:p>
      <w:r>
        <w:t>REQ-376: export type HostAppTestSuiteName =</w:t>
        <w:br/>
        <w:t xml:space="preserve">  | "vite-6-host-app-e2e"</w:t>
        <w:br/>
        <w:t xml:space="preserve">  | "next-15-app-router-host-app-e2e"</w:t>
        <w:br/>
        <w:t xml:space="preserve">  | "next-15-pages-router-host-app-e2e"</w:t>
        <w:br/>
        <w:t xml:space="preserve">  | "angular-20-host-app-e2e";</w:t>
      </w:r>
    </w:p>
    <w:p>
      <w:r>
        <w:t>REQ-377: import path from "path";</w:t>
        <w:br/>
        <w:br/>
        <w:t>import { E2E_FOLDER_PATH } from "../../../constants/paths";</w:t>
        <w:br/>
        <w:br/>
        <w:t>export const E2E_TMP_FOLDER_PATH = path.join(E2E_FOLDER_PATH, "tmp");</w:t>
      </w:r>
    </w:p>
    <w:p>
      <w:r>
        <w:t>REQ-378: const BRANCH_NAME = "main"; // Affects the `local` testing only. On CI is passed as an ENV variable.</w:t>
        <w:br/>
        <w:br/>
        <w:t>const BASE_ENV = {</w:t>
        <w:br/>
        <w:t xml:space="preserve">  WATCH:</w:t>
        <w:br/>
        <w:t xml:space="preserve">    process.env.SAMPLE_APP_ENVIRONMENT === "development" ? "true" :...</w:t>
      </w:r>
    </w:p>
    <w:p>
      <w:r>
        <w:t>REQ-379: import fs from "fs";</w:t>
        <w:br/>
        <w:t>import * as path from "path";</w:t>
        <w:br/>
        <w:br/>
        <w:t>import { E2E_TMP_FOLDER_PATH } from "../constants/e2e-tmp-folder-path";</w:t>
        <w:br/>
        <w:br/>
        <w:t>const LOCAL_DIST_PATH = "./local-dist";</w:t>
        <w:br/>
        <w:br/>
        <w:t>// See...</w:t>
      </w:r>
    </w:p>
    <w:p>
      <w:r>
        <w:t>REQ-380: import fs from "fs";</w:t>
        <w:br/>
        <w:br/>
        <w:t>import { shell } from "../../../cypress-runner-utils";</w:t>
        <w:br/>
        <w:t>import { E2E_TMP_FOLDER_PATH } from "../constants/e2e-tmp-folder-path";</w:t>
        <w:br/>
        <w:br/>
        <w:t>export function fetchApp({</w:t>
        <w:br/>
        <w:t xml:space="preserve">  appName,</w:t>
        <w:br/>
        <w:t xml:space="preserve"> ...</w:t>
      </w:r>
    </w:p>
    <w:p>
      <w:r>
        <w:t>REQ-381: import fs from "fs";</w:t>
        <w:br/>
        <w:t>import * as path from "path";</w:t>
        <w:br/>
        <w:br/>
        <w:t>import { ROOT_FOLDER_PATH } from "../../../constants/paths";</w:t>
        <w:br/>
        <w:br/>
        <w:t>const METABASE_JAR_DIST_PATH = path.join(ROOT_FOLDER_PATH, "target/uberjar");</w:t>
        <w:br/>
        <w:br/>
        <w:t>const...</w:t>
      </w:r>
    </w:p>
    <w:p>
      <w:r>
        <w:t>REQ-382: import { shell } from "../../../cypress-runner-utils";</w:t>
        <w:br/>
        <w:t>import { waitForHealth } from "../../shared/helpers/wait-for-health";</w:t>
        <w:br/>
        <w:br/>
        <w:t>export async function startContainers({</w:t>
        <w:br/>
        <w:t xml:space="preserve">  cwd,</w:t>
        <w:br/>
        <w:t xml:space="preserve">  env,</w:t>
        <w:br/>
        <w:t xml:space="preserve">  dockerUpCommand,</w:t>
        <w:br/>
        <w:t>...</w:t>
      </w:r>
    </w:p>
    <w:p>
      <w:r>
        <w:t>REQ-383: import { startSampleAppContainers } from "./start-sample-app-containers";</w:t>
        <w:br/>
        <w:t>import type { SampleAppTestSuiteName } from "./types";</w:t>
        <w:br/>
        <w:br/>
        <w:t>const testSuite = process.argv?.[2]?.trim() as...</w:t>
      </w:r>
    </w:p>
    <w:p>
      <w:r>
        <w:t>REQ-384: import { FAILURE_EXIT_CODE } from "../../constants/exit-code";</w:t>
        <w:br/>
        <w:t>import { printBold } from "../../cypress-runner-utils";</w:t>
        <w:br/>
        <w:t>import { setupAppCleanup } from "../shared/helpers/setup-app-cleanup";</w:t>
        <w:br/>
        <w:br/>
        <w:t>import {...</w:t>
      </w:r>
    </w:p>
    <w:p>
      <w:r>
        <w:t>REQ-385: export type SampleAppTestSuiteName =</w:t>
        <w:br/>
        <w:t xml:space="preserve">  | "metabase-nodejs-react-sdk-embedding-sample-e2e"</w:t>
        <w:br/>
        <w:t xml:space="preserve">  | "metabase-nextjs-sdk-embedding-sample-e2e"</w:t>
        <w:br/>
        <w:t xml:space="preserve">  | "shoppy-e2e";</w:t>
        <w:br/>
        <w:br/>
        <w:t>export type EmbeddingSdkVersion = "local" |...</w:t>
      </w:r>
    </w:p>
    <w:p>
      <w:r>
        <w:t>REQ-386: import fs from "fs";</w:t>
        <w:br/>
        <w:br/>
        <w:t>import { shell } from "../../../cypress-runner-utils";</w:t>
        <w:br/>
        <w:br/>
        <w:t>export function setupAppCleanup({</w:t>
        <w:br/>
        <w:t xml:space="preserve">  rootPath,</w:t>
        <w:br/>
        <w:t xml:space="preserve">  env,</w:t>
        <w:br/>
        <w:t xml:space="preserve">  appDownCommand,</w:t>
        <w:br/>
        <w:t xml:space="preserve">  cleanupAppDir,</w:t>
        <w:br/>
        <w:t>}: {</w:t>
        <w:br/>
        <w:t xml:space="preserve">  rootPath: string;</w:t>
        <w:br/>
        <w:t xml:space="preserve">  env:...</w:t>
      </w:r>
    </w:p>
    <w:p>
      <w:r>
        <w:t>REQ-387: import { delay } from "../../../cypress-runner-utils";</w:t>
        <w:br/>
        <w:br/>
        <w:t>const HEALTH_CHECK_ATTEMPTS_COUNT = 60 * 5;</w:t>
        <w:br/>
        <w:t>const HEALTH_CHECK_WAIT_TIME_MS = 2000;</w:t>
        <w:br/>
        <w:br/>
        <w:t>export async function waitForHealth(url: string,...</w:t>
      </w:r>
    </w:p>
    <w:p>
      <w:r>
        <w:t>REQ-388: const { FAILURE_EXIT_CODE } = require("./constants/exit-code");</w:t>
        <w:br/>
        <w:t>const CypressBackend = require("./cypress-runner-backend");</w:t>
        <w:br/>
        <w:t>const runCypress = require("./cypress-runner-run-tests");</w:t>
        <w:br/>
        <w:t>const { printBold...</w:t>
      </w:r>
    </w:p>
    <w:p>
      <w:r>
        <w:t>REQ-389: import { FAILURE_EXIT_CODE, SUCCESS_EXIT_CODE } from "./constants/exit-code";</w:t>
        <w:br/>
        <w:t>import CypressBackend from "./cypress-runner-backend";</w:t>
        <w:br/>
        <w:t>import runCypress from "./cypress-runner-run-tests";</w:t>
        <w:br/>
        <w:t>import {</w:t>
        <w:br/>
        <w:t xml:space="preserve"> ...</w:t>
      </w:r>
    </w:p>
    <w:p>
      <w:r>
        <w:t>REQ-390: import _ from "underscore";</w:t>
        <w:br/>
        <w:br/>
        <w:t>import { loginCache } from "e2e/support/commands/user/authentication";</w:t>
        <w:br/>
        <w:t>import {</w:t>
        <w:br/>
        <w:t xml:space="preserve">  METABASE_SECRET_KEY,</w:t>
        <w:br/>
        <w:t xml:space="preserve">  SAMPLE_DB_ID,</w:t>
        <w:br/>
        <w:t xml:space="preserve">  SAMPLE_DB_TABLES,</w:t>
        <w:br/>
        <w:t xml:space="preserve">  USERS,</w:t>
        <w:br/>
        <w:t xml:space="preserve">  USER_GROUPS,</w:t>
        <w:br/>
        <w:t>} from...</w:t>
      </w:r>
    </w:p>
    <w:p>
      <w:r>
        <w:t>REQ-391: import {</w:t>
        <w:br/>
        <w:t xml:space="preserve">  addMongoDatabase,</w:t>
        <w:br/>
        <w:t xml:space="preserve">  addMySQLDatabase,</w:t>
        <w:br/>
        <w:t xml:space="preserve">  addPostgresDatabase,</w:t>
        <w:br/>
        <w:t xml:space="preserve">  restore,</w:t>
        <w:br/>
        <w:t xml:space="preserve">  setupWritableDB,</w:t>
        <w:br/>
        <w:t xml:space="preserve">  snapshot,</w:t>
        <w:br/>
        <w:t>} from "e2e/support/helpers";</w:t>
        <w:br/>
        <w:br/>
        <w:t>describe("qa databases snapshots", { tags: "@external"...</w:t>
      </w:r>
    </w:p>
    <w:p>
      <w:r>
        <w:t>REQ-392: import fetch from "node-fetch"; // must be node-fetch v2 because it's non-esm</w:t>
        <w:br/>
        <w:br/>
        <w:t>const {</w:t>
        <w:br/>
        <w:t xml:space="preserve">  GITHUB_RUN_ID,</w:t>
        <w:br/>
        <w:t xml:space="preserve">  GITHUB_TOKEN,</w:t>
        <w:br/>
        <w:t xml:space="preserve">  HASH,</w:t>
        <w:br/>
        <w:t xml:space="preserve">  PR_NUMBER,</w:t>
        <w:br/>
        <w:t xml:space="preserve">  GITHUB_REPOSITORY,</w:t>
        <w:br/>
        <w:t xml:space="preserve">  JOB_NAME,</w:t>
        <w:br/>
        <w:t>} = process.env;</w:t>
        <w:br/>
        <w:br/>
        <w:t>const...</w:t>
      </w:r>
    </w:p>
    <w:p>
      <w:r>
        <w:t>REQ-393: const fs = require("fs");</w:t>
        <w:br/>
        <w:t>const path = require("path");</w:t>
        <w:br/>
        <w:br/>
        <w:t>/**</w:t>
        <w:br/>
        <w:t xml:space="preserve"> * Collects failed test specs from the most recent Cypress test run</w:t>
        <w:br/>
        <w:t xml:space="preserve"> *</w:t>
        <w:br/>
        <w:t xml:space="preserve"> * After each run, a file will store failed spec paths as a...</w:t>
      </w:r>
    </w:p>
    <w:p>
      <w:r>
        <w:t>REQ-394: We need to use the `mount` function from `@cypress/react` to allow</w:t>
        <w:br/>
        <w:t>running SDK component tests on multiple React versions</w:t>
      </w:r>
    </w:p>
    <w:p>
      <w:r>
        <w:t>REQ-395: Cypress.Commands.add(</w:t>
        <w:br/>
        <w:t xml:space="preserve">  "addSQLiteDatabase",</w:t>
        <w:br/>
        <w:t xml:space="preserve">  ({ name = "sqlite", auto_run_queries = true, is_full_sync = true } = {}) =&gt; {</w:t>
        <w:br/>
        <w:t xml:space="preserve">    cy.log(`Add SQLite database DB called "${name}"`);</w:t>
        <w:br/>
        <w:t xml:space="preserve">   ...</w:t>
      </w:r>
    </w:p>
    <w:p>
      <w:r>
        <w:t>REQ-396: const fs = require("fs");</w:t>
        <w:br/>
        <w:t>const path = require("path");</w:t>
        <w:br/>
        <w:br/>
        <w:t>const removeDirectory = (path) =&gt; {</w:t>
        <w:br/>
        <w:t xml:space="preserve">  try {</w:t>
        <w:br/>
        <w:t xml:space="preserve">    if (fs.existsSync(path)) {</w:t>
        <w:br/>
        <w:t xml:space="preserve">      fs.rmdirSync(path, { maxRetries: 10, recursive: true });</w:t>
        <w:br/>
        <w:t xml:space="preserve">   ...</w:t>
      </w:r>
    </w:p>
    <w:p>
      <w:r>
        <w:t>REQ-397: export * from "./downloadUtils-untyped";</w:t>
        <w:br/>
        <w:br/>
        <w:t>/**</w:t>
        <w:br/>
        <w:t xml:space="preserve"> * NOTE: Cypress commands are deprecated in favor of custom functions, as they</w:t>
        <w:br/>
        <w:t xml:space="preserve"> * are easier to type. These commands rely on cypress tasks and were not...</w:t>
      </w:r>
    </w:p>
    <w:p>
      <w:r>
        <w:t>REQ-398: Cypress.Commands.overwrite("log", (originalFn, text) =&gt; {</w:t>
        <w:br/>
        <w:t xml:space="preserve">  const logConfig = {</w:t>
        <w:br/>
        <w:t xml:space="preserve">    displayName: `${window.logCalls}. ${text}`,</w:t>
        <w:br/>
        <w:t xml:space="preserve">    name: "log",</w:t>
        <w:br/>
        <w:t xml:space="preserve">    message: "",</w:t>
        <w:br/>
        <w:t xml:space="preserve">  };</w:t>
        <w:br/>
        <w:br/>
        <w:t xml:space="preserve"> ...</w:t>
      </w:r>
    </w:p>
    <w:p>
      <w:r>
        <w:t>REQ-399: import { SAMPLE_DB_TABLES, USER_GROUPS } from "e2e/support/cypress_data";</w:t>
        <w:br/>
        <w:br/>
        <w:t>const { STATIC_ORDERS_ID } = SAMPLE_DB_TABLES;</w:t>
        <w:br/>
        <w:br/>
        <w:t>const { COLLECTION_GROUP } = USER_GROUPS;</w:t>
        <w:br/>
        <w:br/>
        <w:t>Cypress.Commands.add(</w:t>
        <w:br/>
        <w:t xml:space="preserve"> ...</w:t>
      </w:r>
    </w:p>
    <w:p>
      <w:r>
        <w:t>REQ-400: import type {</w:t>
        <w:br/>
        <w:t xml:space="preserve">  CollectionPermissions,</w:t>
        <w:br/>
        <w:t xml:space="preserve">  CollectionPermissionsGraph,</w:t>
        <w:br/>
        <w:t xml:space="preserve">  GroupsPermissions,</w:t>
        <w:br/>
        <w:t xml:space="preserve">  Impersonation,</w:t>
        <w:br/>
        <w:t xml:space="preserve">  PermissionsGraph,</w:t>
        <w:br/>
        <w:t>} from "metabase-types/api";</w:t>
        <w:br/>
        <w:br/>
        <w:t>declare global {</w:t>
        <w:br/>
        <w:t xml:space="preserve">  namespace Cypress {</w:t>
        <w:br/>
        <w:t xml:space="preserve">   ...</w:t>
      </w:r>
    </w:p>
    <w:p>
      <w:r>
        <w:t>REQ-401: declare global {</w:t>
        <w:br/>
        <w:t xml:space="preserve">  namespace Cypress {</w:t>
        <w:br/>
        <w:t xml:space="preserve">    interface Chainable {</w:t>
        <w:br/>
        <w:t xml:space="preserve">      /**</w:t>
        <w:br/>
        <w:t xml:space="preserve">       * Get a button either unscoped, or chained to a previously yielded subject.</w:t>
        <w:br/>
        <w:t xml:space="preserve">       * Uses `findByRole` under the...</w:t>
      </w:r>
    </w:p>
    <w:p>
      <w:r>
        <w:t>REQ-402: import type { IconName } from "metabase/ui";</w:t>
        <w:br/>
        <w:br/>
        <w:t>declare global {</w:t>
        <w:br/>
        <w:t xml:space="preserve">  namespace Cypress {</w:t>
        <w:br/>
        <w:t xml:space="preserve">    interface Chainable {</w:t>
        <w:br/>
        <w:t xml:space="preserve">      /**</w:t>
        <w:br/>
        <w:t xml:space="preserve">       * Get an icon either unscoped, or chained to a previously yielded...</w:t>
      </w:r>
    </w:p>
    <w:p>
      <w:r>
        <w:t>REQ-403: Cypress.Commands.add(</w:t>
        <w:br/>
        <w:t xml:space="preserve">  "paste",</w:t>
        <w:br/>
        <w:t xml:space="preserve">  { prevSubject: "element" },</w:t>
        <w:br/>
        <w:t xml:space="preserve">  (subject, text: string) =&gt; {</w:t>
        <w:br/>
        <w:t xml:space="preserve">    cy.wrap(subject).then(($element) =&gt; {</w:t>
        <w:br/>
        <w:t xml:space="preserve">      const clipboardData = new DataTransfer();</w:t>
        <w:br/>
        <w:t xml:space="preserve">     ...</w:t>
      </w:r>
    </w:p>
    <w:p>
      <w:r>
        <w:t>REQ-404: import { USERS } from "e2e/support/cypress_data";</w:t>
        <w:br/>
        <w:t>declare global {</w:t>
        <w:br/>
        <w:t xml:space="preserve">  namespace Cypress {</w:t>
        <w:br/>
        <w:t xml:space="preserve">    interface Chainable {</w:t>
        <w:br/>
        <w:t xml:space="preserve">      signIn: (user?: keyof typeof USERS, options?: LoginOptions) =&gt; void;</w:t>
        <w:br/>
        <w:t xml:space="preserve">     ...</w:t>
      </w:r>
    </w:p>
    <w:p>
      <w:r>
        <w:t>REQ-405: import { USERS } from "e2e/support/cypress_data";</w:t>
        <w:br/>
        <w:br/>
        <w:t>Cypress.Commands.add("createUserFromRawData", (user) =&gt; {</w:t>
        <w:br/>
        <w:t xml:space="preserve">  return cy.request("POST", "/api/user", user).then(({ body: user }) =&gt; {</w:t>
        <w:br/>
        <w:t xml:space="preserve">    // Dismiss...</w:t>
      </w:r>
    </w:p>
    <w:p>
      <w:r>
        <w:t>REQ-406: declare global {</w:t>
        <w:br/>
        <w:t xml:space="preserve">  namespace Cypress {</w:t>
        <w:br/>
        <w:t xml:space="preserve">    interface Chainable {</w:t>
        <w:br/>
        <w:t xml:space="preserve">      findByTextEnsureVisible(</w:t>
        <w:br/>
        <w:t xml:space="preserve">        text: string,</w:t>
        <w:br/>
        <w:t xml:space="preserve">      ): Cypress.Chainable&lt;JQuery&lt;HTMLElement&gt;&gt;;</w:t>
        <w:br/>
        <w:t xml:space="preserve">    }</w:t>
        <w:br/>
        <w:t xml:space="preserve"> ...</w:t>
      </w:r>
    </w:p>
    <w:p>
      <w:r>
        <w:t>REQ-407: Cypress.Commands.add(</w:t>
        <w:br/>
        <w:t xml:space="preserve">  "isRenderedWithinViewport",</w:t>
        <w:br/>
        <w:t xml:space="preserve">  {</w:t>
        <w:br/>
        <w:t xml:space="preserve">    prevSubject: true,</w:t>
        <w:br/>
        <w:t xml:space="preserve">  },</w:t>
        <w:br/>
        <w:t xml:space="preserve">  (subject) =&gt; {</w:t>
        <w:br/>
        <w:t xml:space="preserve">    const viewportTop = 0;</w:t>
        <w:br/>
        <w:t xml:space="preserve">    const viewportBottom = Cypress.$(cy.state("window")).height();</w:t>
        <w:br/>
        <w:t xml:space="preserve">   ...</w:t>
      </w:r>
    </w:p>
    <w:p>
      <w:r>
        <w:t>REQ-408: import { POPOVER_ELEMENT } from "e2e/support/helpers";</w:t>
        <w:br/>
        <w:br/>
        <w:t>Cypress.Commands.add(</w:t>
        <w:br/>
        <w:t xml:space="preserve">  "isVisibleInPopover",</w:t>
        <w:br/>
        <w:t xml:space="preserve">  {</w:t>
        <w:br/>
        <w:t xml:space="preserve">    prevSubject: true,</w:t>
        <w:br/>
        <w:t xml:space="preserve">  },</w:t>
        <w:br/>
        <w:t xml:space="preserve">  (subject) =&gt; {</w:t>
        <w:br/>
        <w:t xml:space="preserve">    cy.wrap(subject)</w:t>
        <w:br/>
        <w:t xml:space="preserve">     ...</w:t>
      </w:r>
    </w:p>
    <w:p>
      <w:r>
        <w:t>REQ-409: this is the only place we allow direct helper import</w:t>
        <w:br/>
        <w:t>eslint-disable-next-line no-direct-helper-import</w:t>
      </w:r>
    </w:p>
    <w:p>
      <w:r>
        <w:t>REQ-410: import "./cypress";</w:t>
        <w:br/>
        <w:t>import { renameConflictingCljsGlobals } from "metabase/embedding-sdk/test/rename-conflicting-cljs-globals";</w:t>
        <w:br/>
        <w:br/>
        <w:t>beforeEach(() =&gt; {</w:t>
        <w:br/>
        <w:t xml:space="preserve">  renameConflictingCljsGlobals();</w:t>
        <w:br/>
        <w:t>});</w:t>
      </w:r>
    </w:p>
    <w:p>
      <w:r>
        <w:t>REQ-411: const fs = require("fs");</w:t>
        <w:br/>
        <w:t>const path = require("path");</w:t>
        <w:br/>
        <w:br/>
        <w:t>const webpack = require("webpack");</w:t>
        <w:br/>
        <w:br/>
        <w:t>const mainConfig = require("../../rspack.main.config");</w:t>
        <w:br/>
        <w:br/>
        <w:t>const SDK_PACKAGE_NAME =...</w:t>
      </w:r>
    </w:p>
    <w:p>
      <w:r>
        <w:t>REQ-412: import fs from "node:fs";</w:t>
        <w:br/>
        <w:t>import path from "node:path";</w:t>
        <w:br/>
        <w:br/>
        <w:t>import installLogsPrinter from "cypress-terminal-report/src/installLogsPrinter";</w:t>
        <w:br/>
        <w:br/>
        <w:t>import * as ciTasks from "./ci_tasks";</w:t>
        <w:br/>
        <w:t>import {...</w:t>
      </w:r>
    </w:p>
    <w:p>
      <w:r>
        <w:t>REQ-413: const { embeddingSdkComponentTestConfig } = require("./config");</w:t>
        <w:br/>
        <w:br/>
        <w:t>module.exports = {</w:t>
        <w:br/>
        <w:t xml:space="preserve">  component: embeddingSdkComponentTestConfig,</w:t>
        <w:br/>
        <w:t>};</w:t>
      </w:r>
    </w:p>
    <w:p>
      <w:r>
        <w:t>REQ-414: const { defineConfig } = require("cypress");</w:t>
        <w:br/>
        <w:br/>
        <w:t>const { snapshotsConfig } = require("./config");</w:t>
        <w:br/>
        <w:br/>
        <w:t>module.exports = defineConfig({ e2e: snapshotsConfig });</w:t>
      </w:r>
    </w:p>
    <w:p>
      <w:r>
        <w:t>REQ-415: const { defineConfig } = require("cypress");</w:t>
        <w:br/>
        <w:br/>
        <w:t>const { stressTestConfig } = require("./config");</w:t>
        <w:br/>
        <w:br/>
        <w:t>module.exports = defineConfig({ e2e: stressTestConfig });</w:t>
      </w:r>
    </w:p>
    <w:p>
      <w:r>
        <w:t>REQ-416: const { defineConfig } = require("cypress");</w:t>
        <w:br/>
        <w:br/>
        <w:t>const { mainConfig } = require("./config");</w:t>
        <w:br/>
        <w:br/>
        <w:t>module.exports = defineConfig({ e2e: mainConfig });</w:t>
      </w:r>
    </w:p>
    <w:p>
      <w:r>
        <w:t>REQ-417: import registerCypressGrep from "@cypress/grep"; // eslint-disable-line import/order</w:t>
        <w:br/>
        <w:t>registerCypressGrep();</w:t>
        <w:br/>
        <w:br/>
        <w:t>import "@cypress/skip-test/support";</w:t>
        <w:br/>
        <w:t>import...</w:t>
      </w:r>
    </w:p>
    <w:p>
      <w:r>
        <w:t>REQ-418: import { ORDERS_PRODUCTS_ACCESS } from "./test_roles";</w:t>
        <w:br/>
        <w:br/>
        <w:t>/**</w:t>
        <w:br/>
        <w:t xml:space="preserve"> * We are keeping the references to most commonly used ids and objects in this file.</w:t>
        <w:br/>
        <w:t xml:space="preserve"> *</w:t>
        <w:br/>
        <w:t xml:space="preserve"> * Please note that these ids are hard coded and...</w:t>
      </w:r>
    </w:p>
    <w:p>
      <w:r>
        <w:t>REQ-419: *</w:t>
      </w:r>
    </w:p>
    <w:p>
      <w:r>
        <w:t>REQ-420: *</w:t>
      </w:r>
    </w:p>
    <w:p>
      <w:r>
        <w:t>REQ-421: import Knex from "knex";</w:t>
        <w:br/>
        <w:br/>
        <w:t>import { QA_DB_CONFIG, WRITABLE_DB_CONFIG } from "./cypress_data";</w:t>
        <w:br/>
        <w:t>import { Roles } from "./test_roles";</w:t>
        <w:br/>
        <w:t>import * as testTables from "./test_tables";</w:t>
        <w:br/>
        <w:br/>
        <w:t>const dbClients =...</w:t>
      </w:r>
    </w:p>
    <w:p>
      <w:r>
        <w:t>REQ-422: !/usr/bin/env node</w:t>
      </w:r>
    </w:p>
    <w:p>
      <w:r>
        <w:t>REQ-423: import type {</w:t>
        <w:br/>
        <w:t xml:space="preserve">  CardId,</w:t>
        <w:br/>
        <w:t xml:space="preserve">  Dashboard,</w:t>
        <w:br/>
        <w:t xml:space="preserve">  DashboardCard,</w:t>
        <w:br/>
        <w:t xml:space="preserve">  DashboardId,</w:t>
        <w:br/>
        <w:t>} from "metabase-types/api";</w:t>
        <w:br/>
        <w:br/>
        <w:t>import { DEFAULT_CARD } from "./updateDashboardCards";</w:t>
        <w:br/>
        <w:br/>
        <w:t>export function addOrUpdateDashboardCard({</w:t>
        <w:br/>
        <w:t xml:space="preserve"> ...</w:t>
      </w:r>
    </w:p>
    <w:p>
      <w:r>
        <w:t>REQ-424: import type { CardId, DashboardCard, DashboardId } from "metabase-types/api";</w:t>
        <w:br/>
        <w:br/>
        <w:t>export const addQuestionToDashboard = ({</w:t>
        <w:br/>
        <w:t xml:space="preserve">  dashboardId,</w:t>
        <w:br/>
        <w:t xml:space="preserve">  cardId,</w:t>
        <w:br/>
        <w:t>}: {</w:t>
        <w:br/>
        <w:t xml:space="preserve">  dashboardId: DashboardId;</w:t>
        <w:br/>
        <w:t xml:space="preserve">  cardId: CardId;</w:t>
        <w:br/>
        <w:t>}):...</w:t>
      </w:r>
    </w:p>
    <w:p>
      <w:r>
        <w:t>REQ-425: import type { CollectionId } from "metabase-types/api";</w:t>
        <w:br/>
        <w:br/>
        <w:t>export const archiveCollection = (id: CollectionId) =&gt; {</w:t>
        <w:br/>
        <w:t xml:space="preserve">  cy.log(`Archiving a collection with id: ${id}`);</w:t>
        <w:br/>
        <w:br/>
        <w:t xml:space="preserve">  return cy.request("PUT",...</w:t>
      </w:r>
    </w:p>
    <w:p>
      <w:r>
        <w:t>REQ-426: import type { Dashboard, DashboardId } from "metabase-types/api";</w:t>
        <w:br/>
        <w:br/>
        <w:t>export const archiveDashboard = (</w:t>
        <w:br/>
        <w:t xml:space="preserve">  id: DashboardId,</w:t>
        <w:br/>
        <w:t>): Cypress.Chainable&lt;Cypress.Response&lt;Dashboard&gt;&gt; =&gt; {</w:t>
        <w:br/>
        <w:t xml:space="preserve">  cy.log(`Archiving a...</w:t>
      </w:r>
    </w:p>
    <w:p>
      <w:r>
        <w:t>REQ-427: import type { Card } from "metabase-types/api";</w:t>
        <w:br/>
        <w:br/>
        <w:t>export const archiveQuestion = (</w:t>
        <w:br/>
        <w:t xml:space="preserve">  id: Card["id"],</w:t>
        <w:br/>
        <w:t>): Cypress.Chainable&lt;Cypress.Response&lt;Card&gt;&gt; =&gt; {</w:t>
        <w:br/>
        <w:t xml:space="preserve">  cy.log(`Archiving a question with id:...</w:t>
      </w:r>
    </w:p>
    <w:p>
      <w:r>
        <w:t>REQ-428: export const createApiKey = (name: string, group_id: number) =&gt; {</w:t>
        <w:br/>
        <w:t xml:space="preserve">  return cy.request("POST", "/api/api-key", {</w:t>
        <w:br/>
        <w:t xml:space="preserve">    name,</w:t>
        <w:br/>
        <w:t xml:space="preserve">    group_id,</w:t>
        <w:br/>
        <w:t xml:space="preserve">  });</w:t>
        <w:br/>
        <w:t>};</w:t>
      </w:r>
    </w:p>
    <w:p>
      <w:r>
        <w:t>REQ-429: import type { Collection, RegularCollectionId } from "metabase-types/api";</w:t>
        <w:br/>
        <w:br/>
        <w:t>export const createCollection = ({</w:t>
        <w:br/>
        <w:t xml:space="preserve">  name,</w:t>
        <w:br/>
        <w:t xml:space="preserve">  description = null,</w:t>
        <w:br/>
        <w:t xml:space="preserve">  parent_id = null,</w:t>
        <w:br/>
        <w:t xml:space="preserve">  authority_level = null,</w:t>
        <w:br/>
        <w:t xml:space="preserve">  alias,</w:t>
        <w:br/>
        <w:t>}:...</w:t>
      </w:r>
    </w:p>
    <w:p>
      <w:r>
        <w:t>REQ-430: import type {</w:t>
        <w:br/>
        <w:t xml:space="preserve">  CreateDashboardRequest,</w:t>
        <w:br/>
        <w:t xml:space="preserve">  Dashboard,</w:t>
        <w:br/>
        <w:t xml:space="preserve">  DashboardCard,</w:t>
        <w:br/>
        <w:t>} from "metabase-types/api";</w:t>
        <w:br/>
        <w:br/>
        <w:t>export interface DashboardDetails extends Omit&lt;CreateDashboardRequest, "name"&gt; {</w:t>
        <w:br/>
        <w:t xml:space="preserve">  name?: string;</w:t>
        <w:br/>
        <w:t xml:space="preserve"> ...</w:t>
      </w:r>
    </w:p>
    <w:p>
      <w:r>
        <w:t>REQ-431: import type { Card, Dashboard, DashboardCard } from "metabase-types/api";</w:t>
        <w:br/>
        <w:br/>
        <w:t>import { cypressWaitAll } from "../e2e-misc-helpers";</w:t>
        <w:br/>
        <w:br/>
        <w:t>import { type DashboardDetails, createDashboard } from...</w:t>
      </w:r>
    </w:p>
    <w:p>
      <w:r>
        <w:t>REQ-432: import type { Dashboard } from "metabase-types/api";</w:t>
        <w:br/>
        <w:br/>
        <w:t>import { type DashboardDetails, createDashboard } from "./createDashboard";</w:t>
        <w:br/>
        <w:br/>
        <w:t>export function createDashboardWithTabs({</w:t>
        <w:br/>
        <w:t xml:space="preserve">  dashcards = [],</w:t>
        <w:br/>
        <w:t xml:space="preserve">  tabs,</w:t>
        <w:br/>
        <w:t>...</w:t>
      </w:r>
    </w:p>
    <w:p>
      <w:r>
        <w:t>REQ-433: import type { ModerationReview } from "metabase-types/api";</w:t>
        <w:br/>
        <w:br/>
        <w:t>export const createModerationReview = ({</w:t>
        <w:br/>
        <w:t xml:space="preserve">  status,</w:t>
        <w:br/>
        <w:t xml:space="preserve">  moderated_item_type,</w:t>
        <w:br/>
        <w:t xml:space="preserve">  moderated_item_id,</w:t>
        <w:br/>
        <w:t>}: {</w:t>
        <w:br/>
        <w:t xml:space="preserve">  status: "verified" | null;</w:t>
        <w:br/>
        <w:t xml:space="preserve"> ...</w:t>
      </w:r>
    </w:p>
    <w:p>
      <w:r>
        <w:t>REQ-434: import { SAMPLE_DB_ID } from "e2e/support/cypress_data";</w:t>
        <w:br/>
        <w:t>import type { Card, DatasetQuery, NativeQuery } from "metabase-types/api";</w:t>
        <w:br/>
        <w:br/>
        <w:t>import {</w:t>
        <w:br/>
        <w:t xml:space="preserve">  type Options,</w:t>
        <w:br/>
        <w:t xml:space="preserve">  type QuestionDetails,</w:t>
        <w:br/>
        <w:t xml:space="preserve">  logAction,</w:t>
        <w:br/>
        <w:t xml:space="preserve"> ...</w:t>
      </w:r>
    </w:p>
    <w:p>
      <w:r>
        <w:t>REQ-435: import { createNativeQuestion } from "e2e/support/helpers";</w:t>
        <w:br/>
        <w:t>import type {</w:t>
        <w:br/>
        <w:t xml:space="preserve">  CardId,</w:t>
        <w:br/>
        <w:t xml:space="preserve">  Dashboard,</w:t>
        <w:br/>
        <w:t xml:space="preserve">  DashboardCard,</w:t>
        <w:br/>
        <w:t xml:space="preserve">  DashboardId,</w:t>
        <w:br/>
        <w:t>} from "metabase-types/api";</w:t>
        <w:br/>
        <w:br/>
        <w:t>import { type DashboardDetails,...</w:t>
      </w:r>
    </w:p>
    <w:p>
      <w:r>
        <w:t>REQ-436: import type {</w:t>
        <w:br/>
        <w:t xml:space="preserve">  CardId,</w:t>
        <w:br/>
        <w:t xml:space="preserve">  CreateAlertNotificationRequest,</w:t>
        <w:br/>
        <w:t xml:space="preserve">  Notification,</w:t>
        <w:br/>
        <w:t xml:space="preserve">  NotificationCardSendCondition,</w:t>
        <w:br/>
        <w:t xml:space="preserve">  NotificationHandler,</w:t>
        <w:br/>
        <w:t xml:space="preserve">  UserId,</w:t>
        <w:br/>
        <w:t>} from "metabase-types/api";</w:t>
        <w:br/>
        <w:br/>
        <w:t>export const...</w:t>
      </w:r>
    </w:p>
    <w:p>
      <w:r>
        <w:t>REQ-437: import type {</w:t>
        <w:br/>
        <w:t xml:space="preserve">  CreateSubscriptionRequest,</w:t>
        <w:br/>
        <w:t xml:space="preserve">  DashboardSubscription,</w:t>
        <w:br/>
        <w:t>} from "metabase-types/api";</w:t>
        <w:br/>
        <w:br/>
        <w:t>export const createPulse = ({</w:t>
        <w:br/>
        <w:t xml:space="preserve">  name = "Pulse",</w:t>
        <w:br/>
        <w:t xml:space="preserve">  cards = [],</w:t>
        <w:br/>
        <w:t xml:space="preserve">  channels = [],</w:t>
        <w:br/>
        <w:t xml:space="preserve">  dashboard_id,</w:t>
        <w:br/>
        <w:t>}:...</w:t>
      </w:r>
    </w:p>
    <w:p>
      <w:r>
        <w:t>REQ-438: import { SAMPLE_DB_ID } from "e2e/support/cypress_data";</w:t>
        <w:br/>
        <w:t>import type {</w:t>
        <w:br/>
        <w:t xml:space="preserve">  Card,</w:t>
        <w:br/>
        <w:t xml:space="preserve">  DatasetQuery,</w:t>
        <w:br/>
        <w:t xml:space="preserve">  NativeQuery,</w:t>
        <w:br/>
        <w:t xml:space="preserve">  StructuredQuery,</w:t>
        <w:br/>
        <w:t>} from "metabase-types/api";</w:t>
        <w:br/>
        <w:br/>
        <w:t>import { visitMetric, visitModel,...</w:t>
      </w:r>
    </w:p>
    <w:p>
      <w:r>
        <w:t>REQ-439: import type { Card, DashboardCard, DashboardId } from "metabase-types/api";</w:t>
        <w:br/>
        <w:br/>
        <w:t>import {</w:t>
        <w:br/>
        <w:t xml:space="preserve">  type NativeQuestionDetails,</w:t>
        <w:br/>
        <w:t xml:space="preserve">  createNativeQuestion,</w:t>
        <w:br/>
        <w:t>} from "./createNativeQuestion";</w:t>
        <w:br/>
        <w:t>import {</w:t>
        <w:br/>
        <w:t xml:space="preserve">  type...</w:t>
      </w:r>
    </w:p>
    <w:p>
      <w:r>
        <w:t>REQ-440: import type { CardId, Dashboard, DashboardCard } from "metabase-types/api";</w:t>
        <w:br/>
        <w:br/>
        <w:t>import { type DashboardDetails, createDashboard } from "./createDashboard";</w:t>
        <w:br/>
        <w:t>import {</w:t>
        <w:br/>
        <w:t xml:space="preserve">  type StructuredQuestionDetails,</w:t>
        <w:br/>
        <w:t xml:space="preserve"> ...</w:t>
      </w:r>
    </w:p>
    <w:p>
      <w:r>
        <w:t>REQ-441: export function createSnippet({</w:t>
        <w:br/>
        <w:t xml:space="preserve">  name,</w:t>
        <w:br/>
        <w:t xml:space="preserve">  content,</w:t>
        <w:br/>
        <w:t>}: {</w:t>
        <w:br/>
        <w:t xml:space="preserve">  name: string;</w:t>
        <w:br/>
        <w:t xml:space="preserve">  content: string;</w:t>
        <w:br/>
        <w:t>}): Cypress.Chainable&lt;Cypress.Response&lt;NativeQuerySnippet&gt;&gt; {</w:t>
        <w:br/>
        <w:t xml:space="preserve">  cy.request("POST",...</w:t>
      </w:r>
    </w:p>
    <w:p>
      <w:r>
        <w:t>REQ-442: import type { CreateTimelineRequest, Timeline } from "metabase-types/api";</w:t>
        <w:br/>
        <w:br/>
        <w:t>export const createTimeline = ({</w:t>
        <w:br/>
        <w:t xml:space="preserve">  name = "Timeline",</w:t>
        <w:br/>
        <w:t xml:space="preserve">  icon = "star",</w:t>
        <w:br/>
        <w:t xml:space="preserve">  default: isDefault = false,</w:t>
        <w:br/>
        <w:t xml:space="preserve">  archived = false,</w:t>
        <w:br/>
        <w:t xml:space="preserve"> ...</w:t>
      </w:r>
    </w:p>
    <w:p>
      <w:r>
        <w:t>REQ-443: import type {</w:t>
        <w:br/>
        <w:t xml:space="preserve">  CreateTimelineEventRequest,</w:t>
        <w:br/>
        <w:t xml:space="preserve">  TimelineEvent,</w:t>
        <w:br/>
        <w:t>} from "metabase-types/api";</w:t>
        <w:br/>
        <w:br/>
        <w:t>export const createTimelineEvent = ({</w:t>
        <w:br/>
        <w:t xml:space="preserve">  name = "Event",</w:t>
        <w:br/>
        <w:t xml:space="preserve">  icon = "star",</w:t>
        <w:br/>
        <w:t xml:space="preserve">  timestamp =...</w:t>
      </w:r>
    </w:p>
    <w:p>
      <w:r>
        <w:t>REQ-444: import type {</w:t>
        <w:br/>
        <w:t xml:space="preserve">  CreateTimelineEventRequest,</w:t>
        <w:br/>
        <w:t xml:space="preserve">  CreateTimelineRequest,</w:t>
        <w:br/>
        <w:t xml:space="preserve">  Timeline,</w:t>
        <w:br/>
        <w:t xml:space="preserve">  TimelineEvent,</w:t>
        <w:br/>
        <w:t>} from "metabase-types/api";</w:t>
        <w:br/>
        <w:br/>
        <w:t>import { cypressWaitAll } from "../e2e-misc-helpers";</w:t>
        <w:br/>
        <w:br/>
        <w:t>import {...</w:t>
      </w:r>
    </w:p>
    <w:p>
      <w:r>
        <w:t>REQ-445: import _ from "underscore";</w:t>
        <w:br/>
        <w:br/>
        <w:t>import type { Dashboard, DashboardCard } from "metabase-types/api";</w:t>
        <w:br/>
        <w:br/>
        <w:t>export const editDashboardCard = (</w:t>
        <w:br/>
        <w:t xml:space="preserve">  dashboardCard: DashboardCard,</w:t>
        <w:br/>
        <w:t xml:space="preserve">  updatedProperties:...</w:t>
      </w:r>
    </w:p>
    <w:p>
      <w:r>
        <w:t>REQ-446: import type { User } from "metabase-types/api";</w:t>
        <w:br/>
        <w:br/>
        <w:t>export const getCurrentUser = (): Cypress.Chainable&lt;Cypress.Response&lt;User&gt;&gt; =&gt; {</w:t>
        <w:br/>
        <w:t xml:space="preserve">  return cy.request&lt;User&gt;("GET", "/api/user/current");</w:t>
        <w:br/>
        <w:t>};</w:t>
      </w:r>
    </w:p>
    <w:p>
      <w:r>
        <w:t>REQ-447: export { addOrUpdateDashboardCard } from "./addOrUpdateDashboardCard";</w:t>
        <w:br/>
        <w:t>export { addQuestionToDashboard } from "./addQuestionToDashboard";</w:t>
        <w:br/>
        <w:t>export { archiveCollection } from...</w:t>
      </w:r>
    </w:p>
    <w:p>
      <w:r>
        <w:t>REQ-448: *</w:t>
      </w:r>
    </w:p>
    <w:p>
      <w:r>
        <w:t>REQ-449: import type { Dashboard, DashboardCard, DashboardId } from "metabase-types/api";</w:t>
        <w:br/>
        <w:br/>
        <w:t>export const DEFAULT_CARD = {</w:t>
        <w:br/>
        <w:t xml:space="preserve">  id: -1,</w:t>
        <w:br/>
        <w:t xml:space="preserve">  row: 0,</w:t>
        <w:br/>
        <w:t xml:space="preserve">  col: 0,</w:t>
        <w:br/>
        <w:t xml:space="preserve">  size_x: 11,</w:t>
        <w:br/>
        <w:t xml:space="preserve">  size_y: 8,</w:t>
        <w:br/>
        <w:t xml:space="preserve">  visualization_settings: {},</w:t>
        <w:br/>
        <w:t>...</w:t>
      </w:r>
    </w:p>
    <w:p>
      <w:r>
        <w:t>REQ-450: import type { Settings } from "metabase-types/api";</w:t>
        <w:br/>
        <w:br/>
        <w:t>export const updateSetting = &lt;</w:t>
        <w:br/>
        <w:t xml:space="preserve">  TKey extends keyof Settings,</w:t>
        <w:br/>
        <w:t xml:space="preserve">  TValue extends Settings[TKey],</w:t>
        <w:br/>
        <w:t>&gt;(</w:t>
        <w:br/>
        <w:t xml:space="preserve">  setting: TKey,</w:t>
        <w:br/>
        <w:t xml:space="preserve">  value: TValue,</w:t>
        <w:br/>
        <w:t>):...</w:t>
      </w:r>
    </w:p>
    <w:p>
      <w:r>
        <w:t>REQ-451: import { capitalize } from "inflection";</w:t>
        <w:br/>
        <w:br/>
        <w:t>import {</w:t>
        <w:br/>
        <w:t xml:space="preserve">  commandPalette,</w:t>
        <w:br/>
        <w:t xml:space="preserve">  commandPaletteButton,</w:t>
        <w:br/>
        <w:t xml:space="preserve">  commandPaletteInput,</w:t>
        <w:br/>
        <w:t>} from "./e2e-command-palette-helpers";</w:t>
        <w:br/>
        <w:t>import { NativeEditor } from...</w:t>
      </w:r>
    </w:p>
    <w:p>
      <w:r>
        <w:t>REQ-452: import { SAMPLE_DB_ID, SAMPLE_DB_TABLES } from "e2e/support/cypress_data";</w:t>
        <w:br/>
        <w:br/>
        <w:t>import { runNativeQuery } from "./e2e-misc-helpers";</w:t>
        <w:br/>
        <w:t>import { NativeEditor } from "./e2e-native-editor-helpers";</w:t>
        <w:br/>
        <w:br/>
        <w:t>const {</w:t>
        <w:br/>
        <w:t xml:space="preserve"> ...</w:t>
      </w:r>
    </w:p>
    <w:p>
      <w:r>
        <w:t>REQ-453: eslint-disable-next-line no-direct-helper-import</w:t>
      </w:r>
    </w:p>
    <w:p>
      <w:r>
        <w:t>REQ-454: import { queryBuilderMain, tableHeaderColumn } from "e2e/support/helpers";</w:t>
        <w:br/>
        <w:br/>
        <w:t>/**</w:t>
        <w:br/>
        <w:t xml:space="preserve"> * Initiate Summarize action</w:t>
        <w:br/>
        <w:t xml:space="preserve"> *</w:t>
        <w:br/>
        <w:t xml:space="preserve"> * @param {Object} options</w:t>
        <w:br/>
        <w:t xml:space="preserve"> * @param {("notebook"|undefined)} options.mode</w:t>
        <w:br/>
        <w:t xml:space="preserve"> */</w:t>
        <w:br/>
        <w:t>export...</w:t>
      </w:r>
    </w:p>
    <w:p>
      <w:r>
        <w:t>REQ-455: import { createNativeQuestion } from "./api";</w:t>
        <w:br/>
        <w:br/>
        <w:t>// until we have a test dataset that includes boolean data, we can use this questions to test booleans</w:t>
        <w:br/>
        <w:t>export function setupBooleanQuery(questionName =...</w:t>
      </w:r>
    </w:p>
    <w:p>
      <w:r>
        <w:t>REQ-456: *</w:t>
      </w:r>
    </w:p>
    <w:p>
      <w:r>
        <w:t>REQ-457: import { updateSetting } from "./api";</w:t>
        <w:br/>
        <w:br/>
        <w:t>export const setupMetabaseCloud = () =&gt; {</w:t>
        <w:br/>
        <w:t xml:space="preserve">  updateSetting("site-url", "https://CYPRESSTESTENVIRONMENT.metabaseapp.com");</w:t>
        <w:br/>
        <w:t>};</w:t>
      </w:r>
    </w:p>
    <w:p>
      <w:r>
        <w:t>REQ-458: import {</w:t>
        <w:br/>
        <w:t xml:space="preserve">  entityPickerModal,</w:t>
        <w:br/>
        <w:t xml:space="preserve">  entityPickerModalLevel,</w:t>
        <w:br/>
        <w:t xml:space="preserve">  entityPickerModalTab,</w:t>
        <w:br/>
        <w:t xml:space="preserve">  getFullName,</w:t>
        <w:br/>
        <w:t xml:space="preserve">  navigationSidebar,</w:t>
        <w:br/>
        <w:t xml:space="preserve">  popover,</w:t>
        <w:br/>
        <w:t>} from "e2e/support/helpers";</w:t>
        <w:br/>
        <w:t>import type { CollectionId } from...</w:t>
      </w:r>
    </w:p>
    <w:p>
      <w:r>
        <w:t>REQ-459: export const commandPalette = () =&gt; cy.findByTestId("command-palette");</w:t>
        <w:br/>
        <w:t>export const shortcutModal = () =&gt;</w:t>
        <w:br/>
        <w:t xml:space="preserve">  cy.findByRole("dialog", { name: "Shortcuts" });</w:t>
        <w:br/>
        <w:br/>
        <w:t>export const openCommandPalette = () =&gt;...</w:t>
      </w:r>
    </w:p>
    <w:p>
      <w:r>
        <w:t>REQ-460: import { popover } from "e2e/support/helpers/e2e-ui-elements-helpers";</w:t>
        <w:br/>
        <w:br/>
        <w:t>export function expressionEditorWidget() {</w:t>
        <w:br/>
        <w:t xml:space="preserve">  return cy.findByTestId("expression-editor");</w:t>
        <w:br/>
        <w:t>}</w:t>
        <w:br/>
        <w:br/>
        <w:t>export function...</w:t>
      </w:r>
    </w:p>
    <w:p>
      <w:r>
        <w:t>REQ-461: import type {</w:t>
        <w:br/>
        <w:t xml:space="preserve">  DashCardId,</w:t>
        <w:br/>
        <w:t xml:space="preserve">  DashboardCard,</w:t>
        <w:br/>
        <w:t xml:space="preserve">  DashboardId,</w:t>
        <w:br/>
        <w:t xml:space="preserve">  DashboardTab,</w:t>
        <w:br/>
        <w:t xml:space="preserve">  VirtualDashboardCard,</w:t>
        <w:br/>
        <w:t xml:space="preserve">  WritebackActionId,</w:t>
        <w:br/>
        <w:t>} from "metabase-types/api";</w:t>
        <w:br/>
        <w:br/>
        <w:t>import { visitDashboard } from...</w:t>
      </w:r>
    </w:p>
    <w:p>
      <w:r>
        <w:t>REQ-462: import type { VisualizationDisplay } from "metabase-types/api";</w:t>
        <w:br/>
        <w:br/>
        <w:t>import {</w:t>
        <w:br/>
        <w:t xml:space="preserve">  getDashboardCard,</w:t>
        <w:br/>
        <w:t xml:space="preserve">  showDashboardCardActions,</w:t>
        <w:br/>
        <w:t>} from "./e2e-dashboard-helpers";</w:t>
        <w:br/>
        <w:t>import { modal, sidebar } from...</w:t>
      </w:r>
    </w:p>
    <w:p>
      <w:r>
        <w:t>REQ-463: import { SAMPLE_DB_ID } from "e2e/support/cypress_data";</w:t>
        <w:br/>
        <w:t>import type {</w:t>
        <w:br/>
        <w:t xml:space="preserve">  Database,</w:t>
        <w:br/>
        <w:t xml:space="preserve">  DatabaseId,</w:t>
        <w:br/>
        <w:t xml:space="preserve">  FieldId,</w:t>
        <w:br/>
        <w:t xml:space="preserve">  TableId,</w:t>
        <w:br/>
        <w:t>} from "metabase-types/api";</w:t>
        <w:br/>
        <w:br/>
        <w:t>type FieldsMap = Record&lt;string, FieldId&gt;;</w:t>
        <w:br/>
        <w:t>type...</w:t>
      </w:r>
    </w:p>
    <w:p>
      <w:r>
        <w:t>REQ-464: import type {</w:t>
        <w:br/>
        <w:t xml:space="preserve">  DatabaseId,</w:t>
        <w:br/>
        <w:t xml:space="preserve">  FieldId,</w:t>
        <w:br/>
        <w:t xml:space="preserve">  SchemaId,</w:t>
        <w:br/>
        <w:t xml:space="preserve">  TableId,</w:t>
        <w:br/>
        <w:t>} from "metabase-types/api";</w:t>
        <w:br/>
        <w:br/>
        <w:t>export const DataModel = {</w:t>
        <w:br/>
        <w:t xml:space="preserve">  visit,</w:t>
        <w:br/>
        <w:t xml:space="preserve">  get: getDataModel,</w:t>
        <w:br/>
        <w:t xml:space="preserve">  TablePicker: {</w:t>
        <w:br/>
        <w:t xml:space="preserve">    get: getTablePicker,</w:t>
        <w:br/>
        <w:t xml:space="preserve">   ...</w:t>
      </w:r>
    </w:p>
    <w:p>
      <w:r>
        <w:t>REQ-465: export function getDimensions(isSelected) {</w:t>
        <w:br/>
        <w:t xml:space="preserve">  if (typeof isSelected === "undefined") {</w:t>
        <w:br/>
        <w:t xml:space="preserve">    return cy.findAllByTestId("dimension-list-item");</w:t>
        <w:br/>
        <w:t xml:space="preserve">  }</w:t>
        <w:br/>
        <w:br/>
        <w:t xml:space="preserve">  return cy.get(</w:t>
        <w:br/>
        <w:t xml:space="preserve">   ...</w:t>
      </w:r>
    </w:p>
    <w:p>
      <w:r>
        <w:t>REQ-466: import xlsx, { type Sheet } from "xlsx";</w:t>
        <w:br/>
        <w:br/>
        <w:t>import {</w:t>
        <w:br/>
        <w:t xml:space="preserve">  getDashboardCard,</w:t>
        <w:br/>
        <w:t xml:space="preserve">  getDashboardCardMenu,</w:t>
        <w:br/>
        <w:t xml:space="preserve">  getEmbeddedDashboardCardMenu,</w:t>
        <w:br/>
        <w:t>} from "./e2e-dashboard-helpers";</w:t>
        <w:br/>
        <w:t>import { popover } from...</w:t>
      </w:r>
    </w:p>
    <w:p>
      <w:r>
        <w:t>REQ-467: Rely on native drag events, rather than on the coordinates</w:t>
        <w:br/>
        <w:t>We have 3 "drag-handles" in this test. Their indexes are 0-based.</w:t>
      </w:r>
    </w:p>
    <w:p>
      <w:r>
        <w:t>REQ-468: *</w:t>
      </w:r>
    </w:p>
    <w:p>
      <w:r>
        <w:t>REQ-469: import { openSharingMenu, sidebar } from "e2e/support/helpers";</w:t>
        <w:br/>
        <w:br/>
        <w:t>import { WEBMAIL_CONFIG } from "../cypress_data";</w:t>
        <w:br/>
        <w:br/>
        <w:t>const INBOX_TIMEOUT = 5000;</w:t>
        <w:br/>
        <w:t>const INBOX_INTERVAL = 100;</w:t>
        <w:br/>
        <w:br/>
        <w:t>const { WEB_PORT,...</w:t>
      </w:r>
    </w:p>
    <w:p>
      <w:r>
        <w:t>REQ-470: import { METABASE_SECRET_KEY } from "e2e/support/cypress_data";</w:t>
        <w:br/>
        <w:t>import { modal, popover } from "e2e/support/helpers/e2e-ui-elements-helpers";</w:t>
        <w:br/>
        <w:br/>
        <w:t>import { openSharingMenu } from...</w:t>
      </w:r>
    </w:p>
    <w:p>
      <w:r>
        <w:t>REQ-471: import { match } from "ts-pattern";</w:t>
        <w:br/>
        <w:br/>
        <w:t>import type { MetabaseTheme } from "metabase/embedding-sdk/theme/MetabaseTheme";</w:t>
        <w:br/>
        <w:t>import type { CreateApiKeyResponse } from "metabase-types/api";</w:t>
        <w:br/>
        <w:br/>
        <w:t>import {...</w:t>
      </w:r>
    </w:p>
    <w:p>
      <w:r>
        <w:t>REQ-472: import { popover, tableInteractive } from "./e2e-ui-elements-helpers";</w:t>
        <w:br/>
        <w:br/>
        <w:t>export function assertSdkNotebookEditorUsable(root: Cypress.Chainable = cy) {</w:t>
        <w:br/>
        <w:t xml:space="preserve">  cy.findByText("Orders").should("be.visible");</w:t>
        <w:br/>
        <w:br/>
        <w:t>...</w:t>
      </w:r>
    </w:p>
    <w:p>
      <w:r>
        <w:t>REQ-473: export const EMBEDDING_SDK_STORY_HOST = "http://localhost:6006/iframe.html";</w:t>
        <w:br/>
        <w:br/>
        <w:t>export const getSdkRoot = () =&gt; cy.get("[data-cy-root]").should("be.visible");</w:t>
        <w:br/>
        <w:br/>
        <w:t>export const getStorybookSdkRoot = () =&gt;</w:t>
        <w:br/>
        <w:t>...</w:t>
      </w:r>
    </w:p>
    <w:p>
      <w:r>
        <w:t>REQ-474: export const mockSessionPropertiesTokenFeatures = (features) =&gt; {</w:t>
        <w:br/>
        <w:t xml:space="preserve">  cy.intercept({ method: "GET", url: "/api/session/properties" }, (request) =&gt; {</w:t>
        <w:br/>
        <w:t xml:space="preserve">    request.on("response", (response) =&gt; {</w:t>
        <w:br/>
        <w:t xml:space="preserve">      if...</w:t>
      </w:r>
    </w:p>
    <w:p>
      <w:r>
        <w:t>REQ-475: import {</w:t>
        <w:br/>
        <w:t xml:space="preserve">  entityPickerModal,</w:t>
        <w:br/>
        <w:t xml:space="preserve">  modal,</w:t>
        <w:br/>
        <w:t xml:space="preserve">  popover,</w:t>
        <w:br/>
        <w:t>} from "e2e/support/helpers/e2e-ui-elements-helpers";</w:t>
        <w:br/>
        <w:br/>
        <w:t>export function setDropdownFilterType() {</w:t>
        <w:br/>
        <w:t xml:space="preserve">  cy.findByText("Dropdown list").click();</w:t>
        <w:br/>
        <w:t>}</w:t>
        <w:br/>
        <w:br/>
        <w:t>export...</w:t>
      </w:r>
    </w:p>
    <w:p>
      <w:r>
        <w:t>REQ-476: import { AUTH_PROVIDER_URL } from "./embedding-sdk-helpers/constants";</w:t>
        <w:br/>
        <w:br/>
        <w:t>export const JWT_SHARED_SECRET = "0".repeat(64);</w:t>
        <w:br/>
        <w:br/>
        <w:t>export const enableJwtAuth = () =&gt; {</w:t>
        <w:br/>
        <w:t xml:space="preserve">  cy.request("PUT", "/api/setting", {</w:t>
        <w:br/>
        <w:t xml:space="preserve">  ...</w:t>
      </w:r>
    </w:p>
    <w:p>
      <w:r>
        <w:t>REQ-477: import jwt from "jsonwebtoken";</w:t>
        <w:br/>
        <w:br/>
        <w:t>export function signJwt({</w:t>
        <w:br/>
        <w:t xml:space="preserve">  payload,</w:t>
        <w:br/>
        <w:t xml:space="preserve">  secret,</w:t>
        <w:br/>
        <w:t>}: {</w:t>
        <w:br/>
        <w:t xml:space="preserve">  payload: Record&lt;string, string | number&gt;;</w:t>
        <w:br/>
        <w:t xml:space="preserve">  secret: string;</w:t>
        <w:br/>
        <w:t>}): string {</w:t>
        <w:br/>
        <w:t xml:space="preserve">  return jwt.sign(payload, secret);</w:t>
        <w:br/>
        <w:t>}</w:t>
      </w:r>
    </w:p>
    <w:p>
      <w:r>
        <w:t>REQ-478: *</w:t>
      </w:r>
    </w:p>
    <w:p>
      <w:r>
        <w:t>REQ-479: import type { StaticResponse } from "cypress/types/net-stubbing";</w:t>
        <w:br/>
        <w:br/>
        <w:t>import {</w:t>
        <w:br/>
        <w:t xml:space="preserve">  commandPaletteAction,</w:t>
        <w:br/>
        <w:t xml:space="preserve">  openCommandPalette,</w:t>
        <w:br/>
        <w:t>} from "./e2e-command-palette-helpers";</w:t>
        <w:br/>
        <w:t>import { appBar } from...</w:t>
      </w:r>
    </w:p>
    <w:p>
      <w:r>
        <w:t>REQ-480: import { pickEntity } from "./e2e-collection-helpers";</w:t>
        <w:br/>
        <w:t>import { modal } from "./e2e-ui-elements-helpers";</w:t>
        <w:br/>
        <w:br/>
        <w:t>// Find a text field by label text, type it in, then blur the field.</w:t>
        <w:br/>
        <w:t>// Commonly used in our...</w:t>
      </w:r>
    </w:p>
    <w:p>
      <w:r>
        <w:t>REQ-481: function mockProperty(propertyOrObject, value, url) {</w:t>
        <w:br/>
        <w:t xml:space="preserve">  cy.intercept("GET", url, (req) =&gt; {</w:t>
        <w:br/>
        <w:t xml:space="preserve">    req.reply((res) =&gt; {</w:t>
        <w:br/>
        <w:t xml:space="preserve">      if (typeof propertyOrObject === "object") {</w:t>
        <w:br/>
        <w:t xml:space="preserve">        Object.assign(res.body,...</w:t>
      </w:r>
    </w:p>
    <w:p>
      <w:r>
        <w:t>REQ-482: export function createModelIndex({ modelId, pkName, valueName }) {</w:t>
        <w:br/>
        <w:t xml:space="preserve">  // since field ids are non-deterministic, we need to get them from the api</w:t>
        <w:br/>
        <w:t xml:space="preserve">  cy.request("GET",...</w:t>
      </w:r>
    </w:p>
    <w:p>
      <w:r>
        <w:t>REQ-483: import {</w:t>
        <w:br/>
        <w:t xml:space="preserve">  interceptIfNotPreviouslyDefined,</w:t>
        <w:br/>
        <w:t xml:space="preserve">  popover,</w:t>
        <w:br/>
        <w:t xml:space="preserve">  tableInteractive,</w:t>
        <w:br/>
        <w:t>} from "e2e/support/helpers";</w:t>
        <w:br/>
        <w:br/>
        <w:t>export function datasetEditBar() {</w:t>
        <w:br/>
        <w:t xml:space="preserve">  return cy.findByTestId("dataset-edit-bar");</w:t>
        <w:br/>
        <w:t>}</w:t>
        <w:br/>
        <w:br/>
        <w:t>export...</w:t>
      </w:r>
    </w:p>
    <w:p>
      <w:r>
        <w:t>REQ-484: import { popover } from "./e2e-ui-elements-helpers";</w:t>
        <w:br/>
        <w:br/>
        <w:t>function nativeEditor() {</w:t>
        <w:br/>
        <w:t xml:space="preserve">  cy.findAllByTestId("loading-indicator").should("not.exist");</w:t>
        <w:br/>
        <w:t xml:space="preserve">  return cy.get("[data-testid=native-query-editor]...</w:t>
      </w:r>
    </w:p>
    <w:p>
      <w:r>
        <w:t>REQ-485: import type { CyHttpMessages } from "cypress/types/net-stubbing";</w:t>
        <w:br/>
        <w:br/>
        <w:t>import {</w:t>
        <w:br/>
        <w:t xml:space="preserve">  entityPickerModal,</w:t>
        <w:br/>
        <w:t xml:space="preserve">  entityPickerModalTab,</w:t>
        <w:br/>
        <w:t xml:space="preserve">  popover,</w:t>
        <w:br/>
        <w:t xml:space="preserve">  shouldDisplayTabs,</w:t>
        <w:br/>
        <w:t>} from...</w:t>
      </w:r>
    </w:p>
    <w:p>
      <w:r>
        <w:t>REQ-486: import type { NotificationChannel } from "metabase-types/api/notification-channels";</w:t>
        <w:br/>
        <w:br/>
        <w:t>export const getAlertChannel = (name: string) =&gt;</w:t>
        <w:br/>
        <w:t xml:space="preserve">  cy.findByRole("listitem", {</w:t>
        <w:br/>
        <w:t xml:space="preserve">    name,</w:t>
        <w:br/>
        <w:t xml:space="preserve">  });</w:t>
        <w:br/>
        <w:br/>
        <w:t>export const...</w:t>
      </w:r>
    </w:p>
    <w:p>
      <w:r>
        <w:t>REQ-487: import _ from "underscore";</w:t>
        <w:br/>
        <w:br/>
        <w:t>import { SAMPLE_DB_ID } from "e2e/support/cypress_data";</w:t>
        <w:br/>
        <w:t>import { modal, popover } from "e2e/support/helpers";</w:t>
        <w:br/>
        <w:br/>
        <w:t>export function selectSidebarItem(item) {</w:t>
        <w:br/>
        <w:t xml:space="preserve"> ...</w:t>
      </w:r>
    </w:p>
    <w:p>
      <w:r>
        <w:t>REQ-488: import {</w:t>
        <w:br/>
        <w:t xml:space="preserve">  QA_DB_CONFIG,</w:t>
        <w:br/>
        <w:t xml:space="preserve">  QA_DB_CREDENTIALS,</w:t>
        <w:br/>
        <w:t xml:space="preserve">  QA_MONGO_PORT,</w:t>
        <w:br/>
        <w:t xml:space="preserve">  QA_MYSQL_PORT,</w:t>
        <w:br/>
        <w:t xml:space="preserve">  QA_POSTGRES_PORT,</w:t>
        <w:br/>
        <w:t xml:space="preserve">  WRITABLE_DB_CONFIG,</w:t>
        <w:br/>
        <w:t xml:space="preserve">  WRITABLE_DB_ID,</w:t>
        <w:br/>
        <w:t>} from "e2e/support/cypress_data";</w:t>
        <w:br/>
        <w:br/>
        <w:t>import { createQuestion...</w:t>
      </w:r>
    </w:p>
    <w:p>
      <w:r>
        <w:t>REQ-489: Units have different labels depending on the value and time direction (past/future)</w:t>
        <w:br/>
        <w:t>Example: "1 day", "2 days" for interval value "1 day ago" and "2 days from now" for offset value</w:t>
      </w:r>
    </w:p>
    <w:p>
      <w:r>
        <w:t>REQ-490: *</w:t>
      </w:r>
    </w:p>
    <w:p>
      <w:r>
        <w:t>REQ-491: export function getSearchBar() {</w:t>
        <w:br/>
        <w:t xml:space="preserve">  return cy.findByPlaceholderText("Search...");</w:t>
        <w:br/>
        <w:t>}</w:t>
        <w:br/>
        <w:br/>
        <w:t>/**</w:t>
        <w:br/>
        <w:t xml:space="preserve"> * Checks the search results against expectedSearchValues, including descriptions,</w:t>
        <w:br/>
        <w:t xml:space="preserve"> * collection names, and...</w:t>
      </w:r>
    </w:p>
    <w:p>
      <w:r>
        <w:t>REQ-492: import { resetWritableDb } from "./e2e-qa-databases-helpers";</w:t>
        <w:br/>
        <w:br/>
        <w:t>export function snapshot(name) {</w:t>
        <w:br/>
        <w:t xml:space="preserve">  cy.request("POST", `/api/testing/snapshot/${name}`);</w:t>
        <w:br/>
        <w:t>}</w:t>
        <w:br/>
        <w:br/>
        <w:t>/**</w:t>
        <w:br/>
        <w:t xml:space="preserve"> *</w:t>
        <w:br/>
        <w:t xml:space="preserve"> * @param { |</w:t>
        <w:br/>
        <w:t xml:space="preserve"> * "blank" |</w:t>
        <w:br/>
        <w:t xml:space="preserve"> * "setup"...</w:t>
      </w:r>
    </w:p>
    <w:p>
      <w:r>
        <w:t>REQ-493: import { modal, popover } from "e2e/support/helpers/e2e-ui-elements-helpers";</w:t>
        <w:br/>
        <w:br/>
        <w:t>export const sharingMenuButton = () =&gt; cy.findByTestId("sharing-menu-button");</w:t>
        <w:br/>
        <w:t>export const sharingMenu = () =&gt;...</w:t>
      </w:r>
    </w:p>
    <w:p>
      <w:r>
        <w:t>REQ-494: Since there is no testing API token for Slack, it's easier to mock its configuration</w:t>
      </w:r>
    </w:p>
    <w:p>
      <w:r>
        <w:t>REQ-495: import { updateSetting } from "e2e/support/helpers";</w:t>
        <w:br/>
        <w:br/>
        <w:t>const { IS_ENTERPRISE } = Cypress.env();</w:t>
        <w:br/>
        <w:t>const HAS_SNOWPLOW = Cypress.env("HAS_SNOWPLOW_MICRO");</w:t>
        <w:br/>
        <w:t>const SNOWPLOW_URL =...</w:t>
      </w:r>
    </w:p>
    <w:p>
      <w:r>
        <w:t>REQ-496: *</w:t>
      </w:r>
    </w:p>
    <w:p>
      <w:r>
        <w:t>REQ-497: import { match } from "ts-pattern";</w:t>
        <w:br/>
        <w:br/>
        <w:t>/**</w:t>
        <w:br/>
        <w:t xml:space="preserve"> * Just because an instance is using an Enterprise artifact (jar or Docker image),</w:t>
        <w:br/>
        <w:t xml:space="preserve"> * doesn't mean that the token is active or that it has all feature flags...</w:t>
      </w:r>
    </w:p>
    <w:p>
      <w:r>
        <w:t>REQ-498: Functions that get key elements in the app</w:t>
      </w:r>
    </w:p>
    <w:p>
      <w:r>
        <w:t>REQ-499: export const isScrollableHorizontally = (element) =&gt; {</w:t>
        <w:br/>
        <w:t xml:space="preserve">  const { clientHeight, offsetHeight } = element;</w:t>
        <w:br/>
        <w:t xml:space="preserve">  const style = window.getComputedStyle(element);</w:t>
        <w:br/>
        <w:t xml:space="preserve">  const borderTopWidth =...</w:t>
      </w:r>
    </w:p>
    <w:p>
      <w:r>
        <w:t>REQ-500: import { WRITABLE_DB_ID } from "../cypress_data";</w:t>
        <w:br/>
        <w:br/>
        <w:t>import { modal } from "./e2e-ui-elements-helpers";</w:t>
        <w:br/>
        <w:br/>
        <w:t>export const FIXTURE_PATH = "../../e2e/support/assets";</w:t>
        <w:br/>
        <w:br/>
        <w:t>export const VALID_CSV_FILES = [</w:t>
        <w:br/>
        <w:t xml:space="preserve">  {</w:t>
        <w:br/>
        <w:t xml:space="preserve">  ...</w:t>
      </w:r>
    </w:p>
    <w:p>
      <w:r>
        <w:t>REQ-501: interface User {</w:t>
        <w:br/>
        <w:t xml:space="preserve">  email: string;</w:t>
        <w:br/>
        <w:t xml:space="preserve">  first_name?: string | null;</w:t>
        <w:br/>
        <w:t xml:space="preserve">  last_name?: string | null;</w:t>
        <w:br/>
        <w:t>}</w:t>
        <w:br/>
        <w:t>/**</w:t>
        <w:br/>
        <w:t xml:space="preserve"> * Get user's full name, or an email address if name is not available.</w:t>
        <w:br/>
        <w:t xml:space="preserve"> */</w:t>
        <w:br/>
        <w:t>export function...</w:t>
      </w:r>
    </w:p>
    <w:p>
      <w:r>
        <w:t>REQ-502: import { popover } from "e2e/support/helpers/e2e-ui-elements-helpers";</w:t>
        <w:br/>
        <w:t>import { color as getColor } from "metabase/lib/colors";</w:t>
        <w:br/>
        <w:t>import { Icons } from "metabase/ui";</w:t>
        <w:br/>
        <w:t>import { GOAL_LINE_DASH } from...</w:t>
      </w:r>
    </w:p>
    <w:p>
      <w:r>
        <w:t>REQ-503: export function openSeriesSettings(field, isBreakout = false) {</w:t>
        <w:br/>
        <w:t xml:space="preserve">  if (isBreakout) {</w:t>
        <w:br/>
        <w:t xml:space="preserve">    cy.get("[data-testid^=draggable-item]")</w:t>
        <w:br/>
        <w:t xml:space="preserve">      .contains(field)</w:t>
        <w:br/>
        <w:t xml:space="preserve">      .closest("[data-testid^=draggable-item]")</w:t>
        <w:br/>
        <w:t>...</w:t>
      </w:r>
    </w:p>
    <w:p>
      <w:r>
        <w:t>REQ-504: export * from "./component-embedding-sdk-helpers";</w:t>
        <w:br/>
        <w:t>export * from "./component-embedding-sdk-question-helpers";</w:t>
        <w:br/>
        <w:t>export * from "./component-embedding-sdk-console-helpers";</w:t>
      </w:r>
    </w:p>
    <w:p>
      <w:r>
        <w:t>REQ-505: export const METABASE_INSTANCE_URL = "http://localhost:4000";</w:t>
        <w:br/>
        <w:t>export const AUTH_PROVIDER_URL = "http://auth-provider/sso";</w:t>
        <w:br/>
        <w:t>export const JWT_SHARED_SECRET =</w:t>
        <w:br/>
        <w:t xml:space="preserve"> ...</w:t>
      </w:r>
    </w:p>
    <w:p>
      <w:r>
        <w:t>REQ-506: import * as jose from "jose";</w:t>
        <w:br/>
        <w:br/>
        <w:t>import { loginCache } from "e2e/support/commands/user/authentication";</w:t>
        <w:br/>
        <w:t>import { USERS } from "e2e/support/cypress_data";</w:t>
        <w:br/>
        <w:t>import {</w:t>
        <w:br/>
        <w:t xml:space="preserve">  AUTH_PROVIDER_URL,</w:t>
        <w:br/>
        <w:t xml:space="preserve"> ...</w:t>
      </w:r>
    </w:p>
    <w:p>
      <w:r>
        <w:t>REQ-507: export * from "./embedding-sdk-helpers";</w:t>
      </w:r>
    </w:p>
    <w:p>
      <w:r>
        <w:t>REQ-508: export * from "./api";</w:t>
        <w:br/>
        <w:t>export * from "./e2e-action-helpers";</w:t>
        <w:br/>
        <w:t>export * from "./e2e-ad-hoc-question-helpers";</w:t>
        <w:br/>
        <w:t>export * from "./e2e-api-key-helpers";</w:t>
        <w:br/>
        <w:t>export * from "./e2e-bi-basics-helpers";</w:t>
        <w:br/>
        <w:t>export *...</w:t>
      </w:r>
    </w:p>
    <w:p>
      <w:r>
        <w:t>REQ-509: H is for helpers</w:t>
      </w:r>
    </w:p>
    <w:p>
      <w:r>
        <w:t>REQ-510: const { H } = cy;</w:t>
        <w:br/>
        <w:t>import { USERS } from "e2e/support/cypress_data";</w:t>
        <w:br/>
        <w:br/>
        <w:t>import { setup } from "./visit-dashboard";</w:t>
        <w:br/>
        <w:br/>
        <w:t>describe("visitDashboard e2e helper", () =&gt; {</w:t>
        <w:br/>
        <w:t xml:space="preserve">  Object.keys(Cypress._.omit(USERS,...</w:t>
      </w:r>
    </w:p>
    <w:p>
      <w:r>
        <w:t>REQ-511: import { SAMPLE_DATABASE } from "e2e/support/cypress_sample_database";</w:t>
        <w:br/>
        <w:t>import {</w:t>
        <w:br/>
        <w:t xml:space="preserve">  addOrUpdateDashboardCard,</w:t>
        <w:br/>
        <w:t xml:space="preserve">  createDashboard,</w:t>
        <w:br/>
        <w:t xml:space="preserve">  createNativeQuestion,</w:t>
        <w:br/>
        <w:t xml:space="preserve">  createNativeQuestionAndDashboard,</w:t>
        <w:br/>
        <w:t xml:space="preserve"> ...</w:t>
      </w:r>
    </w:p>
    <w:p>
      <w:r>
        <w:t>REQ-512: const { H } = cy;</w:t>
        <w:br/>
        <w:t>import { SAMPLE_DATABASE } from "e2e/support/cypress_sample_database";</w:t>
        <w:br/>
        <w:t>import type {</w:t>
        <w:br/>
        <w:t xml:space="preserve">  NativeQuestionDetails,</w:t>
        <w:br/>
        <w:t xml:space="preserve">  StructuredQuestionDetails,</w:t>
        <w:br/>
        <w:t>} from "e2e/support/helpers/api";</w:t>
        <w:br/>
        <w:t>import...</w:t>
      </w:r>
    </w:p>
    <w:p>
      <w:r>
        <w:t>REQ-513: export const ORDERS_PRODUCTS_ACCESS = "orders_products_access";</w:t>
        <w:br/>
        <w:br/>
        <w:t>export const getCreatePostgresRoleIfNotExistSql = (roleName, grantSql) =&gt; {</w:t>
        <w:br/>
        <w:t xml:space="preserve">  return `</w:t>
        <w:br/>
        <w:t xml:space="preserve">    DO</w:t>
        <w:br/>
        <w:t xml:space="preserve">    $do$</w:t>
        <w:br/>
        <w:t xml:space="preserve">    BEGIN</w:t>
        <w:br/>
        <w:t xml:space="preserve">      IF NOT EXISTS (...</w:t>
      </w:r>
    </w:p>
    <w:p>
      <w:r>
        <w:t>REQ-514: define test schema such that they can be used in multiple SQL dialects using</w:t>
        <w:br/>
        <w:t>knex's schema builder https://knexjs.org/guide/schema-builder.html</w:t>
        <w:br/>
        <w:t>we cannot use knex to define multi-dialect schemas...</w:t>
      </w:r>
    </w:p>
    <w:p>
      <w:r>
        <w:t>REQ-515: export const many_data_types_rows = [</w:t>
        <w:br/>
        <w:t xml:space="preserve">  {</w:t>
        <w:br/>
        <w:t xml:space="preserve">    uuid: "a0eebc99-9c0b-4ef8-bb6d-6bb9bd380a11",</w:t>
        <w:br/>
        <w:t xml:space="preserve">    integer: 1,</w:t>
        <w:br/>
        <w:t xml:space="preserve">    integerUnsigned: 2,</w:t>
        <w:br/>
        <w:t xml:space="preserve">    tinyint: -128,</w:t>
        <w:br/>
        <w:t xml:space="preserve">    tinyint1: 1,</w:t>
        <w:br/>
        <w:t xml:space="preserve">    smallint: 100,</w:t>
        <w:br/>
        <w:t xml:space="preserve">   ...</w:t>
      </w:r>
    </w:p>
    <w:p>
      <w:r>
        <w:t>REQ-516: import dayjs from "dayjs";</w:t>
        <w:br/>
        <w:br/>
        <w:t>const { H } = cy;</w:t>
        <w:br/>
        <w:t>import { USER_GROUPS, WRITABLE_DB_ID } from "e2e/support/cypress_data";</w:t>
        <w:br/>
        <w:br/>
        <w:t>const WRITABLE_TEST_TABLE = "scoreboard_actions";</w:t>
        <w:br/>
        <w:t>const FIRST_SCORE_ROW_ID =...</w:t>
      </w:r>
    </w:p>
    <w:p>
      <w:r>
        <w:t>REQ-517: import { assocIn } from "icepick";</w:t>
        <w:br/>
        <w:br/>
        <w:t>const { H } = cy;</w:t>
        <w:br/>
        <w:t>import { WRITABLE_DB_ID } from "e2e/support/cypress_data";</w:t>
        <w:br/>
        <w:t>import { many_data_types_rows } from "e2e/support/test_tables_data";</w:t>
        <w:br/>
        <w:t>import {...</w:t>
      </w:r>
    </w:p>
    <w:p>
      <w:r>
        <w:t>REQ-518: const { H } = cy;</w:t>
        <w:br/>
        <w:t>import { SAMPLE_DB_ID, WRITABLE_DB_ID } from "e2e/support/cypress_data";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...</w:t>
      </w:r>
    </w:p>
    <w:p>
      <w:r>
        <w:t>REQ-519: import { assocIn } from "icepick";</w:t>
        <w:br/>
        <w:br/>
        <w:t>const { H } = cy;</w:t>
        <w:br/>
        <w:t>import {</w:t>
        <w:br/>
        <w:t xml:space="preserve">  SAMPLE_DB_ID,</w:t>
        <w:br/>
        <w:t xml:space="preserve">  USER_GROUPS,</w:t>
        <w:br/>
        <w:t xml:space="preserve">  WRITABLE_DB_ID,</w:t>
        <w:br/>
        <w:t>} from "e2e/support/cypress_data";</w:t>
        <w:br/>
        <w:t>import { IMPERSONATED_USER_ID } from...</w:t>
      </w:r>
    </w:p>
    <w:p>
      <w:r>
        <w:t>REQ-520: const { H } = cy;</w:t>
        <w:br/>
        <w:t>import { SAMPLE_DB_ID, WRITABLE_DB_ID } from "e2e/support/cypress_data";</w:t>
        <w:br/>
        <w:br/>
        <w:t>describe("issue 26470", { tags: "@external" }, () =&gt; {</w:t>
        <w:br/>
        <w:t xml:space="preserve">  beforeEach(() =&gt; {</w:t>
        <w:br/>
        <w:t xml:space="preserve">    H.restore("postgres_12");</w:t>
        <w:br/>
        <w:t xml:space="preserve"> ...</w:t>
      </w:r>
    </w:p>
    <w:p>
      <w:r>
        <w:t>REQ-521: import { QA_MYSQL_PORT, QA_POSTGRES_PORT } from "e2e/support/cypress_data";</w:t>
        <w:br/>
        <w:br/>
        <w:t>import { waitForDbSync } from "./helpers/e2e-database-helpers";</w:t>
        <w:br/>
        <w:br/>
        <w:t>beforeEach(() =&gt; {</w:t>
        <w:br/>
        <w:t xml:space="preserve">  cy.H.restore();</w:t>
        <w:br/>
        <w:t xml:space="preserve"> ...</w:t>
      </w:r>
    </w:p>
    <w:p>
      <w:r>
        <w:t>REQ-522: import _ from "underscore";</w:t>
        <w:br/>
        <w:br/>
        <w:t>import {</w:t>
        <w:br/>
        <w:t xml:space="preserve">  QA_POSTGRES_PORT,</w:t>
        <w:br/>
        <w:t xml:space="preserve">  SAMPLE_DB_ID,</w:t>
        <w:br/>
        <w:t xml:space="preserve">  USER_GROUPS,</w:t>
        <w:br/>
        <w:t>} from "e2e/support/cypress_data";</w:t>
        <w:br/>
        <w:br/>
        <w:t>import { interceptPerformanceRoutes } from...</w:t>
      </w:r>
    </w:p>
    <w:p>
      <w:r>
        <w:t>REQ-523: const { H } = cy;</w:t>
        <w:br/>
        <w:t>import _ from "underscore";</w:t>
        <w:br/>
        <w:br/>
        <w:t>import { USER_GROUPS } from "e2e/support/cypress_data";</w:t>
        <w:br/>
        <w:t>import { DataPermissionValue } from "metabase/admin/permissions/types";</w:t>
        <w:br/>
        <w:br/>
        <w:t>import {...</w:t>
      </w:r>
    </w:p>
    <w:p>
      <w:r>
        <w:t>REQ-524: const { H } = cy;</w:t>
        <w:br/>
        <w:t>import {</w:t>
        <w:br/>
        <w:t xml:space="preserve">  QA_DB_CREDENTIALS,</w:t>
        <w:br/>
        <w:t xml:space="preserve">  QA_POSTGRES_PORT,</w:t>
        <w:br/>
        <w:t xml:space="preserve">  USER_GROUPS,</w:t>
        <w:br/>
        <w:t>} from "e2e/support/cypress_data";</w:t>
        <w:br/>
        <w:t>import type { DatabaseData, User } from "metabase-types/api";</w:t>
        <w:br/>
        <w:br/>
        <w:t>const {...</w:t>
      </w:r>
    </w:p>
    <w:p>
      <w:r>
        <w:t>REQ-525: import {</w:t>
        <w:br/>
        <w:t xml:space="preserve">  QA_MONGO_PORT,</w:t>
        <w:br/>
        <w:t xml:space="preserve">  QA_MYSQL_PORT,</w:t>
        <w:br/>
        <w:t xml:space="preserve">  QA_POSTGRES_PORT,</w:t>
        <w:br/>
        <w:t xml:space="preserve">  SAMPLE_DB_ID,</w:t>
        <w:br/>
        <w:t xml:space="preserve">  WRITABLE_DB_CONFIG,</w:t>
        <w:br/>
        <w:t xml:space="preserve">  WRITABLE_DB_ID,</w:t>
        <w:br/>
        <w:t>} from "e2e/support/cypress_data";</w:t>
        <w:br/>
        <w:t>import { SAMPLE_DATABASE } from...</w:t>
      </w:r>
    </w:p>
    <w:p>
      <w:r>
        <w:t>REQ-526: import {</w:t>
        <w:br/>
        <w:t xml:space="preserve">  SAMPLE_DB_ID,</w:t>
        <w:br/>
        <w:t xml:space="preserve">  SAMPLE_DB_SCHEMA_ID,</w:t>
        <w:br/>
        <w:t xml:space="preserve">  USER_GROUPS,</w:t>
        <w:br/>
        <w:t xml:space="preserve">  WRITABLE_DB_ID,</w:t>
        <w:br/>
        <w:t>} from "e2e/support/cypress_data";</w:t>
        <w:br/>
        <w:t>import { SAMPLE_DATABASE } from "e2e/support/cypress_sample_database";</w:t>
        <w:br/>
        <w:t>import {...</w:t>
      </w:r>
    </w:p>
    <w:p>
      <w:r>
        <w:t>REQ-527: const { H } = cy;</w:t>
        <w:br/>
        <w:t>import {</w:t>
        <w:br/>
        <w:t xml:space="preserve">  SAMPLE_DB_ID,</w:t>
        <w:br/>
        <w:t xml:space="preserve">  SAMPLE_DB_SCHEMA_ID,</w:t>
        <w:br/>
        <w:t xml:space="preserve">  WRITABLE_DB_ID,</w:t>
        <w:br/>
        <w:t>} from "e2e/support/cypress_data";</w:t>
        <w:br/>
        <w:t>import { SAMPLE_DATABASE } from "e2e/support/cypress_sample_database";</w:t>
        <w:br/>
        <w:br/>
        <w:t>const {...</w:t>
      </w:r>
    </w:p>
    <w:p>
      <w:r>
        <w:t>REQ-528: import { SAMPLE_DATABASE } from "e2e/support/cypress_sample_database";</w:t>
        <w:br/>
        <w:br/>
        <w:t>const { H } = cy;</w:t>
        <w:br/>
        <w:t>const { ORDERS, ORDERS_ID } = SAMPLE_DATABASE;</w:t>
        <w:br/>
        <w:br/>
        <w:t>describe("scenarios &gt; admin &gt; datamodel &gt; segments", () =&gt; {</w:t>
        <w:br/>
        <w:t>...</w:t>
      </w:r>
    </w:p>
    <w:p>
      <w:r>
        <w:t>REQ-529: *</w:t>
      </w:r>
    </w:p>
    <w:p>
      <w:r>
        <w:t>REQ-530: import type { NonEmpty } from "metabase/i18n/types";</w:t>
        <w:br/>
        <w:t>import type { DictionaryArray } from "metabase-types/api";</w:t>
        <w:br/>
        <w:br/>
        <w:t>export const germanFieldNames: NonEmpty&lt;DictionaryArray&gt; = [</w:t>
        <w:br/>
        <w:t xml:space="preserve">  { locale: "de", msgid:...</w:t>
      </w:r>
    </w:p>
    <w:p>
      <w:r>
        <w:t>REQ-531: import { SAMPLE_DATABASE } from "e2e/support/cypress_sample_database";</w:t>
        <w:br/>
        <w:t>import {</w:t>
        <w:br/>
        <w:t xml:space="preserve">  NORMAL_USER_ID,</w:t>
        <w:br/>
        <w:t xml:space="preserve">  ORDERS_DASHBOARD_ID,</w:t>
        <w:br/>
        <w:t>} from "e2e/support/cypress_sample_instance_data";</w:t>
        <w:br/>
        <w:t>import type {...</w:t>
      </w:r>
    </w:p>
    <w:p>
      <w:r>
        <w:t>REQ-532: import { parse } from "csv-parse/browser/esm/sync";</w:t>
        <w:br/>
        <w:br/>
        <w:t>import { METABASE_SECRET_KEY } from "e2e/support/cypress_data";</w:t>
        <w:br/>
        <w:t>import type { DictionaryArray, DictionaryResponse } from...</w:t>
      </w:r>
    </w:p>
    <w:p>
      <w:r>
        <w:t>REQ-533: import { SAMPLE_DATABASE } from "e2e/support/cypress_sample_database";</w:t>
        <w:br/>
        <w:t>import { NORMAL_USER_ID } from "e2e/support/cypress_sample_instance_data";</w:t>
        <w:br/>
        <w:br/>
        <w:t>import { germanFieldNames } from...</w:t>
      </w:r>
    </w:p>
    <w:p>
      <w:r>
        <w:t>REQ-534: import path from "path";</w:t>
        <w:br/>
        <w:br/>
        <w:t>import {</w:t>
        <w:br/>
        <w:t xml:space="preserve">  germanFieldNames,</w:t>
        <w:br/>
        <w:t xml:space="preserve">  invalidLocaleXX,</w:t>
        <w:br/>
        <w:t xml:space="preserve">  multipleInvalidLocales,</w:t>
        <w:br/>
        <w:t xml:space="preserve">  nonAsciiFieldNames,</w:t>
        <w:br/>
        <w:t xml:space="preserve">  portugueseFieldNames,</w:t>
        <w:br/>
        <w:t xml:space="preserve">  stringTranslatedTwice,</w:t>
        <w:br/>
        <w:t>} from "./constants";</w:t>
        <w:br/>
        <w:t>import...</w:t>
      </w:r>
    </w:p>
    <w:p>
      <w:r>
        <w:t>REQ-535: import dayjs from "dayjs";</w:t>
        <w:br/>
        <w:t>import timezone from "dayjs/plugin/timezone";</w:t>
        <w:br/>
        <w:br/>
        <w:t>const { H } = cy;</w:t>
        <w:br/>
        <w:t>dayjs.extend(timezone);</w:t>
        <w:br/>
        <w:br/>
        <w:t>import {</w:t>
        <w:br/>
        <w:t xml:space="preserve">  freezeServerTime,</w:t>
        <w:br/>
        <w:t xml:space="preserve">  resetServerTime,</w:t>
        <w:br/>
        <w:t>} from...</w:t>
      </w:r>
    </w:p>
    <w:p>
      <w:r>
        <w:t>REQ-536: const { H } = cy;</w:t>
        <w:br/>
        <w:br/>
        <w:t>import {</w:t>
        <w:br/>
        <w:t xml:space="preserve">  TEST_TABLE,</w:t>
        <w:br/>
        <w:t xml:space="preserve">  instanceDefault,</w:t>
        <w:br/>
        <w:t xml:space="preserve">  sampleAdaptiveStrategy,</w:t>
        <w:br/>
        <w:t xml:space="preserve">  sampleDashboard,</w:t>
        <w:br/>
        <w:t xml:space="preserve">  sampleDatabase,</w:t>
        <w:br/>
        <w:t xml:space="preserve">  sampleDurationStrategy,</w:t>
        <w:br/>
        <w:t xml:space="preserve">  sampleQuestion,</w:t>
        <w:br/>
        <w:t>} from...</w:t>
      </w:r>
    </w:p>
    <w:p>
      <w:r>
        <w:t>REQ-537: import { WRITABLE_DB_ID } from "e2e/support/cypress_data";</w:t>
        <w:br/>
        <w:t>import type { NativeQuestionDetails } from "e2e/support/helpers";</w:t>
        <w:br/>
        <w:t>import {</w:t>
        <w:br/>
        <w:t xml:space="preserve">  type AdaptiveStrategy,</w:t>
        <w:br/>
        <w:t xml:space="preserve">  CacheDurationUnit,</w:t>
        <w:br/>
        <w:t xml:space="preserve">  type...</w:t>
      </w:r>
    </w:p>
    <w:p>
      <w:r>
        <w:t>REQ-538: import { WRITABLE_DB_ID } from "e2e/support/cypress_data";</w:t>
        <w:br/>
        <w:t>import type { NativeQuestionDetails } from "e2e/support/helpers";</w:t>
        <w:br/>
        <w:t>import {</w:t>
        <w:br/>
        <w:t xml:space="preserve">  createNativeQuestion,</w:t>
        <w:br/>
        <w:t xml:space="preserve">  createNativeQuestionAndDashboard,</w:t>
        <w:br/>
        <w:t xml:space="preserve"> ...</w:t>
      </w:r>
    </w:p>
    <w:p>
      <w:r>
        <w:t>REQ-539: import { match } from "ts-pattern";</w:t>
        <w:br/>
        <w:br/>
        <w:t>import { popover } from "e2e/support/helpers";</w:t>
        <w:br/>
        <w:t>import {</w:t>
        <w:br/>
        <w:t xml:space="preserve">  type ScheduleComponentType,</w:t>
        <w:br/>
        <w:t xml:space="preserve">  getScheduleComponentLabel,</w:t>
        <w:br/>
        <w:t>} from...</w:t>
      </w:r>
    </w:p>
    <w:p>
      <w:r>
        <w:t>REQ-540: import type { CacheStrategy, CacheableModel } from "metabase-types/api";</w:t>
        <w:br/>
        <w:br/>
        <w:t>export type CacheTestParameters = {</w:t>
        <w:br/>
        <w:t xml:space="preserve">  description: string;</w:t>
        <w:br/>
        <w:t xml:space="preserve">  strategy: CacheStrategy;</w:t>
        <w:br/>
        <w:t xml:space="preserve">  /** Item whose cache we are testing...</w:t>
      </w:r>
    </w:p>
    <w:p>
      <w:r>
        <w:t>REQ-541: const { H } = cy;</w:t>
        <w:br/>
        <w:br/>
        <w:t>import { WRITABLE_DB_ID } from "e2e/support/cypress_data";</w:t>
        <w:br/>
        <w:br/>
        <w:t>import {</w:t>
        <w:br/>
        <w:t xml:space="preserve">  advanceServerClockBy,</w:t>
        <w:br/>
        <w:t xml:space="preserve">  interceptPerformanceRoutes,</w:t>
        <w:br/>
        <w:t xml:space="preserve">  resetServerTime,</w:t>
        <w:br/>
        <w:t>} from...</w:t>
      </w:r>
    </w:p>
    <w:p>
      <w:r>
        <w:t>REQ-542: import type { ScheduleComponentType } from "metabase/common/components/Schedule/strings";</w:t>
        <w:br/>
        <w:t>import { checkNotNull } from "metabase/lib/types";</w:t>
        <w:br/>
        <w:t>import type { CacheableModel } from...</w:t>
      </w:r>
    </w:p>
    <w:p>
      <w:r>
        <w:t>REQ-543: const { H } = cy;</w:t>
        <w:br/>
        <w:t>import {</w:t>
        <w:br/>
        <w:t xml:space="preserve">  ORDERS_COUNT_QUESTION_ID,</w:t>
        <w:br/>
        <w:t xml:space="preserve">  ORDERS_QUESTION_ID,</w:t>
        <w:br/>
        <w:t>} from "e2e/support/cypress_sample_instance_data";</w:t>
        <w:br/>
        <w:br/>
        <w:t>import {</w:t>
        <w:br/>
        <w:t xml:space="preserve">  goToPerformancePage,</w:t>
        <w:br/>
        <w:t xml:space="preserve">  interceptPerformanceRoutes,</w:t>
        <w:br/>
        <w:t>} from...</w:t>
      </w:r>
    </w:p>
    <w:p>
      <w:r>
        <w:t>REQ-544: import dayjs from "dayjs";</w:t>
        <w:br/>
        <w:br/>
        <w:t>import { createMockTask } from "metabase-types/api/mocks";</w:t>
        <w:br/>
        <w:br/>
        <w:t>const { H } = cy;</w:t>
        <w:br/>
        <w:br/>
        <w:t>describe("scenarios &gt; admin &gt; tools &gt; help", { tags: "@OSS" }, () =&gt; {</w:t>
        <w:br/>
        <w:t xml:space="preserve">  beforeEach(() =&gt; {</w:t>
        <w:br/>
        <w:t>...</w:t>
      </w:r>
    </w:p>
    <w:p>
      <w:r>
        <w:t>REQ-545: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ADMINISTRATORS_GROUP_ID,</w:t>
        <w:br/>
        <w:t xml:space="preserve"> ...</w:t>
      </w:r>
    </w:p>
    <w:p>
      <w:r>
        <w:t>REQ-546: const { H } = cy;</w:t>
        <w:br/>
        <w:br/>
        <w:t>import { setupSaml } from "./sso/shared/helpers.js";</w:t>
        <w:br/>
        <w:br/>
        <w:t>describe("scenarios &gt; admin &gt; settings &gt; user provisioning",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REQ-547: const { H } = cy;</w:t>
        <w:br/>
        <w:t>import { ORDERS_DASHBOARD_ID } from "e2e/support/cypress_sample_instance_data";</w:t>
        <w:br/>
        <w:br/>
        <w:t>const downloadsFolder = Cypress.config("downloadsFolder");</w:t>
        <w:br/>
        <w:br/>
        <w:t>describe("error reporting modal", () =&gt;...</w:t>
      </w:r>
    </w:p>
    <w:p>
      <w:r>
        <w:t>REQ-548: import _ from "underscore";</w:t>
        <w:br/>
        <w:br/>
        <w:t>const { H } = cy;</w:t>
        <w:br/>
        <w:t>import { USERS, USER_GROUPS } from "e2e/support/cypress_data";</w:t>
        <w:br/>
        <w:t>import { SAMPLE_DATABASE } from "e2e/support/cypress_sample_database";</w:t>
        <w:br/>
        <w:t>import {</w:t>
        <w:br/>
        <w:t xml:space="preserve"> ...</w:t>
      </w:r>
    </w:p>
    <w:p>
      <w:r>
        <w:t>REQ-549: const { H } = cy;</w:t>
        <w:br/>
        <w:t>import {</w:t>
        <w:br/>
        <w:t xml:space="preserve">  SAMPLE_DB_ID,</w:t>
        <w:br/>
        <w:t xml:space="preserve">  SAMPLE_DB_SCHEMA_ID,</w:t>
        <w:br/>
        <w:t xml:space="preserve">  WEBMAIL_CONFIG,</w:t>
        <w:br/>
        <w:t>} from "e2e/support/cypress_data";</w:t>
        <w:br/>
        <w:t>import { SAMPLE_DATABASE } from "e2e/support/cypress_sample_database";</w:t>
        <w:br/>
        <w:t>import {...</w:t>
      </w:r>
    </w:p>
    <w:p>
      <w:r>
        <w:t>REQ-550: const { H } = cy;</w:t>
        <w:br/>
        <w:br/>
        <w:t>const CLIENT_ID_SUFFIX = "apps.googleusercontent.com";</w:t>
        <w:br/>
        <w:br/>
        <w:t>describe("scenarios &gt; admin &gt; settings &gt; SSO &gt; Google",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REQ-551: const { H } = cy;</w:t>
        <w:br/>
        <w:t>import { enableJwtAuth } from "e2e/support/helpers/e2e-jwt-helpers";</w:t>
        <w:br/>
        <w:br/>
        <w:t>import {</w:t>
        <w:br/>
        <w:t xml:space="preserve">  checkGroupConsistencyAfterDeletingMappings,</w:t>
        <w:br/>
        <w:t xml:space="preserve">  crudGroupMappingsWidget,</w:t>
        <w:br/>
        <w:t>} from...</w:t>
      </w:r>
    </w:p>
    <w:p>
      <w:r>
        <w:t>REQ-552: const { H } = cy;</w:t>
        <w:br/>
        <w:br/>
        <w:t>import {</w:t>
        <w:br/>
        <w:t xml:space="preserve">  checkGroupConsistencyAfterDeletingMappings,</w:t>
        <w:br/>
        <w:t xml:space="preserve">  crudGroupMappingsWidget,</w:t>
        <w:br/>
        <w:t>} from "./shared/group-mappings-widget";</w:t>
        <w:br/>
        <w:br/>
        <w:t>describe(</w:t>
        <w:br/>
        <w:t xml:space="preserve">  "scenarios &gt; admin &gt; settings &gt; SSO &gt;...</w:t>
      </w:r>
    </w:p>
    <w:p>
      <w:r>
        <w:t>REQ-553: const { H } = cy;</w:t>
        <w:br/>
        <w:br/>
        <w:t>import {</w:t>
        <w:br/>
        <w:t xml:space="preserve">  checkGroupConsistencyAfterDeletingMappings,</w:t>
        <w:br/>
        <w:t xml:space="preserve">  crudGroupMappingsWidget,</w:t>
        <w:br/>
        <w:t>} from "./shared/group-mappings-widget";</w:t>
        <w:br/>
        <w:t>import { getSamlCertificate, setupSaml } from...</w:t>
      </w:r>
    </w:p>
    <w:p>
      <w:r>
        <w:t>REQ-554: import { popover } from "e2e/support/helpers";</w:t>
        <w:br/>
        <w:br/>
        <w:t>export function crudGroupMappingsWidget(authenticationMethod) {</w:t>
        <w:br/>
        <w:t xml:space="preserve">  cy.visit("/admin/settings/authentication/" + authenticationMethod);</w:t>
        <w:br/>
        <w:t xml:space="preserve"> ...</w:t>
      </w:r>
    </w:p>
    <w:p>
      <w:r>
        <w:t>REQ-555: export function getSuccessUi() {</w:t>
        <w:br/>
        <w:t xml:space="preserve">  return cy.findByTestId("admin-layout-content").findByText("Success");</w:t>
        <w:br/>
        <w:t>}</w:t>
        <w:br/>
        <w:br/>
        <w:t>export const getSamlCertificate = () =&gt; {</w:t>
        <w:br/>
        <w:t xml:space="preserve">  return...</w:t>
      </w:r>
    </w:p>
    <w:p>
      <w:r>
        <w:t>REQ-556: const { H } = cy;</w:t>
        <w:br/>
        <w:t>import { ORDERS_QUESTION_ID } from "e2e/support/cypress_sample_instance_data";</w:t>
        <w:br/>
        <w:br/>
        <w:t>function checkFavicon(url) {</w:t>
        <w:br/>
        <w:t xml:space="preserve">  cy.request("/api/setting/application-favicon-url")</w:t>
        <w:br/>
        <w:t xml:space="preserve">    .its("body")</w:t>
        <w:br/>
        <w:t xml:space="preserve">  ...</w:t>
      </w:r>
    </w:p>
    <w:p>
      <w:r>
        <w:t>REQ-557: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ORDERS_ID, ORDERS, PEOPLE_ID, PEOPLE,...</w:t>
      </w:r>
    </w:p>
    <w:p>
      <w:r>
        <w:t>REQ-558: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 } =...</w:t>
      </w:r>
    </w:p>
    <w:p>
      <w:r>
        <w:t>REQ-559: const { H } = cy;</w:t>
        <w:br/>
        <w:br/>
        <w:t>import { LONGITUDE_OPTIONS } from "./shared/constants";</w:t>
        <w:br/>
        <w:br/>
        <w:t>describe("scenarios &gt; binning &gt; correctness &gt; longitude",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REQ-560: export const TIME_OPTIONS = {</w:t>
        <w:br/>
        <w:t xml:space="preserve">  Minute: {</w:t>
        <w:br/>
        <w:t xml:space="preserve">    selected: "by minute",</w:t>
        <w:br/>
        <w:t xml:space="preserve">    representativeValues: ["April 30, 2022, 6:56 PM", "May 10, 2022, 9:38 AM"],</w:t>
        <w:br/>
        <w:t xml:space="preserve">  },</w:t>
        <w:br/>
        <w:t xml:space="preserve">  Hour: {</w:t>
        <w:br/>
        <w:t xml:space="preserve">    selected: "by hour",</w:t>
        <w:br/>
        <w:t xml:space="preserve">   ...</w:t>
      </w:r>
    </w:p>
    <w:p>
      <w:r>
        <w:t>REQ-561: const { H } = cy;</w:t>
        <w:br/>
        <w:t>import { SAMPLE_DATABASE } from "e2e/support/cypress_sample_database";</w:t>
        <w:br/>
        <w:br/>
        <w:t>import { TIME_OPTIONS } from "./shared/constants";</w:t>
        <w:br/>
        <w:br/>
        <w:t>const { ORDERS_ID } = SAMPLE_DATABASE;</w:t>
        <w:br/>
        <w:br/>
        <w:t>const...</w:t>
      </w:r>
    </w:p>
    <w:p>
      <w:r>
        <w:t>REQ-562: const { H } = cy;</w:t>
        <w:br/>
        <w:t>import { SAMPLE_DATABASE } from "e2e/support/cypress_sample_database";</w:t>
        <w:br/>
        <w:br/>
        <w:t>const { ORDERS_ID, ORDERS, PEOPLE_ID, PEOPLE, PRODUCTS_ID, PRODUCTS } =</w:t>
        <w:br/>
        <w:t xml:space="preserve">  SAMPLE_DATABASE;</w:t>
        <w:br/>
        <w:br/>
        <w:t>/**</w:t>
        <w:br/>
        <w:t xml:space="preserve"> * The list...</w:t>
      </w:r>
    </w:p>
    <w:p>
      <w:r>
        <w:t>REQ-563: const { H } = cy;</w:t>
        <w:br/>
        <w:t>import { ORDERS_QUESTION_ID } from "e2e/support/cypress_sample_instance_data";</w:t>
        <w:br/>
        <w:br/>
        <w:t>/**</w:t>
        <w:br/>
        <w:t xml:space="preserve"> * The list of issues this spec covers:</w:t>
        <w:br/>
        <w:t xml:space="preserve"> *  - metabase#15648</w:t>
        <w:br/>
        <w:t xml:space="preserve"> *  -</w:t>
        <w:br/>
        <w:t xml:space="preserve"> */</w:t>
        <w:br/>
        <w:br/>
        <w:t>describe("scenarios &gt;...</w:t>
      </w:r>
    </w:p>
    <w:p>
      <w:r>
        <w:t>REQ-564: const { H } = cy;</w:t>
        <w:br/>
        <w:t>import { SAMPLE_DATABASE } from "e2e/support/cypress_sample_database";</w:t>
        <w:br/>
        <w:br/>
        <w:t>const { ORDERS_ID, PEOPLE_ID } = SAMPLE_DATABASE;</w:t>
        <w:br/>
        <w:br/>
        <w:t>describe("scenarios &gt; binning &gt; binning options", () =&gt; {</w:t>
        <w:br/>
        <w:t>...</w:t>
      </w:r>
    </w:p>
    <w:p>
      <w:r>
        <w:t>REQ-565: const { H } = cy;</w:t>
        <w:br/>
        <w:t>import { SAMPLE_DATABASE } from "e2e/support/cypress_sample_database";</w:t>
        <w:br/>
        <w:br/>
        <w:t>const { ORDERS, ORDERS_ID } = SAMPLE_DATABASE;</w:t>
        <w:br/>
        <w:br/>
        <w:t>const CREATED_AT_BREAKOUT = [</w:t>
        <w:br/>
        <w:t xml:space="preserve">  "field",</w:t>
        <w:br/>
        <w:t xml:space="preserve"> ...</w:t>
      </w:r>
    </w:p>
    <w:p>
      <w:r>
        <w:t>REQ-566: const { H } = cy;</w:t>
        <w:br/>
        <w:t>import { SAMPLE_DB_ID } from "e2e/support/cypress_data";</w:t>
        <w:br/>
        <w:t>import { SAMPLE_DATABASE } from "e2e/support/cypress_sample_database";</w:t>
        <w:br/>
        <w:br/>
        <w:t>const { PRODUCTS_ID, PRODUCTS } =...</w:t>
      </w:r>
    </w:p>
    <w:p>
      <w:r>
        <w:t>REQ-567: const { H } = cy;</w:t>
        <w:br/>
        <w:t>import { SAMPLE_DB_ID } from "e2e/support/cypress_data";</w:t>
        <w:br/>
        <w:br/>
        <w:t>const questionDetails = {</w:t>
        <w:br/>
        <w:t xml:space="preserve">  name: "SQL Binning",</w:t>
        <w:br/>
        <w:t xml:space="preserve">  native: {</w:t>
        <w:br/>
        <w:t xml:space="preserve">    query:</w:t>
        <w:br/>
        <w:t xml:space="preserve">      "SELECT ORDERS.CREATED_AT, ORDERS.TOTAL,...</w:t>
      </w:r>
    </w:p>
    <w:p>
      <w:r>
        <w:t>REQ-568: import dayjs from "dayjs";</w:t>
        <w:br/>
        <w:t>import { assocIn } from "icepick";</w:t>
        <w:br/>
        <w:t>import { P, isMatching } from "ts-pattern";</w:t>
        <w:br/>
        <w:br/>
        <w:t>const { H } = cy;</w:t>
        <w:br/>
        <w:t>import { SAMPLE_DB_TABLES } from "e2e/support/cypress_data";</w:t>
        <w:br/>
        <w:t>import {</w:t>
        <w:br/>
        <w:t xml:space="preserve"> ...</w:t>
      </w:r>
    </w:p>
    <w:p>
      <w:r>
        <w:t>REQ-569: const { H } = cy;</w:t>
        <w:br/>
        <w:t>import { SAMPLE_DATABASE } from "e2e/support/cypress_sample_database";</w:t>
        <w:br/>
        <w:t>import {</w:t>
        <w:br/>
        <w:t xml:space="preserve">  ORDERS_COUNT_QUESTION_ID,</w:t>
        <w:br/>
        <w:t xml:space="preserve">  ORDERS_DASHBOARD_ID,</w:t>
        <w:br/>
        <w:t xml:space="preserve">  ORDERS_QUESTION_ID,</w:t>
        <w:br/>
        <w:t>} from...</w:t>
      </w:r>
    </w:p>
    <w:p>
      <w:r>
        <w:t>REQ-570: const { H } = cy;</w:t>
        <w:br/>
        <w:t>import {</w:t>
        <w:br/>
        <w:t xml:space="preserve">  ADMIN_PERSONAL_COLLECTION_ID,</w:t>
        <w:br/>
        <w:t xml:space="preserve">  FIRST_COLLECTION_ID,</w:t>
        <w:br/>
        <w:t xml:space="preserve">  ORDERS_COUNT_QUESTION_ID,</w:t>
        <w:br/>
        <w:t xml:space="preserve">  ORDERS_QUESTION_ID,</w:t>
        <w:br/>
        <w:t>} from "e2e/support/cypress_sample_instance_data";</w:t>
        <w:br/>
        <w:br/>
        <w:t>describe("issue...</w:t>
      </w:r>
    </w:p>
    <w:p>
      <w:r>
        <w:t>REQ-571: import { assocIn } from "icepick";</w:t>
        <w:br/>
        <w:t>import _ from "underscore";</w:t>
        <w:br/>
        <w:br/>
        <w:t>const { H } = cy;</w:t>
        <w:br/>
        <w:t>import { SAMPLE_DB_ID, USERS, USER_GROUPS } from "e2e/support/cypress_data";</w:t>
        <w:br/>
        <w:t>import { SAMPLE_DATABASE } from...</w:t>
      </w:r>
    </w:p>
    <w:p>
      <w:r>
        <w:t>REQ-572: export function displaySidebarChildOf(collectionName) {</w:t>
        <w:br/>
        <w:t xml:space="preserve">  cy.findByText(collectionName)</w:t>
        <w:br/>
        <w:t xml:space="preserve">    .parentsUntil("[data-testid=sidebar-collection-link-root]")</w:t>
        <w:br/>
        <w:t xml:space="preserve">    .find(".Icon-chevronright")</w:t>
        <w:br/>
        <w:t xml:space="preserve">    .eq(0) //...</w:t>
      </w:r>
    </w:p>
    <w:p>
      <w:r>
        <w:t>REQ-573: const { H } = cy;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const ANALYTICS_COLLECTION_NAME = "Usage analytics";</w:t>
        <w:br/>
        <w:t>const...</w:t>
      </w:r>
    </w:p>
    <w:p>
      <w:r>
        <w:t>REQ-574: import { onlyOn } from "@cypress/skip-test";</w:t>
        <w:br/>
        <w:br/>
        <w:t>const { H } = cy;</w:t>
        <w:br/>
        <w:t>import { USERS } from "e2e/support/cypress_data";</w:t>
        <w:br/>
        <w:t>import { FIRST_COLLECTION_ID } from...</w:t>
      </w:r>
    </w:p>
    <w:p>
      <w:r>
        <w:t>REQ-575: const { H } = cy;</w:t>
        <w:br/>
        <w:t>import { USERS } from "e2e/support/cypress_data";</w:t>
        <w:br/>
        <w:t>import {</w:t>
        <w:br/>
        <w:t xml:space="preserve">  ADMIN_PERSONAL_COLLECTION_ID,</w:t>
        <w:br/>
        <w:t xml:space="preserve">  NORMAL_USER_ID,</w:t>
        <w:br/>
        <w:t xml:space="preserve">  NO_DATA_PERSONAL_COLLECTION_ID,</w:t>
        <w:br/>
        <w:t>} from...</w:t>
      </w:r>
    </w:p>
    <w:p>
      <w:r>
        <w:t>REQ-576: import { onlyOn } from "@cypress/skip-test";</w:t>
        <w:br/>
        <w:br/>
        <w:t>const { H } = cy;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const PERMISSIONS = {</w:t>
        <w:br/>
        <w:t xml:space="preserve"> ...</w:t>
      </w:r>
    </w:p>
    <w:p>
      <w:r>
        <w:t>REQ-577: import { P, isMatching } from "ts-pattern";</w:t>
        <w:br/>
        <w:br/>
        <w:t>const { H } = cy;</w:t>
        <w:br/>
        <w:t>import {</w:t>
        <w:br/>
        <w:t xml:space="preserve">  FIRST_COLLECTION_ID,</w:t>
        <w:br/>
        <w:t xml:space="preserve">  ORDERS_COUNT_QUESTION_ID,</w:t>
        <w:br/>
        <w:t xml:space="preserve">  ORDERS_QUESTION_ID,</w:t>
        <w:br/>
        <w:t xml:space="preserve">  READ_ONLY_PERSONAL_COLLECTION_ID,</w:t>
        <w:br/>
        <w:t>} from...</w:t>
      </w:r>
    </w:p>
    <w:p>
      <w:r>
        <w:t>REQ-578: const { H } = cy;</w:t>
        <w:br/>
        <w:t>import { USER_GROUPS, WRITABLE_DB_ID } from "e2e/support/cypress_data";</w:t>
        <w:br/>
        <w:t>import { FIRST_COLLECTION_ID } from "e2e/support/cypress_sample_instance_data";</w:t>
        <w:br/>
        <w:t>import { FIXTURE_PATH,...</w:t>
      </w:r>
    </w:p>
    <w:p>
      <w:r>
        <w:t>REQ-579: export function parseVersionString(versionString) {</w:t>
        <w:br/>
        <w:t xml:space="preserve">  if (typeof versionString === "undefined") {</w:t>
        <w:br/>
        <w:t xml:space="preserve">    return []; // Return empty array if versionString is undefined</w:t>
        <w:br/>
        <w:t xml:space="preserve">  }</w:t>
        <w:br/>
        <w:br/>
        <w:t xml:space="preserve">  const segments =...</w:t>
      </w:r>
    </w:p>
    <w:p>
      <w:r>
        <w:t>REQ-580: import {</w:t>
        <w:br/>
        <w:t xml:space="preserve">  setupInstance,</w:t>
        <w:br/>
        <w:t xml:space="preserve">  setupLanguage,</w:t>
        <w:br/>
        <w:t>} from "e2e/test/scenarios/cross-version/helpers/cross-version-helpers.js";</w:t>
        <w:br/>
        <w:br/>
        <w:t>import { version } from...</w:t>
      </w:r>
    </w:p>
    <w:p>
      <w:r>
        <w:t>REQ-581: const { H } = cy;</w:t>
        <w:br/>
        <w:br/>
        <w:t>it("should generate metadata", () =&gt; {</w:t>
        <w:br/>
        <w:t xml:space="preserve">  cy.signInAsAdmin();</w:t>
        <w:br/>
        <w:br/>
        <w:t xml:space="preserve">  H.withSampleDatabase((SAMPLE_DATABASE) =&gt; {</w:t>
        <w:br/>
        <w:t xml:space="preserve">    cy.writeFile("e2e/support/cypress_sample_database.json",...</w:t>
      </w:r>
    </w:p>
    <w:p>
      <w:r>
        <w:t>REQ-582: import { SAMPLE_DB_ID } from "e2e/support/cypress_data";</w:t>
        <w:br/>
        <w:t>import { SAMPLE_DATABASE } from "e2e/support/cypress_sample_database";</w:t>
        <w:br/>
        <w:t>import {</w:t>
        <w:br/>
        <w:t xml:space="preserve">  createMetric,</w:t>
        <w:br/>
        <w:t xml:space="preserve">  createSegment,</w:t>
        <w:br/>
        <w:t>} from...</w:t>
      </w:r>
    </w:p>
    <w:p>
      <w:r>
        <w:t>REQ-583: const { H } = cy;</w:t>
        <w:br/>
        <w:t>import {</w:t>
        <w:br/>
        <w:t xml:space="preserve">  fillAreaUnderLineChart,</w:t>
        <w:br/>
        <w:t xml:space="preserve">  newQuestion,</w:t>
        <w:br/>
        <w:t xml:space="preserve">  saveQuestion,</w:t>
        <w:br/>
        <w:t>} from "e2e/test/scenarios/cross-version/helpers/cross-version-helpers.js";</w:t>
        <w:br/>
        <w:br/>
        <w:t>import { version } from...</w:t>
      </w:r>
    </w:p>
    <w:p>
      <w:r>
        <w:t>REQ-584: import { parseVersionString } from "e2e/test/scenarios/cross-version/helpers/cross-version-helpers.js";</w:t>
        <w:br/>
        <w:br/>
        <w:t>export const version = parseVersionString(Cypress.env("SOURCE_VERSION"));</w:t>
      </w:r>
    </w:p>
    <w:p>
      <w:r>
        <w:t>REQ-585: const { defineConfig } = require("cypress");</w:t>
        <w:br/>
        <w:br/>
        <w:t>const { crossVersionSourceConfig } = require("e2e/support/config");</w:t>
        <w:br/>
        <w:br/>
        <w:t>module.exports = defineConfig({ e2e: crossVersionSourceConfig });</w:t>
      </w:r>
    </w:p>
    <w:p>
      <w:r>
        <w:t>REQ-586: import { parseVersionString } from "e2e/test/scenarios/cross-version/helpers/cross-version-helpers.js";</w:t>
        <w:br/>
        <w:br/>
        <w:t>export const version = parseVersionString(Cypress.env("TARGET_VERSION"));</w:t>
      </w:r>
    </w:p>
    <w:p>
      <w:r>
        <w:t>REQ-587: const { defineConfig } = require("cypress");</w:t>
        <w:br/>
        <w:br/>
        <w:t>const { crossVersionTargetConfig } = require("e2e/support/config");</w:t>
        <w:br/>
        <w:br/>
        <w:t>module.exports = defineConfig({ e2e: crossVersionTargetConfig });</w:t>
      </w:r>
    </w:p>
    <w:p>
      <w:r>
        <w:t>REQ-588: import {</w:t>
        <w:br/>
        <w:t xml:space="preserve">  assertTimelineData,</w:t>
        <w:br/>
        <w:t xml:space="preserve">  dismissOkToPlayWithQuestionsModal,</w:t>
        <w:br/>
        <w:t>} from "e2e/test/scenarios/cross-version/helpers/cross-version-helpers";</w:t>
        <w:br/>
        <w:t>import { version } from...</w:t>
      </w:r>
    </w:p>
    <w:p>
      <w:r>
        <w:t>REQ-589: const { H } = cy;</w:t>
        <w:br/>
        <w:t>import { SAMPLE_DATABASE } from "e2e/support/cypress_sample_database";</w:t>
        <w:br/>
        <w:t>import type {</w:t>
        <w:br/>
        <w:t xml:space="preserve">  DashboardDetails,</w:t>
        <w:br/>
        <w:t xml:space="preserve">  StructuredQuestionDetails,</w:t>
        <w:br/>
        <w:t>} from "e2e/support/helpers";</w:t>
        <w:br/>
        <w:t>import type {...</w:t>
      </w:r>
    </w:p>
    <w:p>
      <w:r>
        <w:t>REQ-590: import { SAMPLE_DB_ID } from "e2e/support/cypress_data";</w:t>
        <w:br/>
        <w:br/>
        <w:t>const { H } = cy;</w:t>
        <w:br/>
        <w:br/>
        <w:t>type CastTestCase = {</w:t>
        <w:br/>
        <w:t xml:space="preserve">  name: string;</w:t>
        <w:br/>
        <w:t xml:space="preserve">  expression: string;</w:t>
        <w:br/>
        <w:t xml:space="preserve">  filterOperator: string;</w:t>
        <w:br/>
        <w:t xml:space="preserve">  filterValue: string;</w:t>
        <w:br/>
        <w:t xml:space="preserve"> ...</w:t>
      </w:r>
    </w:p>
    <w:p>
      <w:r>
        <w:t>REQ-591: const { H } = cy;</w:t>
        <w:br/>
        <w:t>import { SAMPLE_DATABASE } from "e2e/support/cypress_sample_database";</w:t>
        <w:br/>
        <w:t>import type { StructuredQuestionDetails } from "e2e/support/helpers";</w:t>
        <w:br/>
        <w:br/>
        <w:t>const { ORDERS_ID, ORDERS } =...</w:t>
      </w:r>
    </w:p>
    <w:p>
      <w:r>
        <w:t>REQ-592: const { H } = cy;</w:t>
        <w:br/>
        <w:br/>
        <w:t>import { SAMPLE_DB_ID } from "e2e/support/cypress_data";</w:t>
        <w:br/>
        <w:t>import { SAMPLE_DATABASE } from "e2e/support/cypress_sample_database";</w:t>
        <w:br/>
        <w:t>const { PRODUCTS, PRODUCTS_ID } =...</w:t>
      </w:r>
    </w:p>
    <w:p>
      <w:r>
        <w:t>REQ-593: const { H } = cy;</w:t>
        <w:br/>
        <w:t>import { SAMPLE_DB_ID } from "e2e/support/cypress_data";</w:t>
        <w:br/>
        <w:br/>
        <w:t>describe("scenarios &gt; question &gt; custom column &gt; expression shortcuts &gt; combine", () =&gt; {</w:t>
        <w:br/>
        <w:t xml:space="preserve">  beforeEach(() =&gt; {</w:t>
        <w:br/>
        <w:t xml:space="preserve">   ...</w:t>
      </w:r>
    </w:p>
    <w:p>
      <w:r>
        <w:t>REQ-594: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ORDERS_ID, ORDERS } =...</w:t>
      </w:r>
    </w:p>
    <w:p>
      <w:r>
        <w:t>REQ-595: const { H } = cy;</w:t>
        <w:br/>
        <w:br/>
        <w:t>import { SAMPLE_DATABASE } from "e2e/support/cypress_sample_database";</w:t>
        <w:br/>
        <w:br/>
        <w:t>const { ORDERS, ORDERS_ID } = SAMPLE_DATABASE;</w:t>
        <w:br/>
        <w:br/>
        <w:t>describe("scenarios &gt; question &gt; custom column &gt; typing...</w:t>
      </w:r>
    </w:p>
    <w:p>
      <w:r>
        <w:t>REQ-596: const { H } = cy;</w:t>
        <w:br/>
        <w:t>import { dedent } from "ts-dedent";</w:t>
        <w:br/>
        <w:br/>
        <w:t>import { SAMPLE_DB_ID, WRITABLE_DB_ID } from "e2e/support/cypress_data";</w:t>
        <w:br/>
        <w:t>import { SAMPLE_DATABASE } from...</w:t>
      </w:r>
    </w:p>
    <w:p>
      <w:r>
        <w:t>REQ-597: const { H } = cy;</w:t>
        <w:br/>
        <w:t>import { dedent } from "ts-dedent";</w:t>
        <w:br/>
        <w:br/>
        <w:t>import { SAMPLE_DB_ID } from "e2e/support/cypress_data";</w:t>
        <w:br/>
        <w:t>import { SAMPLE_DATABASE } from "e2e/support/cypress_sample_database";</w:t>
        <w:br/>
        <w:br/>
        <w:t>const { ORDERS,...</w:t>
      </w:r>
    </w:p>
    <w:p>
      <w:r>
        <w:t>REQ-598: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ADMIN_PERSONAL_COLLECTION_ID,</w:t>
        <w:br/>
        <w:t xml:space="preserve"> ...</w:t>
      </w:r>
    </w:p>
    <w:p>
      <w:r>
        <w:t>REQ-599: import { onlyOn } from "@cypress/skip-test";</w:t>
        <w:br/>
        <w:br/>
        <w:t>const { H } = cy;</w:t>
        <w:br/>
        <w:t>import { USERS } from "e2e/support/cypress_data";</w:t>
        <w:br/>
        <w:t>import { SAMPLE_DATABASE } from "e2e/support/cypress_sample_database";</w:t>
        <w:br/>
        <w:t>import {...</w:t>
      </w:r>
    </w:p>
    <w:p>
      <w:r>
        <w:t>REQ-600: const { H } = cy;</w:t>
        <w:br/>
        <w:t>import { SAMPLE_DATABASE } from "e2e/support/cypress_sample_database";</w:t>
        <w:br/>
        <w:t>import * as S from "e2e/support/cypress_sample_instance_data";</w:t>
        <w:br/>
        <w:t>import { createMockDashboardCard } from...</w:t>
      </w:r>
    </w:p>
    <w:p>
      <w:r>
        <w:t>REQ-601: import { assoc } from "icepick";</w:t>
        <w:br/>
        <w:t>import _ from "underscore";</w:t>
        <w:br/>
        <w:br/>
        <w:t>const { H } = cy;</w:t>
        <w:br/>
        <w:t>import { SAMPLE_DB_ID, USERS, USER_GROUPS } from "e2e/support/cypress_data";</w:t>
        <w:br/>
        <w:t>import {</w:t>
        <w:br/>
        <w:t xml:space="preserve">  ORDERS_COUNT_QUESTION_ID,</w:t>
        <w:br/>
        <w:t xml:space="preserve"> ...</w:t>
      </w:r>
    </w:p>
    <w:p>
      <w:r>
        <w:t>REQ-602: import { assoc } from "icepick";</w:t>
        <w:br/>
        <w:t>import _ from "underscore";</w:t>
        <w:br/>
        <w:br/>
        <w:t>const { H } = cy;</w:t>
        <w:br/>
        <w:t>import { SAMPLE_DB_ID } from "e2e/support/cypress_data";</w:t>
        <w:br/>
        <w:t>import { SAMPLE_DATABASE } from...</w:t>
      </w:r>
    </w:p>
    <w:p>
      <w:r>
        <w:t>REQ-603: const { H } = cy;</w:t>
        <w:br/>
        <w:t>import { SAMPLE_DATABASE } from "e2e/support/cypress_sample_database";</w:t>
        <w:br/>
        <w:t>import {</w:t>
        <w:br/>
        <w:t xml:space="preserve">  ADMIN_PERSONAL_COLLECTION_ID,</w:t>
        <w:br/>
        <w:t xml:space="preserve">  NORMAL_PERSONAL_COLLECTION_ID,</w:t>
        <w:br/>
        <w:t xml:space="preserve">  ORDERS_BY_YEAR_QUESTION_ID,</w:t>
        <w:br/>
        <w:t xml:space="preserve"> ...</w:t>
      </w:r>
    </w:p>
    <w:p>
      <w:r>
        <w:t>REQ-604: const { H } = cy;</w:t>
        <w:br/>
        <w:t>import { SAMPLE_DATABASE } from "e2e/support/cypress_sample_database";</w:t>
        <w:br/>
        <w:t>import { ORDERS_DASHBOARD_ID } from "e2e/support/cypress_sample_instance_data";</w:t>
        <w:br/>
        <w:t>import { createMockParameter }...</w:t>
      </w:r>
    </w:p>
    <w:p>
      <w:r>
        <w:t>REQ-605: const { H } = cy;</w:t>
        <w:br/>
        <w:t>import { SAMPLE_DATABASE } from "e2e/support/cypress_sample_database";</w:t>
        <w:br/>
        <w:br/>
        <w:t>const { ORDERS, ORDERS_ID, PEOPLE, PEOPLE_ID, PRODUCTS, PRODUCTS_ID } =</w:t>
        <w:br/>
        <w:t xml:space="preserve"> ...</w:t>
      </w:r>
    </w:p>
    <w:p>
      <w:r>
        <w:t>REQ-606: const { H } = cy;</w:t>
        <w:br/>
        <w:br/>
        <w:t>import { SAMPLE_DB_ID } from "e2e/support/cypress_data";</w:t>
        <w:br/>
        <w:t>import { ORDERS_DASHBOARD_ID } from "e2e/support/cypress_sample_instance_data";</w:t>
        <w:br/>
        <w:t>import {</w:t>
        <w:br/>
        <w:t xml:space="preserve">  ORDERS_COUNT_BY_CREATED_AT,</w:t>
        <w:br/>
        <w:t xml:space="preserve"> ...</w:t>
      </w:r>
    </w:p>
    <w:p>
      <w:r>
        <w:t>REQ-607: const { H } = cy;</w:t>
        <w:br/>
        <w:br/>
        <w:t>import { ORDERS_DASHBOARD_ID } from "e2e/support/cypress_sample_instance_data";</w:t>
        <w:br/>
        <w:t>import {</w:t>
        <w:br/>
        <w:t xml:space="preserve">  ORDERS_COUNT_BY_CREATED_AT,</w:t>
        <w:br/>
        <w:t xml:space="preserve">  ORDERS_COUNT_BY_CREATED_AT_AND_PRODUCT_CATEGORY,</w:t>
        <w:br/>
        <w:t xml:space="preserve"> ...</w:t>
      </w:r>
    </w:p>
    <w:p>
      <w:r>
        <w:t>REQ-608: const { H } = cy;</w:t>
        <w:br/>
        <w:br/>
        <w:t>import { ORDERS_DASHBOARD_ID } from "e2e/support/cypress_sample_instance_data";</w:t>
        <w:br/>
        <w:t>import {</w:t>
        <w:br/>
        <w:t xml:space="preserve">  ACCOUNTS_COUNT_BY_COUNTRY,</w:t>
        <w:br/>
        <w:t xml:space="preserve">  COUNTRY_CODES,</w:t>
        <w:br/>
        <w:t xml:space="preserve">  ORDERS_COUNT_BY_PRODUCT_CATEGORY,</w:t>
        <w:br/>
        <w:t>} from...</w:t>
      </w:r>
    </w:p>
    <w:p>
      <w:r>
        <w:t>REQ-609: const { H } = cy;</w:t>
        <w:br/>
        <w:br/>
        <w:t>import {</w:t>
        <w:br/>
        <w:t xml:space="preserve">  ORDERS_COUNT_BY_CREATED_AT,</w:t>
        <w:br/>
        <w:t xml:space="preserve">  ORDERS_COUNT_BY_PRODUCT_CATEGORY,</w:t>
        <w:br/>
        <w:t xml:space="preserve">  PRODUCTS_COUNT_BY_CATEGORY,</w:t>
        <w:br/>
        <w:t xml:space="preserve">  PRODUCTS_COUNT_BY_CATEGORY_PIE,</w:t>
        <w:br/>
        <w:t xml:space="preserve">  PRODUCTS_COUNT_BY_CREATED_AT,</w:t>
        <w:br/>
        <w:t xml:space="preserve"> ...</w:t>
      </w:r>
    </w:p>
    <w:p>
      <w:r>
        <w:t>REQ-610: const { H } = cy;</w:t>
        <w:br/>
        <w:br/>
        <w:t>import {</w:t>
        <w:br/>
        <w:t xml:space="preserve">  PRODUCTS_AVERAGE_BY_CATEGORY,</w:t>
        <w:br/>
        <w:t xml:space="preserve">  PRODUCTS_COUNT_BY_CATEGORY,</w:t>
        <w:br/>
        <w:t>} from "e2e/support/test-visualizer-data";</w:t>
        <w:br/>
        <w:br/>
        <w:t>describe("scenarios &gt; dashboard &gt; visualizer &gt; filters", () =&gt; {</w:t>
        <w:br/>
        <w:t>...</w:t>
      </w:r>
    </w:p>
    <w:p>
      <w:r>
        <w:t>REQ-611: const { H } = cy;</w:t>
        <w:br/>
        <w:br/>
        <w:t>import { ORDERS_DASHBOARD_ID } from "e2e/support/cypress_sample_instance_data";</w:t>
        <w:br/>
        <w:t>import {</w:t>
        <w:br/>
        <w:t xml:space="preserve">  ORDERS_COUNT_BY_CREATED_AT,</w:t>
        <w:br/>
        <w:t xml:space="preserve">  ORDERS_COUNT_BY_PRODUCT_CATEGORY,</w:t>
        <w:br/>
        <w:t xml:space="preserve"> ...</w:t>
      </w:r>
    </w:p>
    <w:p>
      <w:r>
        <w:t>REQ-612: const { H } = cy;</w:t>
        <w:br/>
        <w:br/>
        <w:t>import {</w:t>
        <w:br/>
        <w:t xml:space="preserve">  ORDERS_COUNT_BY_CREATED_AT,</w:t>
        <w:br/>
        <w:t xml:space="preserve">  ORDERS_COUNT_BY_PRODUCT_CATEGORY,</w:t>
        <w:br/>
        <w:t xml:space="preserve">  PRODUCTS_COUNT_BY_CATEGORY,</w:t>
        <w:br/>
        <w:t xml:space="preserve">  PRODUCTS_COUNT_BY_CATEGORY_PIE,</w:t>
        <w:br/>
        <w:t xml:space="preserve">  PRODUCTS_COUNT_BY_CREATED_AT,</w:t>
        <w:br/>
        <w:t xml:space="preserve"> ...</w:t>
      </w:r>
    </w:p>
    <w:p>
      <w:r>
        <w:t>REQ-613: import { ORDERS_DASHBOARD_ID } from "e2e/support/cypress_sample_instance_data";</w:t>
        <w:br/>
        <w:t>import {</w:t>
        <w:br/>
        <w:t xml:space="preserve">  ACCOUNTS_COUNT_BY_CREATED_AT,</w:t>
        <w:br/>
        <w:t xml:space="preserve">  ORDERS_COUNT_BY_CREATED_AT,</w:t>
        <w:br/>
        <w:t xml:space="preserve">  ORDERS_COUNT_BY_PRODUCT_CATEGORY,</w:t>
        <w:br/>
        <w:t xml:space="preserve"> ...</w:t>
      </w:r>
    </w:p>
    <w:p>
      <w:r>
        <w:t>REQ-614: const { H } = cy;</w:t>
        <w:br/>
        <w:t>import { SAMPLE_DB_ID } from "e2e/support/cypress_data";</w:t>
        <w:br/>
        <w:t>import { SAMPLE_DATABASE } from "e2e/support/cypress_sample_database";</w:t>
        <w:br/>
        <w:t>import { ORDERS_BY_YEAR_QUESTION_ID } from...</w:t>
      </w:r>
    </w:p>
    <w:p>
      <w:r>
        <w:t>REQ-615: const { H } = cy;</w:t>
        <w:br/>
        <w:t>import { SAMPLE_DB_ID, USER_GROUPS } from "e2e/support/cypress_data";</w:t>
        <w:br/>
        <w:t>import { SAMPLE_DATABASE } from "e2e/support/cypress_sample_database";</w:t>
        <w:br/>
        <w:t>import {</w:t>
        <w:br/>
        <w:t xml:space="preserve">  NORMAL_USER_ID,</w:t>
        <w:br/>
        <w:t xml:space="preserve"> ...</w:t>
      </w:r>
    </w:p>
    <w:p>
      <w:r>
        <w:t>REQ-616: const { H } = cy;</w:t>
        <w:br/>
        <w:t>import {</w:t>
        <w:br/>
        <w:t xml:space="preserve">  ORDERS_BY_YEAR_QUESTION_ID,</w:t>
        <w:br/>
        <w:t xml:space="preserve">  ORDERS_COUNT_QUESTION_ID,</w:t>
        <w:br/>
        <w:t>} from "e2e/support/cypress_sample_instance_data";</w:t>
        <w:br/>
        <w:br/>
        <w:t>const cards = [</w:t>
        <w:br/>
        <w:t xml:space="preserve">  {</w:t>
        <w:br/>
        <w:t xml:space="preserve">    card_id: ORDERS_COUNT_QUESTION_ID,</w:t>
        <w:br/>
        <w:t xml:space="preserve">   ...</w:t>
      </w:r>
    </w:p>
    <w:p>
      <w:r>
        <w:t>REQ-617: const { H } = cy;</w:t>
        <w:br/>
        <w:t>import { SAMPLE_DB_ID, WRITABLE_DB_ID } from "e2e/support/cypress_data";</w:t>
        <w:br/>
        <w:t>import { SAMPLE_DATABASE } from "e2e/support/cypress_sample_database";</w:t>
        <w:br/>
        <w:t>import { ORDERS_QUESTION_ID } from...</w:t>
      </w:r>
    </w:p>
    <w:p>
      <w:r>
        <w:t>REQ-618: import _ from "underscore";</w:t>
        <w:br/>
        <w:br/>
        <w:t>const { H } = cy;</w:t>
        <w:br/>
        <w:t>import { SAMPLE_DB_ID } from "e2e/support/cypress_data";</w:t>
        <w:br/>
        <w:t>import { SAMPLE_DATABASE } from "e2e/support/cypress_sample_database";</w:t>
        <w:br/>
        <w:t>import { GRID_WIDTH }...</w:t>
      </w:r>
    </w:p>
    <w:p>
      <w:r>
        <w:t>REQ-619: const { H } = cy;</w:t>
        <w:br/>
        <w:br/>
        <w:t>describe("scenarios &gt; dashboard cards &gt; undo",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});</w:t>
        <w:br/>
        <w:br/>
        <w:t xml:space="preserve">  it(</w:t>
        <w:br/>
        <w:t xml:space="preserve">    "when undoing a dashcard removal or dashcard...</w:t>
      </w:r>
    </w:p>
    <w:p>
      <w:r>
        <w:t>REQ-620: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ORDERS_DASHBOARD_DASHCARD_ID,</w:t>
        <w:br/>
        <w:t xml:space="preserve"> ...</w:t>
      </w:r>
    </w:p>
    <w:p>
      <w:r>
        <w:t>REQ-621: import {</w:t>
        <w:br/>
        <w:t xml:space="preserve">  ORDERS_DASHBOARD_ID,</w:t>
        <w:br/>
        <w:t xml:space="preserve">  READ_ONLY_PERSONAL_COLLECTION_ID,</w:t>
        <w:br/>
        <w:t>} from "e2e/support/cypress_sample_instance_data";</w:t>
        <w:br/>
        <w:t>import * as H from "e2e/support/helpers";</w:t>
        <w:br/>
        <w:t>import { createMockParameter } from...</w:t>
      </w:r>
    </w:p>
    <w:p>
      <w:r>
        <w:t>REQ-622: const { H } = cy;</w:t>
        <w:br/>
        <w:t>import { USER_GROUPS } from "e2e/support/cypress_data";</w:t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...</w:t>
      </w:r>
    </w:p>
    <w:p>
      <w:r>
        <w:t>REQ-623: const { H } = cy;</w:t>
        <w:br/>
        <w:t>import { SAMPLE_DATABASE } from "e2e/support/cypress_sample_database";</w:t>
        <w:br/>
        <w:t>import {</w:t>
        <w:br/>
        <w:t xml:space="preserve">  createMockDashboardCard,</w:t>
        <w:br/>
        <w:t xml:space="preserve">  createMockParameter,</w:t>
        <w:br/>
        <w:t>} from "metabase-types/api/mocks";</w:t>
        <w:br/>
        <w:br/>
        <w:t>const {...</w:t>
      </w:r>
    </w:p>
    <w:p>
      <w:r>
        <w:t>REQ-624: const { H } = cy;</w:t>
        <w:br/>
        <w:t>import { SAMPLE_DATABASE } from "e2e/support/cypress_sample_database";</w:t>
        <w:br/>
        <w:t>import { ORDERS_DASHBOARD_ID } from "e2e/support/cypress_sample_instance_data";</w:t>
        <w:br/>
        <w:br/>
        <w:t>describe("scenarios &gt;...</w:t>
      </w:r>
    </w:p>
    <w:p>
      <w:r>
        <w:t>REQ-625: const { H } = cy;</w:t>
        <w:br/>
        <w:t>import { WRITABLE_DB_ID } from "e2e/support/cypress_data";</w:t>
        <w:br/>
        <w:t>import { SAMPLE_DATABASE } from "e2e/support/cypress_sample_database";</w:t>
        <w:br/>
        <w:t>import { ORDERS_DASHBOARD_ID } from...</w:t>
      </w:r>
    </w:p>
    <w:p>
      <w:r>
        <w:t>REQ-626: const { H } = cy;</w:t>
        <w:br/>
        <w:t>import { ORDERS_DASHBOARD_ID } from "e2e/support/cypress_sample_instance_data";</w:t>
        <w:br/>
        <w:br/>
        <w:t>function filterDashboard(suggests = true) {</w:t>
        <w:br/>
        <w:t xml:space="preserve">  H.visitDashboard(ORDERS_DASHBOARD_ID);</w:t>
        <w:br/>
        <w:t xml:space="preserve"> ...</w:t>
      </w:r>
    </w:p>
    <w:p>
      <w:r>
        <w:t>REQ-627: const { H } = cy;</w:t>
        <w:br/>
        <w:t>import { SAMPLE_DATABASE } from "e2e/support/cypress_sample_database";</w:t>
        <w:br/>
        <w:t>import type { StructuredQuestionDetails } from "e2e/support/helpers";</w:t>
        <w:br/>
        <w:br/>
        <w:t>const { PRODUCTS_ID, PRODUCTS } =...</w:t>
      </w:r>
    </w:p>
    <w:p>
      <w:r>
        <w:t>REQ-628: const { H } = cy;</w:t>
        <w:br/>
        <w:t>import { SAMPLE_DATABASE } from "e2e/support/cypress_sample_database";</w:t>
        <w:br/>
        <w:br/>
        <w:t>const { PRODUCTS, PRODUCTS_ID } = SAMPLE_DATABASE;</w:t>
        <w:br/>
        <w:br/>
        <w:t>const FILTER = {</w:t>
        <w:br/>
        <w:t xml:space="preserve">  name: "Category",</w:t>
        <w:br/>
        <w:t xml:space="preserve">  slug: "category",</w:t>
        <w:br/>
        <w:t>...</w:t>
      </w:r>
    </w:p>
    <w:p>
      <w:r>
        <w:t>REQ-629: const { H } = cy;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 ORDERS_COUNT_QUESTION_ID,</w:t>
        <w:br/>
        <w:t>} from...</w:t>
      </w:r>
    </w:p>
    <w:p>
      <w:r>
        <w:t>REQ-630: const { H } = cy;</w:t>
        <w:br/>
        <w:br/>
        <w:t>import { WRITABLE_DB_ID } from "e2e/support/cypress_data";</w:t>
        <w:br/>
        <w:t>import { SAMPLE_DATABASE } from "e2e/support/cypress_sample_database";</w:t>
        <w:br/>
        <w:t>import type {</w:t>
        <w:br/>
        <w:t xml:space="preserve">  DashboardDetails,</w:t>
        <w:br/>
        <w:t xml:space="preserve"> ...</w:t>
      </w:r>
    </w:p>
    <w:p>
      <w:r>
        <w:t>REQ-631: const { H } = cy;</w:t>
        <w:br/>
        <w:t>import { SAMPLE_DATABASE } from "e2e/support/cypress_sample_database";</w:t>
        <w:br/>
        <w:br/>
        <w:t>const { ORDERS_ID } = SAMPLE_DATABASE;</w:t>
        <w:br/>
        <w:br/>
        <w:t>describe("dashboard filters values source config clearing and...</w:t>
      </w:r>
    </w:p>
    <w:p>
      <w:r>
        <w:t>REQ-632: const { H } = cy;</w:t>
        <w:br/>
        <w:t>import {</w:t>
        <w:br/>
        <w:t xml:space="preserve">  ORDERS_DASHBOARD_DASHCARD_ID,</w:t>
        <w:br/>
        <w:t xml:space="preserve">  ORDERS_DASHBOARD_ID,</w:t>
        <w:br/>
        <w:t>} from "e2e/support/cypress_sample_instance_data";</w:t>
        <w:br/>
        <w:br/>
        <w:t>import * as DateFilter from...</w:t>
      </w:r>
    </w:p>
    <w:p>
      <w:r>
        <w:t>REQ-633: const { H } = cy;</w:t>
        <w:br/>
        <w:t>import { SAMPLE_DATABASE } from "e2e/support/cypress_sample_database";</w:t>
        <w:br/>
        <w:br/>
        <w:t>const { ORDERS, ORDERS_ID, PRODUCTS, PRODUCTS_ID } = SAMPLE_DATABASE;</w:t>
        <w:br/>
        <w:br/>
        <w:t>const questionDetails = {</w:t>
        <w:br/>
        <w:t xml:space="preserve">  name:...</w:t>
      </w:r>
    </w:p>
    <w:p>
      <w:r>
        <w:t>REQ-634: const { H } = cy;</w:t>
        <w:br/>
        <w:t>import { ORDERS_DASHBOARD_ID } from "e2e/support/cypress_sample_instance_data";</w:t>
        <w:br/>
        <w:br/>
        <w:t>import { addWidgetStringFilter } from...</w:t>
      </w:r>
    </w:p>
    <w:p>
      <w:r>
        <w:t>REQ-635: const { H } = cy;</w:t>
        <w:br/>
        <w:t>import {</w:t>
        <w:br/>
        <w:t xml:space="preserve">  ORDERS_DASHBOARD_DASHCARD_ID,</w:t>
        <w:br/>
        <w:t xml:space="preserve">  ORDERS_DASHBOARD_ID,</w:t>
        <w:br/>
        <w:t>} from "e2e/support/cypress_sample_instance_data";</w:t>
        <w:br/>
        <w:br/>
        <w:t>import {</w:t>
        <w:br/>
        <w:t xml:space="preserve">  addWidgetStringFilter,</w:t>
        <w:br/>
        <w:t xml:space="preserve">  selectFilterValueFromList,</w:t>
        <w:br/>
        <w:t>}...</w:t>
      </w:r>
    </w:p>
    <w:p>
      <w:r>
        <w:t>REQ-636: const { H } = cy;</w:t>
        <w:br/>
        <w:t>import { SAMPLE_DATABASE } from "e2e/support/cypress_sample_database";</w:t>
        <w:br/>
        <w:t>import { createMockParameter } from "metabase-types/api/mocks";</w:t>
        <w:br/>
        <w:br/>
        <w:t>const { PEOPLE, PEOPLE_ID, ORDERS_ID } =...</w:t>
      </w:r>
    </w:p>
    <w:p>
      <w:r>
        <w:t>REQ-637: const { H } = cy;</w:t>
        <w:br/>
        <w:t>import { SAMPLE_DATABASE } from "e2e/support/cypress_sample_database";</w:t>
        <w:br/>
        <w:br/>
        <w:t>const { PRODUCTS_ID } = SAMPLE_DATABASE;</w:t>
        <w:br/>
        <w:br/>
        <w:t>describe("scenarios &gt; dashboard &gt; filters &gt; nested questions", ()...</w:t>
      </w:r>
    </w:p>
    <w:p>
      <w:r>
        <w:t>REQ-638: const { H } = cy;</w:t>
        <w:br/>
        <w:t>import { SAMPLE_DATABASE } from "e2e/support/cypress_sample_database";</w:t>
        <w:br/>
        <w:t>import { ORDERS_DASHBOARD_ID } from "e2e/support/cypress_sample_instance_data";</w:t>
        <w:br/>
        <w:br/>
        <w:t>const { ACCOUNTS, ORDERS_ID }...</w:t>
      </w:r>
    </w:p>
    <w:p>
      <w:r>
        <w:t>REQ-639: const { H } = cy;</w:t>
        <w:br/>
        <w:t>import { ORDERS_DASHBOARD_ID } from "e2e/support/cypress_sample_instance_data";</w:t>
        <w:br/>
        <w:br/>
        <w:t>import { addWidgetNumberFilter } from "../native-filters/helpers/e2e-field-filter-helpers";</w:t>
        <w:br/>
        <w:br/>
        <w:t>import...</w:t>
      </w:r>
    </w:p>
    <w:p>
      <w:r>
        <w:t>REQ-640: const { H } = cy;</w:t>
        <w:br/>
        <w:br/>
        <w:t>import { SAMPLE_DATABASE } from "e2e/support/cypress_sample_database";</w:t>
        <w:br/>
        <w:t>import type {</w:t>
        <w:br/>
        <w:t xml:space="preserve">  DashboardDetails,</w:t>
        <w:br/>
        <w:t xml:space="preserve">  NativeQuestionDetails,</w:t>
        <w:br/>
        <w:t xml:space="preserve">  StructuredQuestionDetails,</w:t>
        <w:br/>
        <w:t>} from...</w:t>
      </w:r>
    </w:p>
    <w:p>
      <w:r>
        <w:t>REQ-641: const { H } = cy;</w:t>
        <w:br/>
        <w:t>import { SAMPLE_DATABASE } from "e2e/support/cypress_sample_database";</w:t>
        <w:br/>
        <w:t>import {</w:t>
        <w:br/>
        <w:t xml:space="preserve">  ORDERS_COUNT_QUESTION_ID,</w:t>
        <w:br/>
        <w:t xml:space="preserve">  ORDERS_QUESTION_ID,</w:t>
        <w:br/>
        <w:t>} from...</w:t>
      </w:r>
    </w:p>
    <w:p>
      <w:r>
        <w:t>REQ-642: const { H } = cy;</w:t>
        <w:br/>
        <w:t>import { USER_GROUPS, WRITABLE_DB_ID } from "e2e/support/cypress_data";</w:t>
        <w:br/>
        <w:t>import { SAMPLE_DATABASE } from "e2e/support/cypress_sample_database";</w:t>
        <w:br/>
        <w:br/>
        <w:t>const { PRODUCTS, PRODUCTS_ID } =...</w:t>
      </w:r>
    </w:p>
    <w:p>
      <w:r>
        <w:t>REQ-643: const { H } = cy;</w:t>
        <w:br/>
        <w:br/>
        <w:t>import * as DateFilter from "../native-filters/helpers/e2e-date-filter-helpers";</w:t>
        <w:br/>
        <w:br/>
        <w:t>import {</w:t>
        <w:br/>
        <w:t xml:space="preserve">  DASHBOARD_SQL_DATE_FILTERS,</w:t>
        <w:br/>
        <w:t xml:space="preserve">  questionDetails,</w:t>
        <w:br/>
        <w:t>} from...</w:t>
      </w:r>
    </w:p>
    <w:p>
      <w:r>
        <w:t>REQ-644: const { H } = cy;</w:t>
        <w:br/>
        <w:t>import { SAMPLE_DATABASE } from "e2e/support/cypress_sample_database";</w:t>
        <w:br/>
        <w:br/>
        <w:t>import { addWidgetStringFilter } from "../native-filters/helpers/e2e-field-filter-helpers";</w:t>
        <w:br/>
        <w:br/>
        <w:t>const { ORDERS }...</w:t>
      </w:r>
    </w:p>
    <w:p>
      <w:r>
        <w:t>REQ-645: const { H } = cy;</w:t>
        <w:br/>
        <w:br/>
        <w:t>import {</w:t>
        <w:br/>
        <w:t xml:space="preserve">  addWidgetStringFilter,</w:t>
        <w:br/>
        <w:t xml:space="preserve">  applyFilterByType,</w:t>
        <w:br/>
        <w:t xml:space="preserve">  selectFilterValueFromList,</w:t>
        <w:br/>
        <w:t>} from "../native-filters/helpers/e2e-field-filter-helpers";</w:t>
        <w:br/>
        <w:br/>
        <w:t>import {</w:t>
        <w:br/>
        <w:t xml:space="preserve"> ...</w:t>
      </w:r>
    </w:p>
    <w:p>
      <w:r>
        <w:t>REQ-646: const { H } = cy;</w:t>
        <w:br/>
        <w:br/>
        <w:t>describe("scenarios &gt; dashboard &gt; filters &gt; SQL &gt; management",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});</w:t>
        <w:br/>
        <w:br/>
        <w:t xml:space="preserve">  describe("number filter", () =&gt; {</w:t>
        <w:br/>
        <w:t xml:space="preserve">   ...</w:t>
      </w:r>
    </w:p>
    <w:p>
      <w:r>
        <w:t>REQ-647: const { H } = cy;</w:t>
        <w:br/>
        <w:br/>
        <w:t>import { addWidgetNumberFilter } from "../native-filters/helpers/e2e-field-filter-helpers";</w:t>
        <w:br/>
        <w:br/>
        <w:t>import {</w:t>
        <w:br/>
        <w:t xml:space="preserve">  DASHBOARD_SQL_NUMBER_FILTERS,</w:t>
        <w:br/>
        <w:t xml:space="preserve">  questionDetails,</w:t>
        <w:br/>
        <w:t>} from...</w:t>
      </w:r>
    </w:p>
    <w:p>
      <w:r>
        <w:t>REQ-648: import { produce } from "immer";</w:t>
        <w:br/>
        <w:br/>
        <w:t>const { H } = cy;</w:t>
        <w:br/>
        <w:t>import { SAMPLE_DATABASE } from "e2e/support/cypress_sample_database";</w:t>
        <w:br/>
        <w:br/>
        <w:t>const { PRODUCTS } = SAMPLE_DATABASE;</w:t>
        <w:br/>
        <w:br/>
        <w:t>const questionDetails = {</w:t>
        <w:br/>
        <w:t xml:space="preserve">  name:...</w:t>
      </w:r>
    </w:p>
    <w:p>
      <w:r>
        <w:t>REQ-649: const { H } = cy;</w:t>
        <w:br/>
        <w:br/>
        <w:t>const questionDetails = {</w:t>
        <w:br/>
        <w:t xml:space="preserve">  name: "Return input value",</w:t>
        <w:br/>
        <w:t xml:space="preserve">  native: {</w:t>
        <w:br/>
        <w:t xml:space="preserve">    query: "select {{filter}}",</w:t>
        <w:br/>
        <w:t xml:space="preserve">    "template-tags": {</w:t>
        <w:br/>
        <w:t xml:space="preserve">      filter: {</w:t>
        <w:br/>
        <w:t xml:space="preserve">        id:...</w:t>
      </w:r>
    </w:p>
    <w:p>
      <w:r>
        <w:t>REQ-650: const { H } = cy;</w:t>
        <w:br/>
        <w:br/>
        <w:t>import { applyFilterByType } from "../native-filters/helpers/e2e-field-filter-helpers";</w:t>
        <w:br/>
        <w:br/>
        <w:t>import {</w:t>
        <w:br/>
        <w:t xml:space="preserve">  DASHBOARD_SQL_TEXT_FILTERS,</w:t>
        <w:br/>
        <w:t xml:space="preserve">  questionDetails,</w:t>
        <w:br/>
        <w:t>} from...</w:t>
      </w:r>
    </w:p>
    <w:p>
      <w:r>
        <w:t>REQ-651: const { H } = cy;</w:t>
        <w:br/>
        <w:t>import { SAMPLE_DATABASE } from "e2e/support/cypress_sample_database";</w:t>
        <w:br/>
        <w:br/>
        <w:t>import {</w:t>
        <w:br/>
        <w:t xml:space="preserve">  applyFilterByType,</w:t>
        <w:br/>
        <w:t xml:space="preserve">  selectDefaultValueFromPopover,</w:t>
        <w:br/>
        <w:t>} from...</w:t>
      </w:r>
    </w:p>
    <w:p>
      <w:r>
        <w:t>REQ-652: const { H } = cy;</w:t>
        <w:br/>
        <w:t>import { SAMPLE_DATABASE } from "e2e/support/cypress_sample_database";</w:t>
        <w:br/>
        <w:br/>
        <w:t>const { PEOPLE, PEOPLE_ID, PRODUCTS, PRODUCTS_ID } = SAMPLE_DATABASE;</w:t>
        <w:br/>
        <w:br/>
        <w:t>// the dashboard parameters used in...</w:t>
      </w:r>
    </w:p>
    <w:p>
      <w:r>
        <w:t>REQ-653: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...</w:t>
      </w:r>
    </w:p>
    <w:p>
      <w:r>
        <w:t>REQ-654: export const DASHBOARD_DATE_FILTERS = {</w:t>
        <w:br/>
        <w:t xml:space="preserve">  "Month and Year": {</w:t>
        <w:br/>
        <w:t xml:space="preserve">    value: {</w:t>
        <w:br/>
        <w:t xml:space="preserve">      month: "Nov",</w:t>
        <w:br/>
        <w:t xml:space="preserve">      year: "2022",</w:t>
        <w:br/>
        <w:t xml:space="preserve">    },</w:t>
        <w:br/>
        <w:t xml:space="preserve">    representativeResult: "85.88",</w:t>
        <w:br/>
        <w:t xml:space="preserve">  },</w:t>
        <w:br/>
        <w:t xml:space="preserve">  "Quarter and Year": {</w:t>
        <w:br/>
        <w:t xml:space="preserve">    value: {</w:t>
        <w:br/>
        <w:t>...</w:t>
      </w:r>
    </w:p>
    <w:p>
      <w:r>
        <w:t>REQ-655: export const DASHBOARD_LOCATION_FILTERS = {</w:t>
        <w:br/>
        <w:t xml:space="preserve">  Is: {</w:t>
        <w:br/>
        <w:t xml:space="preserve">    value: "Abbeville",</w:t>
        <w:br/>
        <w:t xml:space="preserve">    representativeResult: "1510",</w:t>
        <w:br/>
        <w:t xml:space="preserve">  },</w:t>
        <w:br/>
        <w:t xml:space="preserve">  "Is not": {</w:t>
        <w:br/>
        <w:t xml:space="preserve">    value: "Abbeville",</w:t>
        <w:br/>
        <w:t xml:space="preserve">    representativeResult: "37.65",</w:t>
        <w:br/>
        <w:t xml:space="preserve">  },</w:t>
        <w:br/>
        <w:t xml:space="preserve"> ...</w:t>
      </w:r>
    </w:p>
    <w:p>
      <w:r>
        <w:t>REQ-656: export const DASHBOARD_NUMBER_FILTERS = [</w:t>
        <w:br/>
        <w:t xml:space="preserve">  {</w:t>
        <w:br/>
        <w:t xml:space="preserve">    operator: "Equal to",</w:t>
        <w:br/>
        <w:t xml:space="preserve">    value: "2.07",</w:t>
        <w:br/>
        <w:t xml:space="preserve">    representativeResult: "37.65",</w:t>
        <w:br/>
        <w:t xml:space="preserve">  },</w:t>
        <w:br/>
        <w:t xml:space="preserve">  {</w:t>
        <w:br/>
        <w:t xml:space="preserve">    operator: "Equal to",</w:t>
        <w:br/>
        <w:t xml:space="preserve">    value: "2.07",</w:t>
        <w:br/>
        <w:t xml:space="preserve">   ...</w:t>
      </w:r>
    </w:p>
    <w:p>
      <w:r>
        <w:t>REQ-657: import { SAMPLE_DATABASE } from "e2e/support/cypress_sample_database";</w:t>
        <w:br/>
        <w:br/>
        <w:t>const { PEOPLE } = SAMPLE_DATABASE;</w:t>
        <w:br/>
        <w:br/>
        <w:t>export const DASHBOARD_SQL_DATE_FILTERS = {</w:t>
        <w:br/>
        <w:t xml:space="preserve">  "Month and Year": {</w:t>
        <w:br/>
        <w:t xml:space="preserve">    sqlFilter:...</w:t>
      </w:r>
    </w:p>
    <w:p>
      <w:r>
        <w:t>REQ-658: import { SAMPLE_DATABASE } from "e2e/support/cypress_sample_database";</w:t>
        <w:br/>
        <w:br/>
        <w:t>const { PEOPLE } = SAMPLE_DATABASE;</w:t>
        <w:br/>
        <w:br/>
        <w:t>export const questionDetails = {</w:t>
        <w:br/>
        <w:t xml:space="preserve">  name: "SQL with Field Filter",</w:t>
        <w:br/>
        <w:t xml:space="preserve">  native: {</w:t>
        <w:br/>
        <w:t xml:space="preserve">    query:</w:t>
        <w:br/>
        <w:t xml:space="preserve"> ...</w:t>
      </w:r>
    </w:p>
    <w:p>
      <w:r>
        <w:t>REQ-659: import { SAMPLE_DATABASE } from "e2e/support/cypress_sample_database";</w:t>
        <w:br/>
        <w:br/>
        <w:t>const { PRODUCTS } = SAMPLE_DATABASE;</w:t>
        <w:br/>
        <w:br/>
        <w:t>export const DASHBOARD_SQL_NUMBER_FILTERS = {</w:t>
        <w:br/>
        <w:t xml:space="preserve">  "Equal to": {</w:t>
        <w:br/>
        <w:t xml:space="preserve">    sqlFilter:...</w:t>
      </w:r>
    </w:p>
    <w:p>
      <w:r>
        <w:t>REQ-660: import { SAMPLE_DATABASE } from "e2e/support/cypress_sample_database";</w:t>
        <w:br/>
        <w:br/>
        <w:t>const { PRODUCTS } = SAMPLE_DATABASE;</w:t>
        <w:br/>
        <w:br/>
        <w:t>export const DASHBOARD_SQL_TEXT_FILTERS = {</w:t>
        <w:br/>
        <w:t xml:space="preserve">  Is: {</w:t>
        <w:br/>
        <w:t xml:space="preserve">    sqlFilter: "string/=",</w:t>
        <w:br/>
        <w:t xml:space="preserve">   ...</w:t>
      </w:r>
    </w:p>
    <w:p>
      <w:r>
        <w:t>REQ-661: export const DASHBOARD_TEXT_FILTERS = [</w:t>
        <w:br/>
        <w:t xml:space="preserve">  {</w:t>
        <w:br/>
        <w:t xml:space="preserve">    operator: "Is",</w:t>
        <w:br/>
        <w:t xml:space="preserve">    single: true,</w:t>
        <w:br/>
        <w:t xml:space="preserve">    value: "Organic",</w:t>
        <w:br/>
        <w:t xml:space="preserve">    representativeResult: "39.58",</w:t>
        <w:br/>
        <w:t xml:space="preserve">  },</w:t>
        <w:br/>
        <w:t xml:space="preserve">  {</w:t>
        <w:br/>
        <w:t xml:space="preserve">    operator: "Is not",</w:t>
        <w:br/>
        <w:t xml:space="preserve">    single: true,</w:t>
        <w:br/>
        <w:t xml:space="preserve">   ...</w:t>
      </w:r>
    </w:p>
    <w:p>
      <w:r>
        <w:t>REQ-662: const { H } = cy;</w:t>
        <w:br/>
        <w:t>import { SAMPLE_DATABASE } from "e2e/support/cypress_sample_database";</w:t>
        <w:br/>
        <w:br/>
        <w:t>const { ORDERS, ORDERS_ID, PRODUCTS } = SAMPLE_DATABASE;</w:t>
        <w:br/>
        <w:br/>
        <w:t>const dashboardDetails = {</w:t>
        <w:br/>
        <w:t xml:space="preserve">  name: "Test...</w:t>
      </w:r>
    </w:p>
    <w:p>
      <w:r>
        <w:t>REQ-663: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REQ-664: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REQ-665: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REQ-666: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REQ-667: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REQ-668: const { H } = cy;</w:t>
        <w:br/>
        <w:br/>
        <w:t>import * as QSHelpers from "./shared/dashboard-filters-query-stages";</w:t>
        <w:br/>
        <w:br/>
        <w:t>/**</w:t>
        <w:br/>
        <w:t xml:space="preserve"> * Abbreviations used for card aliases in this test suite:</w:t>
        <w:br/>
        <w:t xml:space="preserve"> *  qbq = question-based question</w:t>
        <w:br/>
        <w:t xml:space="preserve"> *  qbm =...</w:t>
      </w:r>
    </w:p>
    <w:p>
      <w:r>
        <w:t>REQ-669: const { H } = cy;</w:t>
        <w:br/>
        <w:t>import { SAMPLE_DATABASE } from "e2e/support/cypress_sample_database";</w:t>
        <w:br/>
        <w:t>import type { Card, StructuredQuery } from "metabase-types/api";</w:t>
        <w:br/>
        <w:br/>
        <w:t>import * as QSHelpers from...</w:t>
      </w:r>
    </w:p>
    <w:p>
      <w:r>
        <w:t>REQ-670: const { H } = cy;</w:t>
        <w:br/>
        <w:t>import { SAMPLE_DATABASE } from "e2e/support/cypress_sample_database";</w:t>
        <w:br/>
        <w:t>import type {</w:t>
        <w:br/>
        <w:t xml:space="preserve">  Card,</w:t>
        <w:br/>
        <w:t xml:space="preserve">  ConcreteFieldReference,</w:t>
        <w:br/>
        <w:t xml:space="preserve">  StructuredQuery,</w:t>
        <w:br/>
        <w:t>} from "metabase-types/api";</w:t>
        <w:br/>
        <w:br/>
        <w:t>const {...</w:t>
      </w:r>
    </w:p>
    <w:p>
      <w:r>
        <w:t>REQ-671: const { H } = cy;</w:t>
        <w:br/>
        <w:t>import { SAMPLE_DATABASE } from "e2e/support/cypress_sample_database";</w:t>
        <w:br/>
        <w:t>import type { ValuesQueryType } from "metabase-types/api";</w:t>
        <w:br/>
        <w:br/>
        <w:t>import { matrix } from "./matrix";</w:t>
        <w:br/>
        <w:br/>
        <w:t>export type...</w:t>
      </w:r>
    </w:p>
    <w:p>
      <w:r>
        <w:t>REQ-672: import type { TestCase } from "./matrix-helpers";</w:t>
        <w:br/>
        <w:br/>
        <w:t>export const matrix: TestCase[] = [</w:t>
        <w:br/>
        <w:t xml:space="preserve">  {</w:t>
        <w:br/>
        <w:t xml:space="preserve">    arity: "single",</w:t>
        <w:br/>
        <w:t xml:space="preserve">    type: "search",</w:t>
        <w:br/>
        <w:t xml:space="preserve">    adminType: "search",</w:t>
        <w:br/>
        <w:t xml:space="preserve">    operator: "Is",</w:t>
        <w:br/>
        <w:t xml:space="preserve">    source:...</w:t>
      </w:r>
    </w:p>
    <w:p>
      <w:r>
        <w:t>REQ-673: import { runPage } from "./helpers/matrix-helpers";</w:t>
        <w:br/>
        <w:br/>
        <w:t>describe("scenarios &gt; dashboard &gt; parameters &gt; matrix", () =&gt; {</w:t>
        <w:br/>
        <w:t xml:space="preserve">  runPage(0);</w:t>
        <w:br/>
        <w:t>});</w:t>
      </w:r>
    </w:p>
    <w:p>
      <w:r>
        <w:t>REQ-674: import { runPage } from "./helpers/matrix-helpers";</w:t>
        <w:br/>
        <w:br/>
        <w:t>describe("scenarios &gt; dashboard &gt; parameters &gt; matrix", () =&gt; {</w:t>
        <w:br/>
        <w:t xml:space="preserve">  runPage(1);</w:t>
        <w:br/>
        <w:t>});</w:t>
      </w:r>
    </w:p>
    <w:p>
      <w:r>
        <w:t>REQ-675: import { runPage } from "./helpers/matrix-helpers";</w:t>
        <w:br/>
        <w:br/>
        <w:t>describe("scenarios &gt; dashboard &gt; parameters &gt; matrix", () =&gt; {</w:t>
        <w:br/>
        <w:t xml:space="preserve">  runPage(10);</w:t>
        <w:br/>
        <w:t>});</w:t>
      </w:r>
    </w:p>
    <w:p>
      <w:r>
        <w:t>REQ-676: import { runPage } from "./helpers/matrix-helpers";</w:t>
        <w:br/>
        <w:br/>
        <w:t>describe("scenarios &gt; dashboard &gt; parameters &gt; matrix", () =&gt; {</w:t>
        <w:br/>
        <w:t xml:space="preserve">  runPage(2);</w:t>
        <w:br/>
        <w:t>});</w:t>
      </w:r>
    </w:p>
    <w:p>
      <w:r>
        <w:t>REQ-677: import { runPage } from "./helpers/matrix-helpers";</w:t>
        <w:br/>
        <w:br/>
        <w:t>describe("scenarios &gt; dashboard &gt; parameters &gt; matrix", () =&gt; {</w:t>
        <w:br/>
        <w:t xml:space="preserve">  runPage(3);</w:t>
        <w:br/>
        <w:t>});</w:t>
      </w:r>
    </w:p>
    <w:p>
      <w:r>
        <w:t>REQ-678: import { runPage } from "./helpers/matrix-helpers";</w:t>
        <w:br/>
        <w:br/>
        <w:t>describe("scenarios &gt; dashboard &gt; parameters &gt; matrix", () =&gt; {</w:t>
        <w:br/>
        <w:t xml:space="preserve">  runPage(4);</w:t>
        <w:br/>
        <w:t>});</w:t>
      </w:r>
    </w:p>
    <w:p>
      <w:r>
        <w:t>REQ-679: import { runPage } from "./helpers/matrix-helpers";</w:t>
        <w:br/>
        <w:br/>
        <w:t>describe("scenarios &gt; dashboard &gt; parameters &gt; matrix", () =&gt; {</w:t>
        <w:br/>
        <w:t xml:space="preserve">  runPage(5);</w:t>
        <w:br/>
        <w:t>});</w:t>
      </w:r>
    </w:p>
    <w:p>
      <w:r>
        <w:t>REQ-680: import { runPage } from "./helpers/matrix-helpers";</w:t>
        <w:br/>
        <w:br/>
        <w:t>describe("scenarios &gt; dashboard &gt; parameters &gt; matrix", () =&gt; {</w:t>
        <w:br/>
        <w:t xml:space="preserve">  runPage(6);</w:t>
        <w:br/>
        <w:t>});</w:t>
      </w:r>
    </w:p>
    <w:p>
      <w:r>
        <w:t>REQ-681: import { runPage } from "./helpers/matrix-helpers";</w:t>
        <w:br/>
        <w:br/>
        <w:t>describe("scenarios &gt; dashboard &gt; parameters &gt; matrix", () =&gt; {</w:t>
        <w:br/>
        <w:t xml:space="preserve">  runPage(7);</w:t>
        <w:br/>
        <w:t>});</w:t>
      </w:r>
    </w:p>
    <w:p>
      <w:r>
        <w:t>REQ-682: import { runPage } from "./helpers/matrix-helpers";</w:t>
        <w:br/>
        <w:br/>
        <w:t>describe("scenarios &gt; dashboard &gt; parameters &gt; matrix", () =&gt; {</w:t>
        <w:br/>
        <w:t xml:space="preserve">  runPage(8);</w:t>
        <w:br/>
        <w:t>});</w:t>
      </w:r>
    </w:p>
    <w:p>
      <w:r>
        <w:t>REQ-683: import { runPage } from "./helpers/matrix-helpers";</w:t>
        <w:br/>
        <w:br/>
        <w:t>describe("scenarios &gt; dashboard &gt; parameters &gt; matrix", () =&gt; {</w:t>
        <w:br/>
        <w:t xml:space="preserve">  runPage(9);</w:t>
        <w:br/>
        <w:t>});</w:t>
      </w:r>
    </w:p>
    <w:p>
      <w:r>
        <w:t>REQ-684: const { H } = cy;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 ORDERS_DASHBOARD_ID,</w:t>
        <w:br/>
        <w:t>} from...</w:t>
      </w:r>
    </w:p>
    <w:p>
      <w:r>
        <w:t>REQ-685: const { H } = cy;</w:t>
        <w:br/>
        <w:t>import { SAMPLE_DATABASE } from "e2e/support/cypress_sample_database";</w:t>
        <w:br/>
        <w:t>import { ORDERS_DASHBOARD_ID } from "e2e/support/cypress_sample_instance_data";</w:t>
        <w:br/>
        <w:t>import { createMockParameter }...</w:t>
      </w:r>
    </w:p>
    <w:p>
      <w:r>
        <w:t>REQ-686: const { H } = cy;</w:t>
        <w:br/>
        <w:br/>
        <w:t>import {</w:t>
        <w:br/>
        <w:t xml:space="preserve">  guiDashboard,</w:t>
        <w:br/>
        <w:t xml:space="preserve">  guiQuestion,</w:t>
        <w:br/>
        <w:t xml:space="preserve">  mapGUIDashboardParameters,</w:t>
        <w:br/>
        <w:t xml:space="preserve">  mapNativeDashboardParameters,</w:t>
        <w:br/>
        <w:t xml:space="preserve">  nativeDashboardDetails,</w:t>
        <w:br/>
        <w:t xml:space="preserve">  nativeQuestionDetails,</w:t>
        <w:br/>
        <w:t>} from...</w:t>
      </w:r>
    </w:p>
    <w:p>
      <w:r>
        <w:t>REQ-687: const { H } = cy;</w:t>
        <w:br/>
        <w:br/>
        <w:t>import * as SQLFilter from "../native-filters/helpers/e2e-sql-filter-helpers";</w:t>
        <w:br/>
        <w:br/>
        <w:t>import {</w:t>
        <w:br/>
        <w:t xml:space="preserve">  questionDetails as questionDetails2,</w:t>
        <w:br/>
        <w:t xml:space="preserve">  questionDetailsWithDefaults,</w:t>
        <w:br/>
        <w:t>} from...</w:t>
      </w:r>
    </w:p>
    <w:p>
      <w:r>
        <w:t>REQ-688: const { H } = cy;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 ORDERS_QUESTION_ID,</w:t>
        <w:br/>
        <w:t>} from...</w:t>
      </w:r>
    </w:p>
    <w:p>
      <w:r>
        <w:t>REQ-689: const { H } = cy;</w:t>
        <w:br/>
        <w:t>import { SAMPLE_DATABASE } from "e2e/support/cypress_sample_database";</w:t>
        <w:br/>
        <w:t>import { ORDERS_DASHBOARD_ID } from "e2e/support/cypress_sample_instance_data";</w:t>
        <w:br/>
        <w:t>import { defer } from...</w:t>
      </w:r>
    </w:p>
    <w:p>
      <w:r>
        <w:t>REQ-690: const { H } = cy;</w:t>
        <w:br/>
        <w:t>import { METABASE_SECRET_KEY } from "e2e/support/cypress_data";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...</w:t>
      </w:r>
    </w:p>
    <w:p>
      <w:r>
        <w:t>REQ-691: const { H } = cy;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import { IFRAME_CODE, getEmbeddingJsCode } from...</w:t>
      </w:r>
    </w:p>
    <w:p>
      <w:r>
        <w:t>REQ-692: const { H } = cy;</w:t>
        <w:br/>
        <w:t>import { USERS, USER_GROUPS, WRITABLE_DB_ID } from "e2e/support/cypress_data";</w:t>
        <w:br/>
        <w:t>import { SAMPLE_DATABASE } from "e2e/support/cypress_sample_database";</w:t>
        <w:br/>
        <w:t>import {</w:t>
        <w:br/>
        <w:t xml:space="preserve"> ...</w:t>
      </w:r>
    </w:p>
    <w:p>
      <w:r>
        <w:t>REQ-693: import { ORDERS_DASHBOARD_ID } from "e2e/support/cypress_sample_instance_data";</w:t>
        <w:br/>
        <w:t>import {</w:t>
        <w:br/>
        <w:t xml:space="preserve">  mockAuthSsoEndpointForSamlAuthProvider,</w:t>
        <w:br/>
        <w:t xml:space="preserve">  stubWindowOpenForSamlPopup,</w:t>
        <w:br/>
        <w:t>} from...</w:t>
      </w:r>
    </w:p>
    <w:p>
      <w:r>
        <w:t>REQ-694: import { SAMPLE_DATABASE } from "e2e/support/cypress_sample_database";</w:t>
        <w:br/>
        <w:t>import {</w:t>
        <w:br/>
        <w:t xml:space="preserve">  ORDERS_COUNT_QUESTION_ID,</w:t>
        <w:br/>
        <w:t xml:space="preserve">  ORDERS_DASHBOARD_ID,</w:t>
        <w:br/>
        <w:t xml:space="preserve">  ORDERS_QUESTION_ID,</w:t>
        <w:br/>
        <w:t xml:space="preserve">  THIRD_COLLECTION_ID,</w:t>
        <w:br/>
        <w:t>} from...</w:t>
      </w:r>
    </w:p>
    <w:p>
      <w:r>
        <w:t>REQ-695: import {</w:t>
        <w:br/>
        <w:t xml:space="preserve">  FIRST_COLLECTION_ID,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const { H } = cy;</w:t>
        <w:br/>
        <w:br/>
        <w:t>describe("scenarios &gt; embedding &gt; sdk iframe embed...</w:t>
      </w:r>
    </w:p>
    <w:p>
      <w:r>
        <w:t>REQ-696: const { H } = cy;</w:t>
        <w:br/>
        <w:br/>
        <w:t>describe("scenarios &gt; embedding &gt; sdk iframe embedding &gt; without token features", () =&gt; {</w:t>
        <w:br/>
        <w:t xml:space="preserve">  beforeEach(() =&gt; {</w:t>
        <w:br/>
        <w:t xml:space="preserve">    H.prepareSdkIframeEmbedTest({</w:t>
        <w:br/>
        <w:t xml:space="preserve">      withTokenFeatures: false,</w:t>
        <w:br/>
        <w:br/>
        <w:t xml:space="preserve">  ...</w:t>
      </w:r>
    </w:p>
    <w:p>
      <w:r>
        <w:t>REQ-697: import {</w:t>
        <w:br/>
        <w:t xml:space="preserve">  ORDERS_COUNT_QUESTION_ID,</w:t>
        <w:br/>
        <w:t xml:space="preserve">  ORDERS_DASHBOARD_ENTITY_ID,</w:t>
        <w:br/>
        <w:t xml:space="preserve">  ORDERS_DASHBOARD_ID,</w:t>
        <w:br/>
        <w:t xml:space="preserve">  ORDERS_QUESTION_ENTITY_ID,</w:t>
        <w:br/>
        <w:t xml:space="preserve">  ORDERS_QUESTION_ID,</w:t>
        <w:br/>
        <w:t>} from "e2e/support/cypress_sample_instance_data";</w:t>
        <w:br/>
        <w:br/>
        <w:t>const...</w:t>
      </w:r>
    </w:p>
    <w:p>
      <w:r>
        <w:t>REQ-698: import { ORDERS_DASHBOARD_ID } from "e2e/support/cypress_sample_instance_data";</w:t>
        <w:br/>
        <w:t>import type { MetabaseTheme } from "metabase/embedding-sdk/theme/MetabaseTheme";</w:t>
        <w:br/>
        <w:br/>
        <w:t>const { H } = cy;</w:t>
        <w:br/>
        <w:br/>
        <w:t>const LIGHT_THEME...</w:t>
      </w:r>
    </w:p>
    <w:p>
      <w:r>
        <w:t>REQ-699: const { H } = cy;</w:t>
        <w:br/>
        <w:br/>
        <w:t>const suiteTitle =</w:t>
        <w:br/>
        <w:t xml:space="preserve">  "scenarios &gt; embedding &gt; sdk iframe embed setup &gt; auto enable embedding settings";</w:t>
        <w:br/>
        <w:br/>
        <w:t>describe(suiteTitle,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REQ-700: import { SAMPLE_DATABASE } from "e2e/support/cypress_sample_database";</w:t>
        <w:br/>
        <w:br/>
        <w:t>import {</w:t>
        <w:br/>
        <w:t xml:space="preserve">  codeBlock,</w:t>
        <w:br/>
        <w:t xml:space="preserve">  getEmbedSidebar,</w:t>
        <w:br/>
        <w:t xml:space="preserve">  navigateToEmbedOptionsStep,</w:t>
        <w:br/>
        <w:t xml:space="preserve">  navigateToEntitySelectionStep,</w:t>
        <w:br/>
        <w:t>} from...</w:t>
      </w:r>
    </w:p>
    <w:p>
      <w:r>
        <w:t>REQ-701: import {</w:t>
        <w:br/>
        <w:t xml:space="preserve">  ORDERS_COUNT_QUESTION_ID,</w:t>
        <w:br/>
        <w:t xml:space="preserve">  ORDERS_DASHBOARD_ID,</w:t>
        <w:br/>
        <w:t>} from "e2e/support/cypress_sample_instance_data";</w:t>
        <w:br/>
        <w:t>import { enableJwtAuth } from "e2e/support/helpers/e2e-jwt-helpers";</w:t>
        <w:br/>
        <w:t>import {...</w:t>
      </w:r>
    </w:p>
    <w:p>
      <w:r>
        <w:t>REQ-702: import { match } from "ts-pattern";</w:t>
        <w:br/>
        <w:br/>
        <w:t>import { entityPickerModal } from "e2e/support/helpers";</w:t>
        <w:br/>
        <w:t>import type { Dashboard, RecentItem } from "metabase-types/api";</w:t>
        <w:br/>
        <w:br/>
        <w:t>type RecentActivityIntercept = {</w:t>
        <w:br/>
        <w:t xml:space="preserve"> ...</w:t>
      </w:r>
    </w:p>
    <w:p>
      <w:r>
        <w:t>REQ-703: import {</w:t>
        <w:br/>
        <w:t xml:space="preserve">  ORDERS_BY_YEAR_QUESTION_ID,</w:t>
        <w:br/>
        <w:t xml:space="preserve">  ORDERS_COUNT_QUESTION_ID,</w:t>
        <w:br/>
        <w:t xml:space="preserve">  ORDERS_DASHBOARD_ID,</w:t>
        <w:br/>
        <w:t>} from "e2e/support/cypress_sample_instance_data";</w:t>
        <w:br/>
        <w:t>import { mockEmbedJsToDevServer } from...</w:t>
      </w:r>
    </w:p>
    <w:p>
      <w:r>
        <w:t>REQ-704: import { ORDERS_COUNT_QUESTION_ID } from "e2e/support/cypress_sample_instance_data";</w:t>
        <w:br/>
        <w:br/>
        <w:t>import {</w:t>
        <w:br/>
        <w:t xml:space="preserve">  assertDashboard,</w:t>
        <w:br/>
        <w:t xml:space="preserve">  assertRecentItemName,</w:t>
        <w:br/>
        <w:t xml:space="preserve">  getEmbedSidebar,</w:t>
        <w:br/>
        <w:t xml:space="preserve">  visitNewEmbedPage,</w:t>
        <w:br/>
        <w:t>} from...</w:t>
      </w:r>
    </w:p>
    <w:p>
      <w:r>
        <w:t>REQ-705: import { mockEmbedJsToDevServer } from "e2e/support/helpers";</w:t>
        <w:br/>
        <w:br/>
        <w:t>import {</w:t>
        <w:br/>
        <w:t xml:space="preserve">  codeBlock,</w:t>
        <w:br/>
        <w:t xml:space="preserve">  getEmbedSidebar,</w:t>
        <w:br/>
        <w:t xml:space="preserve">  navigateToEmbedOptionsStep,</w:t>
        <w:br/>
        <w:t>} from "./helpers";</w:t>
        <w:br/>
        <w:br/>
        <w:t>const { H } = cy;</w:t>
        <w:br/>
        <w:br/>
        <w:t>const DASHBOARD_NAME =...</w:t>
      </w:r>
    </w:p>
    <w:p>
      <w:r>
        <w:t>REQ-706: import { enableJwtAuth } from "e2e/support/helpers/e2e-jwt-helpers";</w:t>
        <w:br/>
        <w:br/>
        <w:t>import {</w:t>
        <w:br/>
        <w:t xml:space="preserve">  codeBlock,</w:t>
        <w:br/>
        <w:t xml:space="preserve">  getEmbedSidebar,</w:t>
        <w:br/>
        <w:t xml:space="preserve">  navigateToEmbedOptionsStep,</w:t>
        <w:br/>
        <w:t xml:space="preserve">  navigateToGetCodeStep,</w:t>
        <w:br/>
        <w:t>} from "./helpers";</w:t>
        <w:br/>
        <w:br/>
        <w:t>const { H }...</w:t>
      </w:r>
    </w:p>
    <w:p>
      <w:r>
        <w:t>REQ-707: import { produce } from "immer";</w:t>
        <w:br/>
        <w:br/>
        <w:t>import { SAMPLE_DATABASE } from "e2e/support/cypress_sample_database";</w:t>
        <w:br/>
        <w:br/>
        <w:t>const { ORDERS, PEOPLE } = SAMPLE_DATABASE;</w:t>
        <w:br/>
        <w:br/>
        <w:t>export const questionDetails = {</w:t>
        <w:br/>
        <w:t xml:space="preserve">  native: {</w:t>
        <w:br/>
        <w:t xml:space="preserve">   ...</w:t>
      </w:r>
    </w:p>
    <w:p>
      <w:r>
        <w:t>REQ-708: import { SAMPLE_DATABASE } from "e2e/support/cypress_sample_database";</w:t>
        <w:br/>
        <w:br/>
        <w:t>const { PEOPLE, PRODUCTS, PRODUCTS_ID } = SAMPLE_DATABASE;</w:t>
        <w:br/>
        <w:br/>
        <w:t>export const nativeQuestionDetails = {</w:t>
        <w:br/>
        <w:t xml:space="preserve">  name: "Count of People by...</w:t>
      </w:r>
    </w:p>
    <w:p>
      <w:r>
        <w:t>REQ-709: import { SAMPLE_DATABASE } from "e2e/support/cypress_sample_database";</w:t>
        <w:br/>
        <w:br/>
        <w:t>const { ORDERS, PEOPLE } = SAMPLE_DATABASE;</w:t>
        <w:br/>
        <w:br/>
        <w:t>const query = `</w:t>
        <w:br/>
        <w:t>SELECT orders.id, orders.product_id, orders.created_at AS...</w:t>
      </w:r>
    </w:p>
    <w:p>
      <w:r>
        <w:t>REQ-710: import { SAMPLE_DATABASE } from "e2e/support/cypress_sample_database";</w:t>
        <w:br/>
        <w:br/>
        <w:t>const { ORDERS, ORDERS_ID, PEOPLE, PEOPLE_ID } = SAMPLE_DATABASE;</w:t>
        <w:br/>
        <w:br/>
        <w:t>export const regularQuestion = {</w:t>
        <w:br/>
        <w:t xml:space="preserve">  name: "Orders4t#7 t3",</w:t>
        <w:br/>
        <w:t xml:space="preserve"> ...</w:t>
      </w:r>
    </w:p>
    <w:p>
      <w:r>
        <w:t>REQ-711: export const getEmbeddingJsCode = ({</w:t>
        <w:br/>
        <w:t xml:space="preserve">  type,</w:t>
        <w:br/>
        <w:t xml:space="preserve">  id,</w:t>
        <w:br/>
        <w:t xml:space="preserve">  downloads,</w:t>
        <w:br/>
        <w:t xml:space="preserve">  theme,</w:t>
        <w:br/>
        <w:t xml:space="preserve">  // Match the actual default value (metabase#43838)</w:t>
        <w:br/>
        <w:t xml:space="preserve">  background = true,</w:t>
        <w:br/>
        <w:t>}) =&gt; {</w:t>
        <w:br/>
        <w:t xml:space="preserve">  return new RegExp(</w:t>
        <w:br/>
        <w:t xml:space="preserve">    `// you will need...</w:t>
      </w:r>
    </w:p>
    <w:p>
      <w:r>
        <w:t>REQ-712: const { H } = cy;</w:t>
        <w:br/>
        <w:t>import { USERS } from "e2e/support/cypress_data";</w:t>
        <w:br/>
        <w:t>import {</w:t>
        <w:br/>
        <w:t xml:space="preserve">  ORDERS_DASHBOARD_DASHCARD_ID,</w:t>
        <w:br/>
        <w:t xml:space="preserve">  ORDERS_QUESTION_ID,</w:t>
        <w:br/>
        <w:t>} from "e2e/support/cypress_sample_instance_data";</w:t>
        <w:br/>
        <w:t>import {...</w:t>
      </w:r>
    </w:p>
    <w:p>
      <w:r>
        <w:t>REQ-713: import type { Sheet } from "xlsx";</w:t>
        <w:br/>
        <w:br/>
        <w:t>import { WRITABLE_DB_ID } from "e2e/support/cypress_data";</w:t>
        <w:br/>
        <w:t>import type {</w:t>
        <w:br/>
        <w:t xml:space="preserve">  DashboardDetails,</w:t>
        <w:br/>
        <w:t xml:space="preserve">  NativeQuestionDetails,</w:t>
        <w:br/>
        <w:t xml:space="preserve">  StructuredQuestionDetails,</w:t>
        <w:br/>
        <w:t>} from...</w:t>
      </w:r>
    </w:p>
    <w:p>
      <w:r>
        <w:t>REQ-714: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ORDERS_ID, ORDERS, PEOPLE_ID, PRODUCTS_ID,...</w:t>
      </w:r>
    </w:p>
    <w:p>
      <w:r>
        <w:t>REQ-715: const { H } = cy;</w:t>
        <w:br/>
        <w:t>import { SAMPLE_DB_ID } from "e2e/support/cypress_data";</w:t>
        <w:br/>
        <w:t>import { SAMPLE_DATABASE } from "e2e/support/cypress_sample_database";</w:t>
        <w:br/>
        <w:br/>
        <w:t>const { PRODUCTS_ID, PRODUCTS, ORDERS_ID, ORDERS } =...</w:t>
      </w:r>
    </w:p>
    <w:p>
      <w:r>
        <w:t>REQ-716: const { H } = cy;</w:t>
        <w:br/>
        <w:br/>
        <w:t>const STRING_CASES = [</w:t>
        <w:br/>
        <w:t xml:space="preserve">  {</w:t>
        <w:br/>
        <w:t xml:space="preserve">    title: "is",</w:t>
        <w:br/>
        <w:t xml:space="preserve">    columnName: "Category",</w:t>
        <w:br/>
        <w:t xml:space="preserve">    operator: "Is",</w:t>
        <w:br/>
        <w:t xml:space="preserve">    options: ["Widget"],</w:t>
        <w:br/>
        <w:t xml:space="preserve">    expectedDisplayName: "Category is Widget",</w:t>
        <w:br/>
        <w:t xml:space="preserve">   ...</w:t>
      </w:r>
    </w:p>
    <w:p>
      <w:r>
        <w:t>REQ-717: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PRODUCTS, PRODUCTS_ID,...</w:t>
      </w:r>
    </w:p>
    <w:p>
      <w:r>
        <w:t>REQ-718: const { H } = cy;</w:t>
        <w:br/>
        <w:t>import { SAMPLE_DATABASE } from "e2e/support/cypress_sample_database";</w:t>
        <w:br/>
        <w:br/>
        <w:t>const { PRODUCTS_ID, PEOPLE_ID } = SAMPLE_DATABASE;</w:t>
        <w:br/>
        <w:br/>
        <w:t>describe("operators in questions", () =&gt; {</w:t>
        <w:br/>
        <w:t xml:space="preserve"> ...</w:t>
      </w:r>
    </w:p>
    <w:p>
      <w:r>
        <w:t>REQ-719: import dayjs from "dayjs";</w:t>
        <w:br/>
        <w:br/>
        <w:t>import "metabase/lib/dayjs";</w:t>
        <w:br/>
        <w:br/>
        <w:t>const { H } = cy;</w:t>
        <w:br/>
        <w:br/>
        <w:t>const STARTING_FROM_UNITS = [</w:t>
        <w:br/>
        <w:t xml:space="preserve">  "minutes",</w:t>
        <w:br/>
        <w:t xml:space="preserve">  "hours",</w:t>
        <w:br/>
        <w:t xml:space="preserve">  "days",</w:t>
        <w:br/>
        <w:t xml:space="preserve">  "weeks",</w:t>
        <w:br/>
        <w:t xml:space="preserve">  "months",</w:t>
        <w:br/>
        <w:t xml:space="preserve">  "quarters",</w:t>
        <w:br/>
        <w:t xml:space="preserve"> ...</w:t>
      </w:r>
    </w:p>
    <w:p>
      <w:r>
        <w:t>REQ-720: const { H } = cy;</w:t>
        <w:br/>
        <w:t>import { SAMPLE_DB_ID } from "e2e/support/cypress_data";</w:t>
        <w:br/>
        <w:t>import { SAMPLE_DATABASE } from "e2e/support/cypress_sample_database";</w:t>
        <w:br/>
        <w:br/>
        <w:t>const { PRODUCTS, PRODUCTS_ID } =...</w:t>
      </w:r>
    </w:p>
    <w:p>
      <w:r>
        <w:t>REQ-721: const { H } = cy;</w:t>
        <w:br/>
        <w:t>import { SAMPLE_DATABASE } from "e2e/support/cypress_sample_database";</w:t>
        <w:br/>
        <w:br/>
        <w:t>const { PRODUCTS } = SAMPLE_DATABASE;</w:t>
        <w:br/>
        <w:br/>
        <w:t>describe("scenarios &gt; question &gt; view", () =&gt; {</w:t>
        <w:br/>
        <w:t xml:space="preserve">  beforeEach(() =&gt; {</w:t>
        <w:br/>
        <w:t xml:space="preserve"> ...</w:t>
      </w:r>
    </w:p>
    <w:p>
      <w:r>
        <w:t>REQ-722: import dayjs from "dayjs";</w:t>
        <w:br/>
        <w:br/>
        <w:t>const { H } = cy;</w:t>
        <w:br/>
        <w:t>import {</w:t>
        <w:br/>
        <w:t xml:space="preserve">  SAMPLE_DB_ID,</w:t>
        <w:br/>
        <w:t xml:space="preserve">  SAMPLE_DB_SCHEMA_ID,</w:t>
        <w:br/>
        <w:t xml:space="preserve">  USER_GROUPS,</w:t>
        <w:br/>
        <w:t xml:space="preserve">  WRITABLE_DB_ID,</w:t>
        <w:br/>
        <w:t>} from "e2e/support/cypress_data";</w:t>
        <w:br/>
        <w:t>import { SAMPLE_DATABASE } from...</w:t>
      </w:r>
    </w:p>
    <w:p>
      <w:r>
        <w:t>REQ-723: const { H } = cy;</w:t>
        <w:br/>
        <w:t>import { SAMPLE_DB_ID } from "e2e/support/cypress_data";</w:t>
        <w:br/>
        <w:t>import { SAMPLE_DATABASE } from "e2e/support/cypress_sample_database";</w:t>
        <w:br/>
        <w:br/>
        <w:t>const { REVIEWS, REVIEWS_ID } =...</w:t>
      </w:r>
    </w:p>
    <w:p>
      <w:r>
        <w:t>REQ-724: const { H } = cy;</w:t>
        <w:br/>
        <w:br/>
        <w:t>import {</w:t>
        <w:br/>
        <w:t xml:space="preserve">  SAMPLE_DB_ID,</w:t>
        <w:br/>
        <w:t xml:space="preserve">  SAMPLE_DB_SCHEMA_ID,</w:t>
        <w:br/>
        <w:t xml:space="preserve">  WRITABLE_DB_ID,</w:t>
        <w:br/>
        <w:t>} from "e2e/support/cypress_data";</w:t>
        <w:br/>
        <w:t>import { SAMPLE_DATABASE } from "e2e/support/cypress_sample_database";</w:t>
        <w:br/>
        <w:br/>
        <w:t>const...</w:t>
      </w:r>
    </w:p>
    <w:p>
      <w:r>
        <w:t>REQ-725: const { H } = cy;</w:t>
        <w:br/>
        <w:br/>
        <w:t>const paths = [</w:t>
        <w:br/>
        <w:t xml:space="preserve">  "/",</w:t>
        <w:br/>
        <w:t xml:space="preserve">  "/getting-started",</w:t>
        <w:br/>
        <w:t xml:space="preserve">  "/collection/root",</w:t>
        <w:br/>
        <w:t xml:space="preserve">  "/browse/models",</w:t>
        <w:br/>
        <w:t xml:space="preserve">  "/browse/databases",</w:t>
        <w:br/>
        <w:t xml:space="preserve">  "/browse/metrics",</w:t>
        <w:br/>
        <w:t xml:space="preserve">  "/trash",</w:t>
        <w:br/>
        <w:t xml:space="preserve">  "/admin",</w:t>
        <w:br/>
        <w:t>];</w:t>
        <w:br/>
        <w:br/>
        <w:t>const locales = [</w:t>
        <w:br/>
        <w:t xml:space="preserve"> ...</w:t>
      </w:r>
    </w:p>
    <w:p>
      <w:r>
        <w:t>REQ-726: import { ORDERS_MODEL_ID } from "e2e/support/cypress_sample_instance_data";</w:t>
        <w:br/>
        <w:br/>
        <w:t>const { H } = cy;</w:t>
        <w:br/>
        <w:br/>
        <w:t>type TestCase = {</w:t>
        <w:br/>
        <w:t xml:space="preserve">  operator: string;</w:t>
        <w:br/>
        <w:t xml:space="preserve">  lhsExpression: string;</w:t>
        <w:br/>
        <w:t xml:space="preserve">  rhsExpression: string;</w:t>
        <w:br/>
        <w:t xml:space="preserve"> ...</w:t>
      </w:r>
    </w:p>
    <w:p>
      <w:r>
        <w:t>REQ-727: const { H } = cy;</w:t>
        <w:br/>
        <w:t>import { SAMPLE_DB_ID } from "e2e/support/cypress_data";</w:t>
        <w:br/>
        <w:t>import { SAMPLE_DATABASE } from "e2e/support/cypress_sample_database";</w:t>
        <w:br/>
        <w:br/>
        <w:t>const {</w:t>
        <w:br/>
        <w:t xml:space="preserve">  ORDERS,</w:t>
        <w:br/>
        <w:t xml:space="preserve">  ORDERS_ID,</w:t>
        <w:br/>
        <w:t xml:space="preserve">  PRODUCTS,</w:t>
        <w:br/>
        <w:t xml:space="preserve"> ...</w:t>
      </w:r>
    </w:p>
    <w:p>
      <w:r>
        <w:t>REQ-728: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PRODUCTS, PRODUCTS_ID } =...</w:t>
      </w:r>
    </w:p>
    <w:p>
      <w:r>
        <w:t>REQ-729: # Files used by docker-compose maildev-ssl</w:t>
      </w:r>
    </w:p>
    <w:p>
      <w:r>
        <w:t>REQ-730: const { H } = cy;</w:t>
        <w:br/>
        <w:br/>
        <w:t>const loremIpsum =</w:t>
        <w:br/>
        <w:t xml:space="preserve">  "Lorem ipsum dolor sit amet, consectetur adipiscing elit. Integer auctor id erat non sollicitudin. ";</w:t>
        <w:br/>
        <w:br/>
        <w:t>describe("Metabot UI", () =&gt; {</w:t>
        <w:br/>
        <w:t xml:space="preserve">  beforeEach(() =&gt; {</w:t>
        <w:br/>
        <w:t xml:space="preserve">   ...</w:t>
      </w:r>
    </w:p>
    <w:p>
      <w:r>
        <w:t>REQ-731: const { H } = cy;</w:t>
        <w:br/>
        <w:t>import { USERS } from "e2e/support/cypress_data";</w:t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 ORDERS_MODEL_ID,</w:t>
        <w:br/>
        <w:t>} from...</w:t>
      </w:r>
    </w:p>
    <w:p>
      <w:r>
        <w:t>REQ-732: const { H } = cy;</w:t>
        <w:br/>
        <w:t>import { USER_GROUPS } from "e2e/support/cypress_data";</w:t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 ORDERS_MODEL_ID,</w:t>
        <w:br/>
        <w:t>}...</w:t>
      </w:r>
    </w:p>
    <w:p>
      <w:r>
        <w:t>REQ-733: const { H } = cy;</w:t>
        <w:br/>
        <w:t>import { USER_GROUPS } from "e2e/support/cypress_data";</w:t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...</w:t>
      </w:r>
    </w:p>
    <w:p>
      <w:r>
        <w:t>REQ-734: const { H } = cy;</w:t>
        <w:br/>
        <w:t>import { SAMPLE_DATABASE } from "e2e/support/cypress_sample_database";</w:t>
        <w:br/>
        <w:t>import { ORDERS_MODEL_ID } from "e2e/support/cypress_sample_instance_data";</w:t>
        <w:br/>
        <w:br/>
        <w:t>const { ORDERS_ID, ORDERS,...</w:t>
      </w:r>
    </w:p>
    <w:p>
      <w:r>
        <w:t>REQ-735: const { H } = cy;</w:t>
        <w:br/>
        <w:t>import { USER_GROUPS } from "e2e/support/cypress_data";</w:t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 ORDERS_MODEL_ID,</w:t>
        <w:br/>
        <w:t>}...</w:t>
      </w:r>
    </w:p>
    <w:p>
      <w:r>
        <w:t>REQ-736: const { H } = cy;</w:t>
        <w:br/>
        <w:t>import { SAMPLE_DATABASE } from "e2e/support/cypress_sample_database";</w:t>
        <w:br/>
        <w:br/>
        <w:t>const { ORDERS_ID } = SAMPLE_DATABASE;</w:t>
        <w:br/>
        <w:br/>
        <w:t>const ORDERS_SCALAR_METRIC = {</w:t>
        <w:br/>
        <w:t xml:space="preserve">  name: "Count of orders",</w:t>
        <w:br/>
        <w:t xml:space="preserve">  type:...</w:t>
      </w:r>
    </w:p>
    <w:p>
      <w:r>
        <w:t>REQ-737: const { H } = cy;</w:t>
        <w:br/>
        <w:t>import { SAMPLE_DATABASE } from "e2e/support/cypress_sample_database";</w:t>
        <w:br/>
        <w:t>import type { StructuredQuestionDetails } from "e2e/support/helpers";</w:t>
        <w:br/>
        <w:br/>
        <w:t>const { ORDERS_ID, ORDERS } =...</w:t>
      </w:r>
    </w:p>
    <w:p>
      <w:r>
        <w:t>REQ-738: const { H } = cy;</w:t>
        <w:br/>
        <w:t>import { USERS } from "e2e/support/cypress_data";</w:t>
        <w:br/>
        <w:br/>
        <w:t>describe("scenarios &gt; models &gt; create",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 ...</w:t>
      </w:r>
    </w:p>
    <w:p>
      <w:r>
        <w:t>REQ-739: import {</w:t>
        <w:br/>
        <w:t xml:space="preserve">  NativeEditor,</w:t>
        <w:br/>
        <w:t xml:space="preserve">  entityPickerModal,</w:t>
        <w:br/>
        <w:t xml:space="preserve">  entityPickerModalTab,</w:t>
        <w:br/>
        <w:t xml:space="preserve">  interceptIfNotPreviouslyDefined,</w:t>
        <w:br/>
        <w:t xml:space="preserve">  modal,</w:t>
        <w:br/>
        <w:t xml:space="preserve">  openQuestionActions,</w:t>
        <w:br/>
        <w:t xml:space="preserve">  popover,</w:t>
        <w:br/>
        <w:t>} from "e2e/support/helpers";</w:t>
        <w:br/>
        <w:br/>
        <w:t>export function...</w:t>
      </w:r>
    </w:p>
    <w:p>
      <w:r>
        <w:t>REQ-740: const { H } = cy;</w:t>
        <w:br/>
        <w:t>import { SAMPLE_DATABASE } from "e2e/support/cypress_sample_database";</w:t>
        <w:br/>
        <w:t>import { createModelIndex } from "e2e/support/helpers/e2e-model-index-helper";</w:t>
        <w:br/>
        <w:br/>
        <w:t>const { PRODUCTS_ID, PEOPLE_ID...</w:t>
      </w:r>
    </w:p>
    <w:p>
      <w:r>
        <w:t>REQ-741: const { H } = cy;</w:t>
        <w:br/>
        <w:t>import { SAMPLE_DATABASE } from "e2e/support/cypress_sample_database";</w:t>
        <w:br/>
        <w:br/>
        <w:t>import { startQuestionFromModel } from "./helpers/e2e-models-helpers";</w:t>
        <w:br/>
        <w:br/>
        <w:t>const { PEOPLE, PRODUCTS,...</w:t>
      </w:r>
    </w:p>
    <w:p>
      <w:r>
        <w:t>REQ-742: const { H } = cy;</w:t>
        <w:br/>
        <w:t>import { ORDERS_QUESTION_ID } from "e2e/support/cypress_sample_instance_data";</w:t>
        <w:br/>
        <w:br/>
        <w:t>import { selectFromDropdown } from "./helpers/e2e-models-helpers";</w:t>
        <w:br/>
        <w:br/>
        <w:t>describe("scenarios &gt; models...</w:t>
      </w:r>
    </w:p>
    <w:p>
      <w:r>
        <w:t>REQ-743: const { H } = cy;</w:t>
        <w:br/>
        <w:t>import { ORDERS_BY_YEAR_QUESTION_ID } from "e2e/support/cypress_sample_instance_data";</w:t>
        <w:br/>
        <w:br/>
        <w:t>describe("scenarios &gt; models &gt; revision history", () =&gt; {</w:t>
        <w:br/>
        <w:t xml:space="preserve">  beforeEach(() =&gt; {</w:t>
        <w:br/>
        <w:t xml:space="preserve">   ...</w:t>
      </w:r>
    </w:p>
    <w:p>
      <w:r>
        <w:t>REQ-744: const { H } = cy;</w:t>
        <w:br/>
        <w:t>import { SAMPLE_DATABASE } from "e2e/support/cypress_sample_database";</w:t>
        <w:br/>
        <w:br/>
        <w:t>import { turnIntoModel } from "./helpers/e2e-models-helpers";</w:t>
        <w:br/>
        <w:t>const { ORDERS, ORDERS_ID } =...</w:t>
      </w:r>
    </w:p>
    <w:p>
      <w:r>
        <w:t>REQ-745: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...</w:t>
      </w:r>
    </w:p>
    <w:p>
      <w:r>
        <w:t>REQ-746: const { H } = cy;</w:t>
        <w:br/>
        <w:t>import { SAMPLE_DB_ID, SAMPLE_DB_SCHEMA_ID } from "e2e/support/cypress_data";</w:t>
        <w:br/>
        <w:t>import { SAMPLE_DATABASE } from "e2e/support/cypress_sample_database";</w:t>
        <w:br/>
        <w:t>import {</w:t>
        <w:br/>
        <w:t xml:space="preserve">  ORDERS_DASHBOARD_ID,</w:t>
        <w:br/>
        <w:t>...</w:t>
      </w:r>
    </w:p>
    <w:p>
      <w:r>
        <w:t>REQ-747: const { H } = cy;</w:t>
        <w:br/>
        <w:br/>
        <w:t>import { SAMPLE_DATABASE } from "e2e/support/cypress_sample_database";</w:t>
        <w:br/>
        <w:t>import {</w:t>
        <w:br/>
        <w:t xml:space="preserve">  FIRST_COLLECTION_ID,</w:t>
        <w:br/>
        <w:t xml:space="preserve">  ORDERS_DASHBOARD_ID,</w:t>
        <w:br/>
        <w:t xml:space="preserve">  ORDERS_MODEL_ID,</w:t>
        <w:br/>
        <w:t xml:space="preserve">  ORDERS_QUESTION_ID,</w:t>
        <w:br/>
        <w:t>} from...</w:t>
      </w:r>
    </w:p>
    <w:p>
      <w:r>
        <w:t>REQ-748: import { SAMPLE_DB_ID } from "e2e/support/cypress_data";</w:t>
        <w:br/>
        <w:br/>
        <w:t>const { H } = cy;</w:t>
        <w:br/>
        <w:br/>
        <w:t>const FIX_MESSAGE = "Fixes applied. Run your query to view results.";</w:t>
        <w:br/>
        <w:br/>
        <w:t>describe.skip("scenarios &gt; native &gt; ai sql fixer",...</w:t>
      </w:r>
    </w:p>
    <w:p>
      <w:r>
        <w:t>REQ-749: const { H } = cy;</w:t>
        <w:br/>
        <w:t>import { SAMPLE_DB_ID, USER_GROUPS } from "e2e/support/cypress_data";</w:t>
        <w:br/>
        <w:br/>
        <w:t>const PG_DB_ID = 2;</w:t>
        <w:br/>
        <w:t>const mongoName = "QA Mongo";</w:t>
        <w:br/>
        <w:t>const postgresName = "QA Postgres12";</w:t>
        <w:br/>
        <w:t>const additionalPG =...</w:t>
      </w:r>
    </w:p>
    <w:p>
      <w:r>
        <w:t>REQ-750: const { H } = cy;</w:t>
        <w:br/>
        <w:t>import { SAMPLE_DB_ID, USER_GROUPS } from "e2e/support/cypress_data";</w:t>
        <w:br/>
        <w:t>import { SAMPLE_DATABASE } from "e2e/support/cypress_sample_database";</w:t>
        <w:br/>
        <w:br/>
        <w:t>import {</w:t>
        <w:br/>
        <w:t xml:space="preserve">  getRunQueryButton,</w:t>
        <w:br/>
        <w:t xml:space="preserve"> ...</w:t>
      </w:r>
    </w:p>
    <w:p>
      <w:r>
        <w:t>REQ-751: const { H } = cy;</w:t>
        <w:br/>
        <w:t>import { SAMPLE_DB_ID } from "e2e/support/cypress_data";</w:t>
        <w:br/>
        <w:t>import { SAMPLE_DATABASE } from "e2e/support/cypress_sample_database";</w:t>
        <w:br/>
        <w:t>import type {</w:t>
        <w:br/>
        <w:t xml:space="preserve">  NativeQuestionDetails,</w:t>
        <w:br/>
        <w:t xml:space="preserve"> ...</w:t>
      </w:r>
    </w:p>
    <w:p>
      <w:r>
        <w:t>REQ-752: const { H } = cy;</w:t>
        <w:br/>
        <w:t>import {</w:t>
        <w:br/>
        <w:t xml:space="preserve">  SAMPLE_DB_ID,</w:t>
        <w:br/>
        <w:t xml:space="preserve">  USER_GROUPS,</w:t>
        <w:br/>
        <w:t xml:space="preserve">  WRITABLE_DB_ID,</w:t>
        <w:br/>
        <w:t>} from "e2e/support/cypress_data";</w:t>
        <w:br/>
        <w:t>import { SAMPLE_DATABASE } from "e2e/support/cypress_sample_database";</w:t>
        <w:br/>
        <w:t>import {...</w:t>
      </w:r>
    </w:p>
    <w:p>
      <w:r>
        <w:t>REQ-753: const { H } = cy;</w:t>
        <w:br/>
        <w:t>import {</w:t>
        <w:br/>
        <w:t xml:space="preserve">  ADMIN_PERSONAL_COLLECTION_ID,</w:t>
        <w:br/>
        <w:t xml:space="preserve">  ORDERS_QUESTION_ID,</w:t>
        <w:br/>
        <w:t>} from "e2e/support/cypress_sample_instance_data";</w:t>
        <w:br/>
        <w:br/>
        <w:t>describe("scenarios &gt; question &gt; native subquery", () =&gt; {</w:t>
        <w:br/>
        <w:t xml:space="preserve"> ...</w:t>
      </w:r>
    </w:p>
    <w:p>
      <w:r>
        <w:t>REQ-754: const { H } = cy;</w:t>
        <w:br/>
        <w:t>import { USER_GROUPS } from "e2e/support/cypress_data";</w:t>
        <w:br/>
        <w:br/>
        <w:t>const { ALL_USERS_GROUP } = USER_GROUPS;</w:t>
        <w:br/>
        <w:br/>
        <w:t>// HACK which lets us type (even very long words) without losing focus</w:t>
        <w:br/>
        <w:t>// this is...</w:t>
      </w:r>
    </w:p>
    <w:p>
      <w:r>
        <w:t>REQ-755: const { H } = cy;</w:t>
        <w:br/>
        <w:br/>
        <w:t>describe("scenarios &gt; question &gt; native &gt; suggestions", () =&gt; {</w:t>
        <w:br/>
        <w:t xml:space="preserve">  beforeEach(() =&gt; {</w:t>
        <w:br/>
        <w:t xml:space="preserve">    H.restore();</w:t>
        <w:br/>
        <w:t xml:space="preserve">    cy.signInAsNormalUser();</w:t>
        <w:br/>
        <w:t xml:space="preserve">  });</w:t>
        <w:br/>
        <w:br/>
        <w:t xml:space="preserve">  it("should show suggestions for tables",...</w:t>
      </w:r>
    </w:p>
    <w:p>
      <w:r>
        <w:t>REQ-756: import { popover, selectDropdown } from "e2e/support/helpers";</w:t>
        <w:br/>
        <w:br/>
        <w:t>const currentYearString = new Date().getFullYear().toString();</w:t>
        <w:br/>
        <w:br/>
        <w:t>export function setMonthAndYear({ month, year } = {}) {</w:t>
        <w:br/>
        <w:t xml:space="preserve"> ...</w:t>
      </w:r>
    </w:p>
    <w:p>
      <w:r>
        <w:t>REQ-757: import dayjs from "dayjs";</w:t>
        <w:br/>
        <w:br/>
        <w:t>export const STRING_FILTER_SUBTYPES = {</w:t>
        <w:br/>
        <w:t xml:space="preserve">  String: {</w:t>
        <w:br/>
        <w:t xml:space="preserve">    searchTerm: "Synerg",</w:t>
        <w:br/>
        <w:t xml:space="preserve">    value: "Synergistic Granite Chair",</w:t>
        <w:br/>
        <w:t xml:space="preserve">    representativeResult: "Synergistic Granite...</w:t>
      </w:r>
    </w:p>
    <w:p>
      <w:r>
        <w:t>REQ-758: import { filterWidget, popover, selectDropdown } from "e2e/support/helpers";</w:t>
        <w:br/>
        <w:br/>
        <w:t>// FILTER WIDGET TYPE</w:t>
        <w:br/>
        <w:br/>
        <w:t>/**</w:t>
        <w:br/>
        <w:t xml:space="preserve"> * Sets a field filter widget type. Depends on the field that field filter is mapped to.</w:t>
        <w:br/>
        <w:t xml:space="preserve"> *</w:t>
        <w:br/>
        <w:t xml:space="preserve"> *...</w:t>
      </w:r>
    </w:p>
    <w:p>
      <w:r>
        <w:t>REQ-759: import {</w:t>
        <w:br/>
        <w:t xml:space="preserve">  NativeEditor,</w:t>
        <w:br/>
        <w:t xml:space="preserve">  filterWidget,</w:t>
        <w:br/>
        <w:t xml:space="preserve">  selectDropdown,</w:t>
        <w:br/>
        <w:t>} from "e2e/support/helpers";</w:t>
        <w:br/>
        <w:br/>
        <w:t>// FILTER TYPES</w:t>
        <w:br/>
        <w:br/>
        <w:t>/**</w:t>
        <w:br/>
        <w:t xml:space="preserve"> * Opens popover with the list of possible SQL filter types to choose from.</w:t>
        <w:br/>
        <w:t xml:space="preserve"> * It does...</w:t>
      </w:r>
    </w:p>
    <w:p>
      <w:r>
        <w:t>REQ-760: const { H } = cy;</w:t>
        <w:br/>
        <w:br/>
        <w:t>import { SAMPLE_DATABASE } from "e2e/support/cypress_sample_database";</w:t>
        <w:br/>
        <w:t>import type { NativeQuestionDetails } from "e2e/support/helpers";</w:t>
        <w:br/>
        <w:t>import type { GetFieldValuesResponse } from...</w:t>
      </w:r>
    </w:p>
    <w:p>
      <w:r>
        <w:t>REQ-761: const { H } = cy;</w:t>
        <w:br/>
        <w:t>import { SAMPLE_DB_ID, USER_GROUPS } from "e2e/support/cypress_data";</w:t>
        <w:br/>
        <w:t>import { SAMPLE_DATABASE } from "e2e/support/cypress_sample_database";</w:t>
        <w:br/>
        <w:br/>
        <w:t>import * as FieldFilter from...</w:t>
      </w:r>
    </w:p>
    <w:p>
      <w:r>
        <w:t>REQ-762: const { H } = cy;</w:t>
        <w:br/>
        <w:br/>
        <w:t>import { WRITABLE_DB_ID } from "e2e/support/cypress_data";</w:t>
        <w:br/>
        <w:br/>
        <w:t>import * as DateFilter from "./helpers/e2e-date-filter-helpers";</w:t>
        <w:br/>
        <w:t>import {</w:t>
        <w:br/>
        <w:t xml:space="preserve">  DATE_FILTER_SUBTYPES,</w:t>
        <w:br/>
        <w:t xml:space="preserve"> ...</w:t>
      </w:r>
    </w:p>
    <w:p>
      <w:r>
        <w:t>REQ-763: const { H } = cy;</w:t>
        <w:br/>
        <w:t>import { SAMPLE_DATABASE } from "e2e/support/cypress_sample_database";</w:t>
        <w:br/>
        <w:br/>
        <w:t>import * as FieldFilter from "./helpers/e2e-field-filter-helpers";</w:t>
        <w:br/>
        <w:t>import * as SQLFilter from...</w:t>
      </w:r>
    </w:p>
    <w:p>
      <w:r>
        <w:t>REQ-764: const { H } = cy;</w:t>
        <w:br/>
        <w:t>import { SAMPLE_DATABASE } from "e2e/support/cypress_sample_database";</w:t>
        <w:br/>
        <w:t>import type { TemplateTag } from "metabase-types/api";</w:t>
        <w:br/>
        <w:br/>
        <w:t>type SectionId =</w:t>
        <w:br/>
        <w:t xml:space="preserve">  | "no_default_non_required"</w:t>
        <w:br/>
        <w:t xml:space="preserve">  |...</w:t>
      </w:r>
    </w:p>
    <w:p>
      <w:r>
        <w:t>REQ-765: const { H } = cy;</w:t>
        <w:br/>
        <w:t>import { SAMPLE_DB_ID, USER_GROUPS } from "e2e/support/cypress_data";</w:t>
        <w:br/>
        <w:t>import { SAMPLE_DATABASE } from "e2e/support/cypress_sample_database";</w:t>
        <w:br/>
        <w:br/>
        <w:t>import * as FieldFilter from...</w:t>
      </w:r>
    </w:p>
    <w:p>
      <w:r>
        <w:t>REQ-766: const { H } = cy;</w:t>
        <w:br/>
        <w:br/>
        <w:t>import * as DateFilter from "./helpers/e2e-date-filter-helpers";</w:t>
        <w:br/>
        <w:t>import * as SQLFilter from "./helpers/e2e-sql-filter-helpers";</w:t>
        <w:br/>
        <w:br/>
        <w:t>describe("scenarios &gt; filters &gt; sql filters &gt; basic...</w:t>
      </w:r>
    </w:p>
    <w:p>
      <w:r>
        <w:t>REQ-767: const { H } = cy;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 THIRD_COLLECTION_ID,</w:t>
        <w:br/>
        <w:t>} from...</w:t>
      </w:r>
    </w:p>
    <w:p>
      <w:r>
        <w:t>REQ-768: const { H } = cy;</w:t>
        <w:br/>
        <w:br/>
        <w:t>describe("scenarios &gt; about Metabase",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br/>
        <w:t xml:space="preserve">    cy.visit("/");</w:t>
        <w:br/>
        <w:t xml:space="preserve">    cy.icon("gear").click();</w:t>
        <w:br/>
        <w:t xml:space="preserve">    //...</w:t>
      </w:r>
    </w:p>
    <w:p>
      <w:r>
        <w:t>REQ-769: import { SAMPLE_DB_ID, USER_GROUPS } from "e2e/support/cypress_data";</w:t>
        <w:br/>
        <w:t>import {</w:t>
        <w:br/>
        <w:t xml:space="preserve">  FIRST_COLLECTION_ID,</w:t>
        <w:br/>
        <w:t xml:space="preserve">  SECOND_COLLECTION_ID,</w:t>
        <w:br/>
        <w:t>} from "e2e/support/cypress_sample_instance_data";</w:t>
        <w:br/>
        <w:br/>
        <w:t>const { H } =...</w:t>
      </w:r>
    </w:p>
    <w:p>
      <w:r>
        <w:t>REQ-770: const { H } = cy;</w:t>
        <w:br/>
        <w:t>import { USERS } from "e2e/support/cypress_data";</w:t>
        <w:br/>
        <w:br/>
        <w:t>const { admin } = USERS;</w:t>
        <w:br/>
        <w:br/>
        <w:t>describe("scenarios &gt; auth &gt; password", { tags: "@external" }, () =&gt; {</w:t>
        <w:br/>
        <w:t xml:space="preserve">  beforeEach(() =&gt; {</w:t>
        <w:br/>
        <w:t xml:space="preserve">   ...</w:t>
      </w:r>
    </w:p>
    <w:p>
      <w:r>
        <w:t>REQ-771: const { H } = cy;</w:t>
        <w:br/>
        <w:t>import { USERS } from "e2e/support/cypress_data";</w:t>
        <w:br/>
        <w:br/>
        <w:t>const sizes = [</w:t>
        <w:br/>
        <w:t xml:space="preserve">  [1280, 800],</w:t>
        <w:br/>
        <w:t xml:space="preserve">  [640, 360],</w:t>
        <w:br/>
        <w:t>];</w:t>
        <w:br/>
        <w:t>const { admin } = USERS;</w:t>
        <w:br/>
        <w:br/>
        <w:t>describe("scenarios &gt; auth &gt; signin", () =&gt; {</w:t>
        <w:br/>
        <w:t xml:space="preserve"> ...</w:t>
      </w:r>
    </w:p>
    <w:p>
      <w:r>
        <w:t>REQ-772: const { H } = cy;</w:t>
        <w:br/>
        <w:t>import { USERS } from "e2e/support/cypress_data";</w:t>
        <w:br/>
        <w:br/>
        <w:t>const { admin } = USERS;</w:t>
        <w:br/>
        <w:br/>
        <w:t>describe("scenarios &gt; auth &gt; signin &gt; SSO",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REQ-773: const { H } = cy;</w:t>
        <w:br/>
        <w:t>import { SAMPLE_DB_ID, USERS } from "e2e/support/cypress_data";</w:t>
        <w:br/>
        <w:t>import {</w:t>
        <w:br/>
        <w:t xml:space="preserve">  ADMIN_PERSONAL_COLLECTION_ID,</w:t>
        <w:br/>
        <w:t xml:space="preserve">  ORDERS_BY_YEAR_QUESTION_ID,</w:t>
        <w:br/>
        <w:t xml:space="preserve">  ORDERS_COUNT_QUESTION_ID,</w:t>
        <w:br/>
        <w:t xml:space="preserve"> ...</w:t>
      </w:r>
    </w:p>
    <w:p>
      <w:r>
        <w:t>REQ-774: const { H } = cy;</w:t>
        <w:br/>
        <w:br/>
        <w:t>H.describeWithSnowplow(</w:t>
        <w:br/>
        <w:t xml:space="preserve">  "scenarios &gt; embedding-homepage &gt; snowplow events",</w:t>
        <w:br/>
        <w:t xml:space="preserve">  () =&gt; {</w:t>
        <w:br/>
        <w:t xml:space="preserve">    beforeEach(() =&gt; {</w:t>
        <w:br/>
        <w:t xml:space="preserve">      H.restore("default");</w:t>
        <w:br/>
        <w:t xml:space="preserve">      H.resetSnowplow();</w:t>
        <w:br/>
        <w:br/>
        <w:t xml:space="preserve">     ...</w:t>
      </w:r>
    </w:p>
    <w:p>
      <w:r>
        <w:t>REQ-775: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ORDERS_MODEL_ID,</w:t>
        <w:br/>
        <w:t xml:space="preserve">  ORDERS_QUESTION_ID,</w:t>
        <w:br/>
        <w:t>}...</w:t>
      </w:r>
    </w:p>
    <w:p>
      <w:r>
        <w:t>REQ-776: const { H } = cy;</w:t>
        <w:br/>
        <w:t>import { USERS } from "e2e/support/cypress_data";</w:t>
        <w:br/>
        <w:t>import {</w:t>
        <w:br/>
        <w:t xml:space="preserve">  ADMIN_PERSONAL_COLLECTION_ID,</w:t>
        <w:br/>
        <w:t xml:space="preserve">  ORDERS_BY_YEAR_QUESTION_ID,</w:t>
        <w:br/>
        <w:t xml:space="preserve">  ORDERS_DASHBOARD_ID,</w:t>
        <w:br/>
        <w:t>} from...</w:t>
      </w:r>
    </w:p>
    <w:p>
      <w:r>
        <w:t>REQ-777: const { H } = cy;</w:t>
        <w:br/>
        <w:br/>
        <w:t>describe("metabase &gt; scenarios &gt; navbar &gt; new menu",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br/>
        <w:t xml:space="preserve">    cy.visit("/");</w:t>
        <w:br/>
        <w:t xml:space="preserve">    // eslint-disable-next-line...</w:t>
      </w:r>
    </w:p>
    <w:p>
      <w:r>
        <w:t>REQ-778: const { H } = cy;</w:t>
        <w:br/>
        <w:t>import {</w:t>
        <w:br/>
        <w:t xml:space="preserve">  createMockVersionInfo,</w:t>
        <w:br/>
        <w:t xml:space="preserve">  createMockVersionInfoRecord as mockVersion,</w:t>
        <w:br/>
        <w:t>} from "metabase-types/api/mocks";</w:t>
        <w:br/>
        <w:br/>
        <w:t>describe("nav &gt; what's new notification", () =&gt; {</w:t>
        <w:br/>
        <w:t xml:space="preserve">  beforeEach(()...</w:t>
      </w:r>
    </w:p>
    <w:p>
      <w:r>
        <w:t>REQ-779: const { H } = cy;</w:t>
        <w:br/>
        <w:t>import { SAMPLE_DATABASE } from "e2e/support/cypress_sample_database";</w:t>
        <w:br/>
        <w:br/>
        <w:t>const { ORDERS_ID } = SAMPLE_DATABASE;</w:t>
        <w:br/>
        <w:br/>
        <w:t>const getQuestionDetails = () =&gt; ({</w:t>
        <w:br/>
        <w:t xml:space="preserve">  name: "Question",</w:t>
        <w:br/>
        <w:t xml:space="preserve">  query: {</w:t>
        <w:br/>
        <w:t xml:space="preserve">  ...</w:t>
      </w:r>
    </w:p>
    <w:p>
      <w:r>
        <w:t>REQ-780: const { H } = cy;</w:t>
        <w:br/>
        <w:t>import type { ChecklistItemValue } from "metabase/home/components/Onboarding/types";</w:t>
        <w:br/>
        <w:br/>
        <w:t>describe("Onboarding checklist page",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REQ-781: const { H } = cy;</w:t>
        <w:br/>
        <w:br/>
        <w:t>describe("scenarios &gt; reference &gt; databases",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});</w:t>
        <w:br/>
        <w:br/>
        <w:t xml:space="preserve">  it("should see the listing", () =&gt; {</w:t>
        <w:br/>
        <w:t xml:space="preserve">   ...</w:t>
      </w:r>
    </w:p>
    <w:p>
      <w:r>
        <w:t>REQ-782: const { H } = cy;</w:t>
        <w:br/>
        <w:br/>
        <w:t>describe("issue 5276",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  cy.intercept("PUT", "/api/field/*").as("updateField");</w:t>
        <w:br/>
        <w:t xml:space="preserve">  });</w:t>
        <w:br/>
        <w:br/>
        <w:t xml:space="preserve">  it("should allow...</w:t>
      </w:r>
    </w:p>
    <w:p>
      <w:r>
        <w:t>REQ-783: const { H } = cy;</w:t>
        <w:br/>
        <w:br/>
        <w:t>H.describeWithSnowplowEE("scenarios &gt; setup embedding (EMB-477)", () =&gt; {</w:t>
        <w:br/>
        <w:t xml:space="preserve">  beforeEach(() =&gt; {</w:t>
        <w:br/>
        <w:t xml:space="preserve">    H.resetSnowplow();</w:t>
        <w:br/>
        <w:t xml:space="preserve">    H.restore("blank");</w:t>
        <w:br/>
        <w:t xml:space="preserve">  });</w:t>
        <w:br/>
        <w:br/>
        <w:t xml:space="preserve">  it("should redirect correctly...</w:t>
      </w:r>
    </w:p>
    <w:p>
      <w:r>
        <w:t>REQ-784: const { H } = cy;</w:t>
        <w:br/>
        <w:t>const { IS_ENTERPRISE } = Cypress.env();</w:t>
        <w:br/>
        <w:t>import { USERS } from "e2e/support/cypress_data";</w:t>
        <w:br/>
        <w:t>import { SUBSCRIBE_URL } from "metabase/setup/constants";</w:t>
        <w:br/>
        <w:br/>
        <w:t>const { admin } = USERS;</w:t>
        <w:br/>
        <w:br/>
        <w:t>//...</w:t>
      </w:r>
    </w:p>
    <w:p>
      <w:r>
        <w:t>REQ-785: const { H } = cy;</w:t>
        <w:br/>
        <w:t>import { USERS } from "e2e/support/cypress_data";</w:t>
        <w:br/>
        <w:t>import { NORMAL_USER_ID } from "e2e/support/cypress_sample_instance_data";</w:t>
        <w:br/>
        <w:br/>
        <w:t>const { normal } = USERS;</w:t>
        <w:br/>
        <w:br/>
        <w:t>const { first_name,...</w:t>
      </w:r>
    </w:p>
    <w:p>
      <w:r>
        <w:t>REQ-786: const { H } = cy;</w:t>
        <w:br/>
        <w:t>import { SAMPLE_DB_ID, USERS } from "e2e/support/cypress_data";</w:t>
        <w:br/>
        <w:t>import {</w:t>
        <w:br/>
        <w:t xml:space="preserve">  ADMIN_PERSONAL_COLLECTION_ID,</w:t>
        <w:br/>
        <w:t xml:space="preserve">  FIRST_COLLECTION_ID,</w:t>
        <w:br/>
        <w:t xml:space="preserve">  NORMAL_PERSONAL_COLLECTION_ID,</w:t>
        <w:br/>
        <w:t xml:space="preserve"> ...</w:t>
      </w:r>
    </w:p>
    <w:p>
      <w:r>
        <w:t>REQ-787: const { H } = cy;</w:t>
        <w:br/>
        <w:t>import { SAMPLE_DB_TABLES, USERS } from "e2e/support/cypress_data";</w:t>
        <w:br/>
        <w:t>import {</w:t>
        <w:br/>
        <w:t xml:space="preserve">  ADMIN_PERSONAL_COLLECTION_ID,</w:t>
        <w:br/>
        <w:t xml:space="preserve">  FIRST_COLLECTION_ID,</w:t>
        <w:br/>
        <w:t>} from...</w:t>
      </w:r>
    </w:p>
    <w:p>
      <w:r>
        <w:t>REQ-788: const { H } = cy;</w:t>
        <w:br/>
        <w:t>import { ORDERS_DASHBOARD_ID } from "e2e/support/cypress_sample_instance_data";</w:t>
        <w:br/>
        <w:br/>
        <w:t>describe("scenarios &gt; dashboard &gt; bookmarks", () =&gt; {</w:t>
        <w:br/>
        <w:t xml:space="preserve">  beforeEach(() =&gt; {</w:t>
        <w:br/>
        <w:t xml:space="preserve">    H.restore();</w:t>
        <w:br/>
        <w:t xml:space="preserve">   ...</w:t>
      </w:r>
    </w:p>
    <w:p>
      <w:r>
        <w:t>REQ-789: const { H } = cy;</w:t>
        <w:br/>
        <w:t>import { ORDERS_QUESTION_ID } from "e2e/support/cypress_sample_instance_data";</w:t>
        <w:br/>
        <w:br/>
        <w:t>import { toggleQuestionBookmarkStatus } from "./helpers/bookmark-helpers";</w:t>
        <w:br/>
        <w:br/>
        <w:t>describe("scenarios &gt;...</w:t>
      </w:r>
    </w:p>
    <w:p>
      <w:r>
        <w:t>REQ-790: const { H } = cy;</w:t>
        <w:br/>
        <w:t>import {</w:t>
        <w:br/>
        <w:t xml:space="preserve">  ORDERS_COUNT_QUESTION_ID,</w:t>
        <w:br/>
        <w:t xml:space="preserve">  ORDERS_QUESTION_ID,</w:t>
        <w:br/>
        <w:t>} from "e2e/support/cypress_sample_instance_data";</w:t>
        <w:br/>
        <w:br/>
        <w:t>import {</w:t>
        <w:br/>
        <w:t xml:space="preserve">  createAndBookmarkQuestion,</w:t>
        <w:br/>
        <w:t xml:space="preserve">  moveBookmark,</w:t>
        <w:br/>
        <w:t xml:space="preserve"> ...</w:t>
      </w:r>
    </w:p>
    <w:p>
      <w:r>
        <w:t>REQ-791: const { H } = cy;</w:t>
        <w:br/>
        <w:t>import {</w:t>
        <w:br/>
        <w:t xml:space="preserve">  ORDERS_COUNT_QUESTION_ID,</w:t>
        <w:br/>
        <w:t xml:space="preserve">  ORDERS_DASHBOARD_ID,</w:t>
        <w:br/>
        <w:t>} from "e2e/support/cypress_sample_instance_data";</w:t>
        <w:br/>
        <w:br/>
        <w:t>describe(</w:t>
        <w:br/>
        <w:t xml:space="preserve">  "scenarios &gt; premium &gt; content verification",</w:t>
        <w:br/>
        <w:t xml:space="preserve">  { tags:...</w:t>
      </w:r>
    </w:p>
    <w:p>
      <w:r>
        <w:t>REQ-792: const { H } = cy;</w:t>
        <w:br/>
        <w:t>import { USERS } from "e2e/support/cypress_data";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describe("scenarios &gt;...</w:t>
      </w:r>
    </w:p>
    <w:p>
      <w:r>
        <w:t>REQ-793: const { H } = cy;</w:t>
        <w:br/>
        <w:t>import { USER_GROUPS, WRITABLE_DB_ID } from "e2e/support/cypress_data";</w:t>
        <w:br/>
        <w:t>import { SAMPLE_DATABASE } from "e2e/support/cypress_sample_database";</w:t>
        <w:br/>
        <w:t>import {</w:t>
        <w:br/>
        <w:t xml:space="preserve"> ...</w:t>
      </w:r>
    </w:p>
    <w:p>
      <w:r>
        <w:t>REQ-794: import { SAMPLE_DB_ID } from "e2e/support/cypress_data";</w:t>
        <w:br/>
        <w:t>import { SAMPLE_DATABASE } from "e2e/support/cypress_sample_database";</w:t>
        <w:br/>
        <w:t>import {</w:t>
        <w:br/>
        <w:t xml:space="preserve">  createQuestion,</w:t>
        <w:br/>
        <w:t xml:space="preserve">  moveDnDKitElement,</w:t>
        <w:br/>
        <w:t xml:space="preserve">  navigationSidebar,</w:t>
        <w:br/>
        <w:t>}...</w:t>
      </w:r>
    </w:p>
    <w:p>
      <w:r>
        <w:t>REQ-795: const { H } = cy;</w:t>
        <w:br/>
        <w:t>import { SAMPLE_DATABASE } from "e2e/support/cypress_sample_database";</w:t>
        <w:br/>
        <w:br/>
        <w:t>const { ORDERS, ORDERS_ID } = SAMPLE_DATABASE;</w:t>
        <w:br/>
        <w:br/>
        <w:t>const COLLECTION_NAME = "Official Collection Test";</w:t>
        <w:br/>
        <w:br/>
        <w:t>const...</w:t>
      </w:r>
    </w:p>
    <w:p>
      <w:r>
        <w:t>REQ-796: const { H } = cy;</w:t>
        <w:br/>
        <w:t>import { USERS } from "e2e/support/cypress_data";</w:t>
        <w:br/>
        <w:t>import {</w:t>
        <w:br/>
        <w:t xml:space="preserve">  ADMIN_PERSONAL_COLLECTION_ID,</w:t>
        <w:br/>
        <w:t xml:space="preserve">  FIRST_COLLECTION_ID,</w:t>
        <w:br/>
        <w:t>} from "e2e/support/cypress_sample_instance_data";</w:t>
        <w:br/>
        <w:br/>
        <w:t>const { admin }...</w:t>
      </w:r>
    </w:p>
    <w:p>
      <w:r>
        <w:t>REQ-797: const { H } = cy;</w:t>
        <w:br/>
        <w:t>import { SAMPLE_DB_ID } from "e2e/support/cypress_data";</w:t>
        <w:br/>
        <w:t>import { SAMPLE_DATABASE } from "e2e/support/cypress_sample_database";</w:t>
        <w:br/>
        <w:t>import { ORDERS_BY_YEAR_QUESTION_ID } from...</w:t>
      </w:r>
    </w:p>
    <w:p>
      <w:r>
        <w:t>REQ-798: const { H } = cy;</w:t>
        <w:br/>
        <w:t>import { SAMPLE_DB_ID, USER_GROUPS } from "e2e/support/cypress_data";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const...</w:t>
      </w:r>
    </w:p>
    <w:p>
      <w:r>
        <w:t>REQ-799: const { H } = cy;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 ORDERS_QUESTION_ID,</w:t>
        <w:br/>
        <w:t>} from...</w:t>
      </w:r>
    </w:p>
    <w:p>
      <w:r>
        <w:t>REQ-800: const { H } = cy;</w:t>
        <w:br/>
        <w:t>import { USER_GROUPS } from "e2e/support/cypress_data";</w:t>
        <w:br/>
        <w:br/>
        <w:t>const { ALL_USERS_GROUP } = USER_GROUPS;</w:t>
        <w:br/>
        <w:br/>
        <w:t>const NATIVE_QUERIES_PERMISSION_INDEX = 0;</w:t>
        <w:br/>
        <w:br/>
        <w:t>describe("scenarios &gt; admin &gt;...</w:t>
      </w:r>
    </w:p>
    <w:p>
      <w:r>
        <w:t>REQ-801: const { H } = cy;</w:t>
        <w:br/>
        <w:t>import { SAMPLE_DB_ID, SAMPLE_DB_SCHEMA_ID } from "e2e/support/cypress_data";</w:t>
        <w:br/>
        <w:t>import { SAMPLE_DATABASE } from "e2e/support/cypress_sample_database";</w:t>
        <w:br/>
        <w:br/>
        <w:t>const { ORDERS, ORDERS_ID } =...</w:t>
      </w:r>
    </w:p>
    <w:p>
      <w:r>
        <w:t>REQ-802: const { H } = cy;</w:t>
        <w:br/>
        <w:t>import { SAMPLE_DB_ID } from "e2e/support/cypress_data";</w:t>
        <w:br/>
        <w:br/>
        <w:t>const DETAILS_PERMISSION_INDEX = 4;</w:t>
        <w:br/>
        <w:br/>
        <w:t>describe("scenarios &gt; admin &gt; permissions &gt; database details permissions", () =&gt; {</w:t>
        <w:br/>
        <w:t xml:space="preserve"> ...</w:t>
      </w:r>
    </w:p>
    <w:p>
      <w:r>
        <w:t>REQ-803: const { H } = cy;</w:t>
        <w:br/>
        <w:t>import { USER_GROUPS } from "e2e/support/cypress_data";</w:t>
        <w:br/>
        <w:br/>
        <w:t>const { ALL_USERS_GROUP } = USER_GROUPS;</w:t>
        <w:br/>
        <w:br/>
        <w:t>const EE_DATA_ACCESS_PERMISSION_INDEX = 0;</w:t>
        <w:br/>
        <w:t>const...</w:t>
      </w:r>
    </w:p>
    <w:p>
      <w:r>
        <w:t>REQ-804: const { H } = cy;</w:t>
        <w:br/>
        <w:t>import { SAMPLE_DB_ID, USER_GROUPS } from "e2e/support/cypress_data";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...</w:t>
      </w:r>
    </w:p>
    <w:p>
      <w:r>
        <w:t>REQ-805: const { H } = cy;</w:t>
        <w:br/>
        <w:t>import { USER_GROUPS } from "e2e/support/cypress_data";</w:t>
        <w:br/>
        <w:t>import * as PH from "e2e/test/scenarios/admin/performance/helpers/e2e-strategy-form-helpers";</w:t>
        <w:br/>
        <w:br/>
        <w:t>const { ALL_USERS_GROUP,...</w:t>
      </w:r>
    </w:p>
    <w:p>
      <w:r>
        <w:t>REQ-806: const { H } = cy;</w:t>
        <w:br/>
        <w:t>import { SAMPLE_DB_ID } from "e2e/support/cypress_data";</w:t>
        <w:br/>
        <w:t>import {</w:t>
        <w:br/>
        <w:t xml:space="preserve">  ADMIN_PERSONAL_COLLECTION_ID,</w:t>
        <w:br/>
        <w:t xml:space="preserve">  ORDERS_DASHBOARD_ID,</w:t>
        <w:br/>
        <w:t xml:space="preserve">  ORDERS_QUESTION_ID,</w:t>
        <w:br/>
        <w:t>} from...</w:t>
      </w:r>
    </w:p>
    <w:p>
      <w:r>
        <w:t>REQ-807: const { H } = cy;</w:t>
        <w:br/>
        <w:t>import { SAMPLE_DB_ID, USERS, USER_GROUPS } from "e2e/support/cypress_data";</w:t>
        <w:br/>
        <w:t>import { SAMPLE_DATABASE } from "e2e/support/cypress_sample_database";</w:t>
        <w:br/>
        <w:t>import {</w:t>
        <w:br/>
        <w:t xml:space="preserve">  NODATA_USER_ID,</w:t>
        <w:br/>
        <w:t xml:space="preserve"> ...</w:t>
      </w:r>
    </w:p>
    <w:p>
      <w:r>
        <w:t>REQ-808: const { H } = cy;</w:t>
        <w:br/>
        <w:t>import { SAMPLE_DB_ID } from "e2e/support/cypress_data";</w:t>
        <w:br/>
        <w:t>import { SAMPLE_DATABASE } from "e2e/support/cypress_sample_database";</w:t>
        <w:br/>
        <w:t>import type {</w:t>
        <w:br/>
        <w:t xml:space="preserve">  ConcreteFieldReference,</w:t>
        <w:br/>
        <w:t xml:space="preserve"> ...</w:t>
      </w:r>
    </w:p>
    <w:p>
      <w:r>
        <w:t>REQ-809: import { SAMPLE_DB_ID, USER_GROUPS } from "e2e/support/cypress_data";</w:t>
        <w:br/>
        <w:t>import { SAMPLE_DATABASE } from "e2e/support/cypress_sample_database";</w:t>
        <w:br/>
        <w:t>import type { StructuredQuestionDetails } from...</w:t>
      </w:r>
    </w:p>
    <w:p>
      <w:r>
        <w:t>REQ-810: import type { Dataset } from "metabase-types/api";</w:t>
        <w:br/>
        <w:br/>
        <w:t>export type DatasetResponse = {</w:t>
        <w:br/>
        <w:t xml:space="preserve">  body: Dataset;</w:t>
        <w:br/>
        <w:t xml:space="preserve">  url: string;</w:t>
        <w:br/>
        <w:t xml:space="preserve">  headers: any;</w:t>
        <w:br/>
        <w:t xml:space="preserve">  statusCode: number;</w:t>
        <w:br/>
        <w:t>};</w:t>
        <w:br/>
        <w:br/>
        <w:t>export type DashcardQueryResponse = {</w:t>
        <w:br/>
        <w:t xml:space="preserve"> ...</w:t>
      </w:r>
    </w:p>
    <w:p>
      <w:r>
        <w:t>REQ-811: import { USER_GROUPS, WRITABLE_DB_ID } from "e2e/support/cypress_data";</w:t>
        <w:br/>
        <w:br/>
        <w:t>import {</w:t>
        <w:br/>
        <w:t xml:space="preserve">  assertResponseFailsClosed,</w:t>
        <w:br/>
        <w:t xml:space="preserve">  assignAttributeToUser,</w:t>
        <w:br/>
        <w:t xml:space="preserve">  configureSandboxPolicy,</w:t>
        <w:br/>
        <w:t xml:space="preserve">  getCardResponses,</w:t>
        <w:br/>
        <w:t xml:space="preserve">  gizmoViewer,</w:t>
        <w:br/>
        <w:t xml:space="preserve"> ...</w:t>
      </w:r>
    </w:p>
    <w:p>
      <w:r>
        <w:t>REQ-812: const { H } = cy;</w:t>
        <w:br/>
        <w:t>import { SAMPLE_DB_ID, USERS, USER_GROUPS } from "e2e/support/cypress_data";</w:t>
        <w:br/>
        <w:t>import { SAMPLE_DATABASE } from "e2e/support/cypress_sample_database";</w:t>
        <w:br/>
        <w:t>import {</w:t>
        <w:br/>
        <w:t xml:space="preserve">  NORMAL_USER_ID,</w:t>
        <w:br/>
        <w:t xml:space="preserve"> ...</w:t>
      </w:r>
    </w:p>
    <w:p>
      <w:r>
        <w:t>REQ-813: import { USER_GROUPS } from "e2e/support/cypress_data";</w:t>
        <w:br/>
        <w:t>import { SAMPLE_DATABASE } from "e2e/support/cypress_sample_database";</w:t>
        <w:br/>
        <w:t>import { checkNotNull } from "metabase/lib/types";</w:t>
        <w:br/>
        <w:t>import type {...</w:t>
      </w:r>
    </w:p>
    <w:p>
      <w:r>
        <w:t>REQ-814: const { H } = cy;</w:t>
        <w:br/>
        <w:t>import { SAMPLE_DB_ID, USER_GROUPS } from "e2e/support/cypress_data";</w:t>
        <w:br/>
        <w:t>import { SAMPLE_DATABASE } from "e2e/support/cypress_sample_database";</w:t>
        <w:br/>
        <w:t>import { ORDERS_QUESTION_ID } from...</w:t>
      </w:r>
    </w:p>
    <w:p>
      <w:r>
        <w:t>REQ-815: const { H } = cy;</w:t>
        <w:br/>
        <w:t>import { ORDERS_QUESTION_ID } from "e2e/support/cypress_sample_instance_data";</w:t>
        <w:br/>
        <w:br/>
        <w:t>import { interceptPerformanceRoutes } from...</w:t>
      </w:r>
    </w:p>
    <w:p>
      <w:r>
        <w:t>REQ-816: import _ from "underscore";</w:t>
        <w:br/>
        <w:br/>
        <w:t>const { H } = cy;</w:t>
        <w:br/>
        <w:t>import { SAMPLE_DB_ID } from "e2e/support/cypress_data";</w:t>
        <w:br/>
        <w:t>import { SAMPLE_DATABASE } from "e2e/support/cypress_sample_database";</w:t>
        <w:br/>
        <w:t>import type {...</w:t>
      </w:r>
    </w:p>
    <w:p>
      <w:r>
        <w:t>REQ-817: const { H } = cy;</w:t>
        <w:br/>
        <w:br/>
        <w:t>const PG_DB_ID = 2;</w:t>
        <w:br/>
        <w:br/>
        <w:t>describe(</w:t>
        <w:br/>
        <w:t xml:space="preserve">  "question loading changes document title",</w:t>
        <w:br/>
        <w:t xml:space="preserve">  { tags: "@external" },</w:t>
        <w:br/>
        <w:t xml:space="preserve">  () =&gt; {</w:t>
        <w:br/>
        <w:t xml:space="preserve">    beforeEach(() =&gt; {</w:t>
        <w:br/>
        <w:t xml:space="preserve">      H.restore("postgres-12");</w:t>
        <w:br/>
        <w:t xml:space="preserve">     ...</w:t>
      </w:r>
    </w:p>
    <w:p>
      <w:r>
        <w:t>REQ-818: const { H } = cy;</w:t>
        <w:br/>
        <w:t>import { SAMPLE_DATABASE } from "e2e/support/cypress_sample_database";</w:t>
        <w:br/>
        <w:t>import type {</w:t>
        <w:br/>
        <w:t xml:space="preserve">  DashboardDetails,</w:t>
        <w:br/>
        <w:t xml:space="preserve">  StructuredQuestionDetails,</w:t>
        <w:br/>
        <w:t>} from "e2e/support/helpers";</w:t>
        <w:br/>
        <w:br/>
        <w:t>const {...</w:t>
      </w:r>
    </w:p>
    <w:p>
      <w:r>
        <w:t>REQ-819: const { H } = cy;</w:t>
        <w:br/>
        <w:t>import { SAMPLE_DB_ID } from "e2e/support/cypress_data";</w:t>
        <w:br/>
        <w:t>import type { NativeQuestionDetails } from "e2e/support/helpers";</w:t>
        <w:br/>
        <w:br/>
        <w:t>const ordersTableQuestionDetails: NativeQuestionDetails =...</w:t>
      </w:r>
    </w:p>
    <w:p>
      <w:r>
        <w:t>REQ-820: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PRODUCTS, PRODUCTS_ID,...</w:t>
      </w:r>
    </w:p>
    <w:p>
      <w:r>
        <w:t>REQ-821: const { H } = cy;</w:t>
        <w:br/>
        <w:t>import { SAMPLE_DB_ID, USERS } from "e2e/support/cypress_data";</w:t>
        <w:br/>
        <w:t>import { SAMPLE_DATABASE } from "e2e/support/cypress_sample_database";</w:t>
        <w:br/>
        <w:t>import {</w:t>
        <w:br/>
        <w:t xml:space="preserve">  ORDERS_COUNT_QUESTION_ID,</w:t>
        <w:br/>
        <w:t xml:space="preserve"> ...</w:t>
      </w:r>
    </w:p>
    <w:p>
      <w:r>
        <w:t>REQ-822: const { H } = cy;</w:t>
        <w:br/>
        <w:t>import { WRITABLE_DB_ID } from "e2e/support/cypress_data";</w:t>
        <w:br/>
        <w:t>import { SAMPLE_DATABASE } from "e2e/support/cypress_sample_database";</w:t>
        <w:br/>
        <w:t>import {</w:t>
        <w:br/>
        <w:t xml:space="preserve">  ORDERS_COUNT_QUESTION_ID,</w:t>
        <w:br/>
        <w:t xml:space="preserve"> ...</w:t>
      </w:r>
    </w:p>
    <w:p>
      <w:r>
        <w:t>REQ-823: const { H } = cy;</w:t>
        <w:br/>
        <w:t>import { SAMPLE_DB_ID, USERS } from "e2e/support/cypress_data";</w:t>
        <w:br/>
        <w:t>import { SAMPLE_DATABASE } from "e2e/support/cypress_sample_database";</w:t>
        <w:br/>
        <w:t>import {</w:t>
        <w:br/>
        <w:t xml:space="preserve">  ADMIN_PERSONAL_COLLECTION_ID,</w:t>
        <w:br/>
        <w:t xml:space="preserve"> ...</w:t>
      </w:r>
    </w:p>
    <w:p>
      <w:r>
        <w:t>REQ-824: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ORDERS_COUNT_QUESTION_ID,</w:t>
        <w:br/>
        <w:t xml:space="preserve"> ...</w:t>
      </w:r>
    </w:p>
    <w:p>
      <w:r>
        <w:t>REQ-825: const { H } = cy;</w:t>
        <w:br/>
        <w:t>import { SAMPLE_DB_ID, WRITABLE_DB_ID } from "e2e/support/cypress_data";</w:t>
        <w:br/>
        <w:t>import { SAMPLE_DATABASE } from "e2e/support/cypress_sample_database";</w:t>
        <w:br/>
        <w:t>import { ADMIN_USER_ID } from...</w:t>
      </w:r>
    </w:p>
    <w:p>
      <w:r>
        <w:t>REQ-826: const { H } = cy;</w:t>
        <w:br/>
        <w:t>import { SAMPLE_DATABASE } from "e2e/support/cypress_sample_database";</w:t>
        <w:br/>
        <w:br/>
        <w:t>const { ORDERS, ORDERS_ID } = SAMPLE_DATABASE;</w:t>
        <w:br/>
        <w:br/>
        <w:t>describe("scenarios &gt; question &gt; null", () =&gt; {</w:t>
        <w:br/>
        <w:t xml:space="preserve"> ...</w:t>
      </w:r>
    </w:p>
    <w:p>
      <w:r>
        <w:t>REQ-827: const { H } = cy;</w:t>
        <w:br/>
        <w:t>import { SAMPLE_DATABASE } from "e2e/support/cypress_sample_database";</w:t>
        <w:br/>
        <w:t>import type { StructuredQuestionDetails } from "e2e/support/helpers";</w:t>
        <w:br/>
        <w:t>import { uuid } from...</w:t>
      </w:r>
    </w:p>
    <w:p>
      <w:r>
        <w:t>REQ-828: const { H } = cy;</w:t>
        <w:br/>
        <w:t>import { WRITABLE_DB_ID } from "e2e/support/cypress_data";</w:t>
        <w:br/>
        <w:br/>
        <w:t>const supportedDatabases = [</w:t>
        <w:br/>
        <w:t xml:space="preserve">  {</w:t>
        <w:br/>
        <w:t xml:space="preserve">    database: "Mongo",</w:t>
        <w:br/>
        <w:t xml:space="preserve">    snapshotName: "mongo-5",</w:t>
        <w:br/>
        <w:t xml:space="preserve">    dbName: "QA Mongo",</w:t>
        <w:br/>
        <w:t xml:space="preserve">  },</w:t>
        <w:br/>
        <w:t xml:space="preserve">  {</w:t>
        <w:br/>
        <w:t xml:space="preserve">   ...</w:t>
      </w:r>
    </w:p>
    <w:p>
      <w:r>
        <w:t>REQ-829: const { H } = cy;</w:t>
        <w:br/>
        <w:br/>
        <w:t>H.describeWithSnowplow("scenarios &gt; question &gt; snowplow", () =&gt; {</w:t>
        <w:br/>
        <w:t xml:space="preserve">  describe("chart_generated", () =&gt; {</w:t>
        <w:br/>
        <w:t xml:space="preserve">    const generateNonTableVisualization = () =&gt; {</w:t>
        <w:br/>
        <w:t xml:space="preserve">      cy.visit("/");</w:t>
        <w:br/>
        <w:t xml:space="preserve">     ...</w:t>
      </w:r>
    </w:p>
    <w:p>
      <w:r>
        <w:t>REQ-830: import { onlyOn } from "@cypress/skip-test";</w:t>
        <w:br/>
        <w:br/>
        <w:t>import { USERS, USER_GROUPS } from "e2e/support/cypress_data";</w:t>
        <w:br/>
        <w:t>import {</w:t>
        <w:br/>
        <w:t xml:space="preserve">  ORDERS_COUNT_QUESTION_ID,</w:t>
        <w:br/>
        <w:t xml:space="preserve">  ORDERS_DASHBOARD_ID,</w:t>
        <w:br/>
        <w:t xml:space="preserve">  ORDERS_QUESTION_ID,</w:t>
        <w:br/>
        <w:t>} from...</w:t>
      </w:r>
    </w:p>
    <w:p>
      <w:r>
        <w:t>REQ-831: const { H } = cy;</w:t>
        <w:br/>
        <w:br/>
        <w:t>import {</w:t>
        <w:br/>
        <w:t xml:space="preserve">  ORDERS_QUESTION_ENTITY_ID,</w:t>
        <w:br/>
        <w:t xml:space="preserve">  ORDERS_QUESTION_ID,</w:t>
        <w:br/>
        <w:t>} from "e2e/support/cypress_sample_instance_data";</w:t>
        <w:br/>
        <w:br/>
        <w:t>describe("scenarios &gt; questions &gt; entity id support", () =&gt; {</w:t>
        <w:br/>
        <w:t xml:space="preserve"> ...</w:t>
      </w:r>
    </w:p>
    <w:p>
      <w:r>
        <w:t>REQ-832: const { H } = cy;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 ORDERS_COUNT_QUESTION_ID,</w:t>
        <w:br/>
        <w:t xml:space="preserve">  ORDERS_DASHBOARD_ID,</w:t>
        <w:br/>
        <w:t xml:space="preserve"> ...</w:t>
      </w:r>
    </w:p>
    <w:p>
      <w:r>
        <w:t>REQ-833: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PRODUCTS, PRODUCTS_ID } =...</w:t>
      </w:r>
    </w:p>
    <w:p>
      <w:r>
        <w:t>REQ-834: const { H } = cy;</w:t>
        <w:br/>
        <w:t>import { dedent } from "ts-dedent";</w:t>
        <w:br/>
        <w:br/>
        <w:t>import { SAMPLE_DATABASE } from "e2e/support/cypress_sample_database";</w:t>
        <w:br/>
        <w:t>import { ORDERS_QUESTION_ID } from...</w:t>
      </w:r>
    </w:p>
    <w:p>
      <w:r>
        <w:t>REQ-835: const { H } = cy;</w:t>
        <w:br/>
        <w:t>import { SAMPLE_DB_ID, WRITABLE_DB_ID } from "e2e/support/cypress_data";</w:t>
        <w:br/>
        <w:t>import { SAMPLE_DATABASE } from "e2e/support/cypress_sample_database";</w:t>
        <w:br/>
        <w:t>import { ORDERS_QUESTION_ID } from...</w:t>
      </w:r>
    </w:p>
    <w:p>
      <w:r>
        <w:t>REQ-836: const { H } = cy;</w:t>
        <w:br/>
        <w:t>import { SAMPLE_DB_ID } from "e2e/support/cypress_data";</w:t>
        <w:br/>
        <w:t>import { SAMPLE_DATABASE } from "e2e/support/cypress_sample_database";</w:t>
        <w:br/>
        <w:t>import { ORDERS_QUESTION_ID } from...</w:t>
      </w:r>
    </w:p>
    <w:p>
      <w:r>
        <w:t>REQ-837: const { H } = cy;</w:t>
        <w:br/>
        <w:t>import {</w:t>
        <w:br/>
        <w:t xml:space="preserve">  SAMPLE_DB_ID,</w:t>
        <w:br/>
        <w:t xml:space="preserve">  SAMPLE_DB_SCHEMA_ID,</w:t>
        <w:br/>
        <w:t xml:space="preserve">  USER_GROUPS,</w:t>
        <w:br/>
        <w:t xml:space="preserve">  WRITABLE_DB_ID,</w:t>
        <w:br/>
        <w:t>} from "e2e/support/cypress_data";</w:t>
        <w:br/>
        <w:t>import { SAMPLE_DATABASE } from...</w:t>
      </w:r>
    </w:p>
    <w:p>
      <w:r>
        <w:t>REQ-838: const { H } = cy;</w:t>
        <w:br/>
        <w:br/>
        <w:t>import { WRITABLE_DB_ID } from "e2e/support/cypress_data";</w:t>
        <w:br/>
        <w:t>import { SAMPLE_DATABASE } from "e2e/support/cypress_sample_database";</w:t>
        <w:br/>
        <w:t>import { ORDERS_QUESTION_ID } from...</w:t>
      </w:r>
    </w:p>
    <w:p>
      <w:r>
        <w:t>REQ-839: const { H } = cy;</w:t>
        <w:br/>
        <w:t>import {</w:t>
        <w:br/>
        <w:t xml:space="preserve">  ORDERS_DASHBOARD_ID,</w:t>
        <w:br/>
        <w:t xml:space="preserve">  ORDERS_QUESTION_ID,</w:t>
        <w:br/>
        <w:t>} from "e2e/support/cypress_sample_instance_data";</w:t>
        <w:br/>
        <w:br/>
        <w:t>describe("search &gt; recently viewed", () =&gt; {</w:t>
        <w:br/>
        <w:t xml:space="preserve">  beforeEach(() =&gt; {</w:t>
        <w:br/>
        <w:t xml:space="preserve">   ...</w:t>
      </w:r>
    </w:p>
    <w:p>
      <w:r>
        <w:t>REQ-840: const { H } = cy;</w:t>
        <w:br/>
        <w:t>import { SAMPLE_DB_ID } from "e2e/support/cypress_data";</w:t>
        <w:br/>
        <w:t>import { SAMPLE_DATABASE } from "e2e/support/cypress_sample_database";</w:t>
        <w:br/>
        <w:t>import {</w:t>
        <w:br/>
        <w:t xml:space="preserve">  ADMIN_USER_ID,</w:t>
        <w:br/>
        <w:t xml:space="preserve">  FIRST_COLLECTION_ID,</w:t>
        <w:br/>
        <w:t xml:space="preserve"> ...</w:t>
      </w:r>
    </w:p>
    <w:p>
      <w:r>
        <w:t>REQ-841: import _ from "underscore";</w:t>
        <w:br/>
        <w:br/>
        <w:t>const { H } = cy;</w:t>
        <w:br/>
        <w:t>import { SAMPLE_DATABASE } from "e2e/support/cypress_sample_database";</w:t>
        <w:br/>
        <w:br/>
        <w:t>const { ORDERS, ORDERS_ID } = SAMPLE_DATABASE;</w:t>
        <w:br/>
        <w:br/>
        <w:t>const PAGE_SIZE = 50;</w:t>
        <w:br/>
        <w:t>const...</w:t>
      </w:r>
    </w:p>
    <w:p>
      <w:r>
        <w:t>REQ-842: const { H } = cy;</w:t>
        <w:br/>
        <w:br/>
        <w:t>import { commandPaletteInput } from "../../../support/helpers/e2e-command-palette-helpers";</w:t>
        <w:br/>
        <w:br/>
        <w:t>H.describeWithSnowplow("scenarios &gt; search &gt; snowplow", () =&gt; {</w:t>
        <w:br/>
        <w:t xml:space="preserve">  const...</w:t>
      </w:r>
    </w:p>
    <w:p>
      <w:r>
        <w:t>REQ-843: const { H } = cy;</w:t>
        <w:br/>
        <w:t>import { USERS } from "e2e/support/cypress_data";</w:t>
        <w:br/>
        <w:br/>
        <w:t>["admin", "normal"].forEach((user) =&gt; {</w:t>
        <w:br/>
        <w:t xml:space="preserve">  describe(`search &gt; ${user} user`, () =&gt; {</w:t>
        <w:br/>
        <w:t xml:space="preserve">    beforeEach(() =&gt; {</w:t>
        <w:br/>
        <w:t xml:space="preserve">      H.restore();</w:t>
        <w:br/>
        <w:t xml:space="preserve">    ...</w:t>
      </w:r>
    </w:p>
    <w:p>
      <w:r>
        <w:t>REQ-844: const { H } = cy;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 ORDERS_QUESTION_ID,</w:t>
        <w:br/>
        <w:t>} from...</w:t>
      </w:r>
    </w:p>
    <w:p>
      <w:r>
        <w:t>REQ-845: const { H } = cy;</w:t>
        <w:br/>
        <w:t>import { USERS } from "e2e/support/cypress_data";</w:t>
        <w:br/>
        <w:t>import {</w:t>
        <w:br/>
        <w:t xml:space="preserve">  ORDERS_BY_YEAR_QUESTION_ID,</w:t>
        <w:br/>
        <w:t xml:space="preserve">  ORDERS_COUNT_QUESTION_ID,</w:t>
        <w:br/>
        <w:t xml:space="preserve">  ORDERS_QUESTION_ID,</w:t>
        <w:br/>
        <w:t>} from...</w:t>
      </w:r>
    </w:p>
    <w:p>
      <w:r>
        <w:t>REQ-846: const { H } = cy;</w:t>
        <w:br/>
        <w:t>import { SAMPLE_DATABASE } from "e2e/support/cypress_sample_database";</w:t>
        <w:br/>
        <w:t>import {</w:t>
        <w:br/>
        <w:t xml:space="preserve">  ORDERS_BY_YEAR_QUESTION_ID,</w:t>
        <w:br/>
        <w:t xml:space="preserve">  ORDERS_QUESTION_ID,</w:t>
        <w:br/>
        <w:t>} from...</w:t>
      </w:r>
    </w:p>
    <w:p>
      <w:r>
        <w:t>REQ-847: const { H } = cy;</w:t>
        <w:br/>
        <w:t>import { SAMPLE_DATABASE } from "e2e/support/cypress_sample_database";</w:t>
        <w:br/>
        <w:t>import {</w:t>
        <w:br/>
        <w:t xml:space="preserve">  ORDERS_DASHBOARD_ID,</w:t>
        <w:br/>
        <w:t xml:space="preserve">  ORDERS_MODEL_ID,</w:t>
        <w:br/>
        <w:t xml:space="preserve">  ORDERS_QUESTION_ID,</w:t>
        <w:br/>
        <w:t>} from...</w:t>
      </w:r>
    </w:p>
    <w:p>
      <w:r>
        <w:t>REQ-848: const { H } = cy;</w:t>
        <w:br/>
        <w:t>import { SAMPLE_DATABASE } from "e2e/support/cypress_sample_database";</w:t>
        <w:br/>
        <w:t>import { ORDERS_QUESTION_ID } from "e2e/support/cypress_sample_instance_data";</w:t>
        <w:br/>
        <w:br/>
        <w:t>const { PEOPLE_ID } =...</w:t>
      </w:r>
    </w:p>
    <w:p>
      <w:r>
        <w:t>REQ-849: const { H } = cy;</w:t>
        <w:br/>
        <w:t>import { SAMPLE_DATABASE } from "e2e/support/cypress_sample_database";</w:t>
        <w:br/>
        <w:t>import {</w:t>
        <w:br/>
        <w:t xml:space="preserve">  ORDERS_DASHBOARD_DASHCARD_ID,</w:t>
        <w:br/>
        <w:t xml:space="preserve">  ORDERS_DASHBOARD_ID,</w:t>
        <w:br/>
        <w:t xml:space="preserve">  ORDERS_QUESTION_ID,</w:t>
        <w:br/>
        <w:t>} from...</w:t>
      </w:r>
    </w:p>
    <w:p>
      <w:r>
        <w:t>REQ-850: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REVIEWS, REVIEWS_ID,...</w:t>
      </w:r>
    </w:p>
    <w:p>
      <w:r>
        <w:t>REQ-851: const { H } = cy;</w:t>
        <w:br/>
        <w:t>import { SAMPLE_DATABASE } from "e2e/support/cypress_sample_database";</w:t>
        <w:br/>
        <w:br/>
        <w:t>const { PRODUCTS, ORDERS_ID } = SAMPLE_DATABASE;</w:t>
        <w:br/>
        <w:br/>
        <w:t>const questionDetails = {</w:t>
        <w:br/>
        <w:t xml:space="preserve">  name: "sql param",</w:t>
        <w:br/>
        <w:t xml:space="preserve">  native: {</w:t>
        <w:br/>
        <w:t>...</w:t>
      </w:r>
    </w:p>
    <w:p>
      <w:r>
        <w:t>REQ-852: import xlsx from "xlsx";</w:t>
        <w:br/>
        <w:br/>
        <w:t>const { H } = cy;</w:t>
        <w:br/>
        <w:br/>
        <w:t>import { SAMPLE_DATABASE } from "e2e/support/cypress_sample_database";</w:t>
        <w:br/>
        <w:br/>
        <w:t>const { PEOPLE } = SAMPLE_DATABASE;</w:t>
        <w:br/>
        <w:br/>
        <w:t>const questionData = {</w:t>
        <w:br/>
        <w:t xml:space="preserve">  name: "Parameterized...</w:t>
      </w:r>
    </w:p>
    <w:p>
      <w:r>
        <w:t>REQ-853: const { H } = cy;</w:t>
        <w:br/>
        <w:t>import {</w:t>
        <w:br/>
        <w:t xml:space="preserve">  ORDERS_BY_YEAR_QUESTION_ID,</w:t>
        <w:br/>
        <w:t xml:space="preserve">  ORDERS_DASHBOARD_DASHCARD_ID,</w:t>
        <w:br/>
        <w:t xml:space="preserve">  ORDERS_DASHBOARD_ID,</w:t>
        <w:br/>
        <w:t>} from "e2e/support/cypress_sample_instance_data";</w:t>
        <w:br/>
        <w:br/>
        <w:t>/** These tests are about the...</w:t>
      </w:r>
    </w:p>
    <w:p>
      <w:r>
        <w:t>REQ-854: const { H } = cy;</w:t>
        <w:br/>
        <w:br/>
        <w:t>["dashboard", "question"].forEach((resource) =&gt; {</w:t>
        <w:br/>
        <w:t xml:space="preserve">  describe(`embed modal behavior for ${resource}s`, () =&gt; {</w:t>
        <w:br/>
        <w:t xml:space="preserve">    beforeEach(() =&gt; {</w:t>
        <w:br/>
        <w:t xml:space="preserve">      H.restore();</w:t>
        <w:br/>
        <w:t xml:space="preserve">      cy.signInAsAdmin();</w:t>
        <w:br/>
        <w:br/>
        <w:t xml:space="preserve"> ...</w:t>
      </w:r>
    </w:p>
    <w:p>
      <w:r>
        <w:t>REQ-855: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ORDERS_ID } = SAMPLE_DATABASE;</w:t>
        <w:br/>
        <w:br/>
        <w:t>const...</w:t>
      </w:r>
    </w:p>
    <w:p>
      <w:r>
        <w:t>REQ-856: const { H } = cy;</w:t>
        <w:br/>
        <w:t>import { SAMPLE_DB_ID, USERS, WEBMAIL_CONFIG } from "e2e/support/cypress_data";</w:t>
        <w:br/>
        <w:t>import { SAMPLE_DATABASE } from "e2e/support/cypress_sample_database";</w:t>
        <w:br/>
        <w:t>import {</w:t>
        <w:br/>
        <w:t xml:space="preserve">  ADMIN_USER_ID,</w:t>
        <w:br/>
        <w:t xml:space="preserve"> ...</w:t>
      </w:r>
    </w:p>
    <w:p>
      <w:r>
        <w:t>REQ-857: const { H } = cy;</w:t>
        <w:br/>
        <w:t>import { USERS } from "e2e/support/cypress_data";</w:t>
        <w:br/>
        <w:t>import { SAMPLE_DATABASE } from "e2e/support/cypress_sample_database";</w:t>
        <w:br/>
        <w:t>import { ORDERS_DASHBOARD_ID } from...</w:t>
      </w:r>
    </w:p>
    <w:p>
      <w:r>
        <w:t>REQ-858: const { H } = cy;</w:t>
        <w:br/>
        <w:br/>
        <w:t>H.describeWithSnowplow("scenarios &gt; stats &gt; snowplow", () =&gt; {</w:t>
        <w:br/>
        <w:t xml:space="preserve">  beforeEach(() =&gt; {</w:t>
        <w:br/>
        <w:t xml:space="preserve">    H.restore();</w:t>
        <w:br/>
        <w:t xml:space="preserve">    H.resetSnowplow();</w:t>
        <w:br/>
        <w:t xml:space="preserve">    cy.signInAsAdmin();</w:t>
        <w:br/>
        <w:t xml:space="preserve">    H.enableTracking();</w:t>
        <w:br/>
        <w:t xml:space="preserve">  });</w:t>
        <w:br/>
        <w:br/>
        <w:t xml:space="preserve"> ...</w:t>
      </w:r>
    </w:p>
    <w:p>
      <w:r>
        <w:t>REQ-859: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PEOPLE, PRODUCTS,...</w:t>
      </w:r>
    </w:p>
    <w:p>
      <w:r>
        <w:t>REQ-860: const { H } = cy;</w:t>
        <w:br/>
        <w:t>import { SAMPLE_DB_ID } from "e2e/support/cypress_data";</w:t>
        <w:br/>
        <w:t>import { SAMPLE_DATABASE } from "e2e/support/cypress_sample_database";</w:t>
        <w:br/>
        <w:br/>
        <w:t>const { PRODUCTS, PRODUCTS_ID, ORDERS_ID, ORDERS } =...</w:t>
      </w:r>
    </w:p>
    <w:p>
      <w:r>
        <w:t>REQ-861: const { H } = cy;</w:t>
        <w:br/>
        <w:t>import { SAMPLE_DB_ID } from "e2e/support/cypress_data";</w:t>
        <w:br/>
        <w:t>import { SAMPLE_DATABASE } from "e2e/support/cypress_sample_database";</w:t>
        <w:br/>
        <w:br/>
        <w:t>const { PEOPLE_ID, PEOPLE } =...</w:t>
      </w:r>
    </w:p>
    <w:p>
      <w:r>
        <w:t>REQ-862: const { H } = cy;</w:t>
        <w:br/>
        <w:t>import { SAMPLE_DATABASE } from "e2e/support/cypress_sample_database";</w:t>
        <w:br/>
        <w:br/>
        <w:t>const { ORDERS_ID } = SAMPLE_DATABASE;</w:t>
        <w:br/>
        <w:br/>
        <w:t>describe("scenarios &gt; visualizations &gt; gauge chart", () =&gt; {</w:t>
        <w:br/>
        <w:t xml:space="preserve"> ...</w:t>
      </w:r>
    </w:p>
    <w:p>
      <w:r>
        <w:t>REQ-863: const { H } = cy;</w:t>
        <w:br/>
        <w:t>import { SAMPLE_DATABASE } from "e2e/support/cypress_sample_database";</w:t>
        <w:br/>
        <w:br/>
        <w:t>const { ORDERS, ORDERS_ID, PEOPLE, PRODUCTS } = SAMPLE_DATABASE;</w:t>
        <w:br/>
        <w:br/>
        <w:t>const ORDERS_CREATED_AT_FIELD_REF = [</w:t>
        <w:br/>
        <w:t xml:space="preserve"> ...</w:t>
      </w:r>
    </w:p>
    <w:p>
      <w:r>
        <w:t>REQ-864: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 } =...</w:t>
      </w:r>
    </w:p>
    <w:p>
      <w:r>
        <w:t>REQ-865: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PRODUCTS, PRODUCTS_ID,...</w:t>
      </w:r>
    </w:p>
    <w:p>
      <w:r>
        <w:t>REQ-866: const { H } = cy;</w:t>
        <w:br/>
        <w:t>import { SAMPLE_DB_ID } from "e2e/support/cypress_data";</w:t>
        <w:br/>
        <w:t>import { SAMPLE_DATABASE } from "e2e/support/cypress_sample_database";</w:t>
        <w:br/>
        <w:br/>
        <w:t>const { PEOPLE, PEOPLE_ID } =...</w:t>
      </w:r>
    </w:p>
    <w:p>
      <w:r>
        <w:t>REQ-867: const { H } = cy;</w:t>
        <w:br/>
        <w:br/>
        <w:t>import { SAMPLE_DB_ID } from "e2e/support/cypress_data";</w:t>
        <w:br/>
        <w:t>import { SAMPLE_DATABASE } from "e2e/support/cypress_sample_database";</w:t>
        <w:br/>
        <w:br/>
        <w:t>const {</w:t>
        <w:br/>
        <w:t xml:space="preserve">  ACCOUNTS,</w:t>
        <w:br/>
        <w:t xml:space="preserve">  ACCOUNTS_ID,</w:t>
        <w:br/>
        <w:t xml:space="preserve">  PRODUCTS,</w:t>
        <w:br/>
        <w:t xml:space="preserve"> ...</w:t>
      </w:r>
    </w:p>
    <w:p>
      <w:r>
        <w:t>REQ-868: const { H } = cy;</w:t>
        <w:br/>
        <w:t>import { SAMPLE_DATABASE } from "e2e/support/cypress_sample_database";</w:t>
        <w:br/>
        <w:br/>
        <w:t>const { ORDERS_ID } = SAMPLE_DATABASE;</w:t>
        <w:br/>
        <w:br/>
        <w:t>describe("scenarios &gt; visualizations &gt; progress chart", () =&gt; {</w:t>
        <w:br/>
        <w:t xml:space="preserve"> ...</w:t>
      </w:r>
    </w:p>
    <w:p>
      <w:r>
        <w:t>REQ-869: const { H } = cy;</w:t>
        <w:br/>
        <w:br/>
        <w:t>describe("scenarios &gt; visualizations &gt; rows", () =&gt; {</w:t>
        <w:br/>
        <w:t xml:space="preserve">  beforeEach(() =&gt; {</w:t>
        <w:br/>
        <w:t xml:space="preserve">    H.restore();</w:t>
        <w:br/>
        <w:t xml:space="preserve">    cy.signInAsAdmin();</w:t>
        <w:br/>
        <w:t xml:space="preserve">  });</w:t>
        <w:br/>
        <w:br/>
        <w:t xml:space="preserve">  // Until we enable multi-browser support, this repro...</w:t>
      </w:r>
    </w:p>
    <w:p>
      <w:r>
        <w:t>REQ-870: const { H } = cy;</w:t>
        <w:br/>
        <w:t>import { SAMPLE_DB_ID } from "e2e/support/cypress_data";</w:t>
        <w:br/>
        <w:br/>
        <w:t>const SANKEY_QUERY = `</w:t>
        <w:br/>
        <w:t>SELECT 'Social Media' AS source, 'Landing Page' AS target, 30000 AS metric</w:t>
        <w:br/>
        <w:t>UNION ALL</w:t>
        <w:br/>
        <w:t>SELECT 'Email...</w:t>
      </w:r>
    </w:p>
    <w:p>
      <w:r>
        <w:t>REQ-871: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 } =...</w:t>
      </w:r>
    </w:p>
    <w:p>
      <w:r>
        <w:t>REQ-872: const { H } = cy;</w:t>
        <w:br/>
        <w:t>import { SAMPLE_DATABASE } from "e2e/support/cypress_sample_database";</w:t>
        <w:br/>
        <w:br/>
        <w:t>const { ORDERS_ID, ORDERS, PRODUCTS_ID, PRODUCTS } = SAMPLE_DATABASE;</w:t>
        <w:br/>
        <w:br/>
        <w:t>describe("scenarios &gt; question &gt;...</w:t>
      </w:r>
    </w:p>
    <w:p>
      <w:r>
        <w:t>REQ-873: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 } = SAMPLE_DATABASE;</w:t>
        <w:br/>
        <w:t>const...</w:t>
      </w:r>
    </w:p>
    <w:p>
      <w:r>
        <w:t>REQ-874: const { H } = cy;</w:t>
        <w:br/>
        <w:t>import { SAMPLE_DB_ID } from "e2e/support/cypress_data";</w:t>
        <w:br/>
        <w:t>import { SAMPLE_DATABASE } from "e2e/support/cypress_sample_database";</w:t>
        <w:br/>
        <w:t>import type { StructuredQuestionDetails } from...</w:t>
      </w:r>
    </w:p>
    <w:p>
      <w:r>
        <w:t>REQ-875: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ORDERS_ID, PRODUCTS } =...</w:t>
      </w:r>
    </w:p>
    <w:p>
      <w:r>
        <w:t>REQ-876: import _ from "underscore";</w:t>
        <w:br/>
        <w:br/>
        <w:t>const { H } = cy;</w:t>
        <w:br/>
        <w:t>import { SAMPLE_DB_ID } from "e2e/support/cypress_data";</w:t>
        <w:br/>
        <w:t>import { SAMPLE_DATABASE } from "e2e/support/cypress_sample_database";</w:t>
        <w:br/>
        <w:br/>
        <w:t>const { PEOPLE,...</w:t>
      </w:r>
    </w:p>
    <w:p>
      <w:r>
        <w:t>REQ-877: const { H } = cy;</w:t>
        <w:br/>
        <w:t>import { SAMPLE_DB_ID, USER_GROUPS } from "e2e/support/cypress_data";</w:t>
        <w:br/>
        <w:t>import { SAMPLE_DATABASE } from "e2e/support/cypress_sample_database";</w:t>
        <w:br/>
        <w:br/>
        <w:t>const { ORDERS, ORDERS_ID, PRODUCTS,...</w:t>
      </w:r>
    </w:p>
    <w:p>
      <w:r>
        <w:t>REQ-878: import _ from "underscore";</w:t>
        <w:br/>
        <w:br/>
        <w:t>const { H } = cy;</w:t>
        <w:br/>
        <w:t>import { SAMPLE_DB_ID } from "e2e/support/cypress_data";</w:t>
        <w:br/>
        <w:t>import { SAMPLE_DATABASE } from "e2e/support/cypress_sample_database";</w:t>
        <w:br/>
        <w:t>import {...</w:t>
      </w:r>
    </w:p>
    <w:p>
      <w:r>
        <w:t>REQ-879: const { H } = cy;</w:t>
        <w:br/>
        <w:t>import { SAMPLE_DB_ID } from "e2e/support/cypress_data";</w:t>
        <w:br/>
        <w:t>import { SAMPLE_DATABASE } from "e2e/support/cypress_sample_database";</w:t>
        <w:br/>
        <w:br/>
        <w:t>const { PEOPLE, PEOPLE_ID } =...</w:t>
      </w:r>
    </w:p>
    <w:p>
      <w:r>
        <w:t>REQ-880: const { H } = cy;</w:t>
        <w:br/>
        <w:t>import { SAMPLE_DB_ID } from "e2e/support/cypress_data";</w:t>
        <w:br/>
        <w:t>import { SAMPLE_DATABASE } from "e2e/support/cypress_sample_database";</w:t>
        <w:br/>
        <w:t>import { ORDERS_COUNT_QUESTION_ID } from...</w:t>
      </w:r>
    </w:p>
    <w:p>
      <w:r>
        <w:t>REQ-881: const { H } = cy;</w:t>
        <w:br/>
        <w:t>import { SAMPLE_DB_ID } from "e2e/support/cypress_data";</w:t>
        <w:br/>
        <w:t>import { SAMPLE_DATABASE } from "e2e/support/cypress_sample_database";</w:t>
        <w:br/>
        <w:br/>
        <w:t>const {</w:t>
        <w:br/>
        <w:t xml:space="preserve">  ORDERS,</w:t>
        <w:br/>
        <w:t xml:space="preserve">  ORDERS_ID,</w:t>
        <w:br/>
        <w:t xml:space="preserve">  PRODUCTS,</w:t>
        <w:br/>
        <w:t xml:space="preserve"> ...</w:t>
      </w:r>
    </w:p>
    <w:p>
      <w:r>
        <w:t>REQ-882: const { H } = cy;</w:t>
        <w:br/>
        <w:t>import { SAMPLE_DB_ID, WRITABLE_DB_ID } from "e2e/support/cypress_data";</w:t>
        <w:br/>
        <w:t>import { SAMPLE_DATABASE } from "e2e/support/cypress_sample_database";</w:t>
        <w:br/>
        <w:br/>
        <w:t>const {</w:t>
        <w:br/>
        <w:t xml:space="preserve">  ORDERS,</w:t>
        <w:br/>
        <w:t xml:space="preserve">  ORDERS_ID,</w:t>
        <w:br/>
        <w:t xml:space="preserve"> ...</w:t>
      </w:r>
    </w:p>
    <w:p>
      <w:r>
        <w:t>REQ-883: const { H } = cy;</w:t>
        <w:br/>
        <w:t>import { SAMPLE_DB_ID, USER_GROUPS } from "e2e/support/cypress_data";</w:t>
        <w:br/>
        <w:t>import { SAMPLE_DATABASE } from "e2e/support/cypress_sample_database";</w:t>
        <w:br/>
        <w:t>import { PIVOT_TABLE_BODY_LABEL } from...</w:t>
      </w:r>
    </w:p>
    <w:p>
      <w:r>
        <w:t>REQ-884: const { H } = cy;</w:t>
        <w:br/>
        <w:t>import { SAMPLE_DB_ID } from "e2e/support/cypress_data";</w:t>
        <w:br/>
        <w:t>import { SAMPLE_DATABASE } from "e2e/support/cypress_sample_database";</w:t>
        <w:br/>
        <w:br/>
        <w:t>const { ORDERS, ORDERS_ID } =...</w:t>
      </w:r>
    </w:p>
    <w:p>
      <w:r>
        <w:t>REQ-885: import Color from "color";</w:t>
        <w:br/>
        <w:br/>
        <w:t>const { H } = cy;</w:t>
        <w:br/>
        <w:t>import { SAMPLE_DATABASE } from "e2e/support/cypress_sample_database";</w:t>
        <w:br/>
        <w:t>import { colors } from "metabase/lib/colors";</w:t>
        <w:br/>
        <w:br/>
        <w:t>const { ORDERS, ORDERS_ID } =...</w:t>
      </w:r>
    </w:p>
    <w:p>
      <w:r>
        <w:t>REQ-886: import _ from "underscore";</w:t>
        <w:br/>
        <w:br/>
        <w:t>const { H } = cy;</w:t>
        <w:br/>
        <w:t>import { SAMPLE_DATABASE } from "e2e/support/cypress_sample_database";</w:t>
        <w:br/>
        <w:br/>
        <w:t>const { ORDERS_ID, ORDERS, PRODUCTS_ID, PRODUCTS } = SAMPLE_DATABASE;</w:t>
        <w:br/>
        <w:br/>
        <w:t>const...</w:t>
      </w:r>
    </w:p>
    <w:p>
      <w:r>
        <w:t>REQ-887: const { H } = cy;</w:t>
        <w:br/>
        <w:t>import { SAMPLE_DB_ID, WRITABLE_DB_ID } from "e2e/support/cypress_data";</w:t>
        <w:br/>
        <w:t>import { SAMPLE_DATABASE } from "e2e/support/cypress_sample_database";</w:t>
        <w:br/>
        <w:t>import {</w:t>
        <w:br/>
        <w:t xml:space="preserve"> ...</w:t>
      </w:r>
    </w:p>
    <w:p>
      <w:r>
        <w:t>REQ-888: const { H } = cy;</w:t>
        <w:br/>
        <w:t>import { SAMPLE_DB_ID } from "e2e/support/cypress_data";</w:t>
        <w:br/>
        <w:t>import { SAMPLE_DATABASE } from "e2e/support/cypress_sample_database";</w:t>
        <w:br/>
        <w:t>import { ADMIN_USER_ID } from...</w:t>
      </w:r>
    </w:p>
    <w:p>
      <w:r>
        <w:t>REQ-889: import {</w:t>
        <w:br/>
        <w:t xml:space="preserve">  mockAuthProviderAndJwtSignIn,</w:t>
        <w:br/>
        <w:t xml:space="preserve">  signInAsAdminAndEnableEmbeddingSdk,</w:t>
        <w:br/>
        <w:t>} from "e2e/support/helpers/embedding-sdk-testing";</w:t>
        <w:br/>
        <w:br/>
        <w:t>const TIMEOUT_MS = 40000;</w:t>
        <w:br/>
        <w:br/>
        <w:t>const CLIENT_PORT =...</w:t>
      </w:r>
    </w:p>
    <w:p>
      <w:r>
        <w:t>REQ-890: !/usr/bin/env node</w:t>
      </w:r>
    </w:p>
    <w:p>
      <w:r>
        <w:t>REQ-891: Usage of files in this directory and its subdirectories, and of Metabase Enterprise Edition features, is subject to</w:t>
        <w:br/>
        <w:t>the Metabase Commercial License (https://www.metabase.com/license/commercial), and...</w:t>
      </w:r>
    </w:p>
    <w:p>
      <w:r>
        <w:t>REQ-892: Metabase Enterprise Edition</w:t>
        <w:br/>
        <w:t># License</w:t>
      </w:r>
    </w:p>
    <w:p>
      <w:r>
        <w:t>REQ-893: ## EE Code Structure Notes</w:t>
      </w:r>
    </w:p>
    <w:p>
      <w:r>
        <w:t>REQ-894: {</w:t>
        <w:br/>
        <w:t xml:space="preserve">  "rules": {</w:t>
        <w:br/>
        <w:t xml:space="preserve">    // Note: adding this rule to a eslint config file in a subfolder will remove</w:t>
        <w:br/>
        <w:t xml:space="preserve">    // *not* carry over the restricted imports from parent folders, you will</w:t>
        <w:br/>
        <w:t xml:space="preserve">    // need to copy them...</w:t>
      </w:r>
    </w:p>
    <w:p>
      <w:r>
        <w:t>REQ-895: {</w:t>
        <w:br/>
        <w:t xml:space="preserve">  "rules": {</w:t>
        <w:br/>
        <w:t xml:space="preserve">    "no-restricted-imports": [</w:t>
        <w:br/>
        <w:t xml:space="preserve">      "error",</w:t>
        <w:br/>
        <w:t xml:space="preserve">      {</w:t>
        <w:br/>
        <w:t xml:space="preserve">        "patterns": [</w:t>
        <w:br/>
        <w:t xml:space="preserve">          {</w:t>
        <w:br/>
        <w:t xml:space="preserve">            "group": [</w:t>
        <w:br/>
        <w:t xml:space="preserve">              "embedding-sdk/*",</w:t>
        <w:br/>
        <w:t xml:space="preserve">              "metabase/*",</w:t>
        <w:br/>
        <w:t xml:space="preserve">            ...</w:t>
      </w:r>
    </w:p>
    <w:p>
      <w:r>
        <w:t>REQ-896: Common auth functions</w:t>
      </w:r>
    </w:p>
    <w:p>
      <w:r>
        <w:t>REQ-897: import * as MetabaseError from "embedding-sdk/errors";</w:t>
        <w:br/>
        <w:t>import type { MetabaseAuthMethod } from "embedding-sdk/types";</w:t>
        <w:br/>
        <w:br/>
        <w:t>export async function connectToInstanceAuthSso(</w:t>
        <w:br/>
        <w:t xml:space="preserve">  url: string,</w:t>
        <w:br/>
        <w:t xml:space="preserve">  {</w:t>
        <w:br/>
        <w:t xml:space="preserve">    headers,</w:t>
        <w:br/>
        <w:t>...</w:t>
      </w:r>
    </w:p>
    <w:p>
      <w:r>
        <w:t>REQ-898: export { connectToInstanceAuthSso } from "./connect-to-instance-auth-sso";</w:t>
        <w:br/>
        <w:t>export { jwtDefaultRefreshTokenFunction } from "./jwt";</w:t>
        <w:br/>
        <w:t>export { openSamlLoginPopup } from "./saml";</w:t>
        <w:br/>
        <w:t>export {...</w:t>
      </w:r>
    </w:p>
    <w:p>
      <w:r>
        <w:t>REQ-899: import * as MetabaseError from "embedding-sdk/errors";</w:t>
        <w:br/>
        <w:br/>
        <w:t>export async function jwtDefaultRefreshTokenFunction(</w:t>
        <w:br/>
        <w:t xml:space="preserve">  responseUrl: string,</w:t>
        <w:br/>
        <w:t xml:space="preserve">  instanceUrl: string,</w:t>
        <w:br/>
        <w:t xml:space="preserve">  requestHeaders: Record&lt;string, string&gt;,</w:t>
        <w:br/>
        <w:t xml:space="preserve"> ...</w:t>
      </w:r>
    </w:p>
    <w:p>
      <w:r>
        <w:t>REQ-900: import type { MetabaseEmbeddingSessionToken } from "embedding-sdk/types/refresh-token";</w:t>
        <w:br/>
        <w:br/>
        <w:t>class TypedStorage&lt;T&gt; {</w:t>
        <w:br/>
        <w:t xml:space="preserve">  constructor(private key: string) {}</w:t>
        <w:br/>
        <w:br/>
        <w:t xml:space="preserve">  // Get data with proper typing</w:t>
        <w:br/>
        <w:t xml:space="preserve">  get(): T |...</w:t>
      </w:r>
    </w:p>
    <w:p>
      <w:r>
        <w:t>REQ-901: import * as MetabaseError from "embedding-sdk/errors";</w:t>
        <w:br/>
        <w:t>import type { MetabaseEmbeddingSessionToken } from "embedding-sdk/types/refresh-token";</w:t>
        <w:br/>
        <w:br/>
        <w:t>/*</w:t>
        <w:br/>
        <w:t xml:space="preserve"> * For the markup for the popup (nice rhyme), visit</w:t>
        <w:br/>
        <w:t>...</w:t>
      </w:r>
    </w:p>
    <w:p>
      <w:r>
        <w:t>REQ-902: import * as MetabaseError from "embedding-sdk/errors";</w:t>
        <w:br/>
        <w:br/>
        <w:t>export function validateSessionToken(session: any) {</w:t>
        <w:br/>
        <w:t xml:space="preserve">  if (!session || typeof session !== "object") {</w:t>
        <w:br/>
        <w:t xml:space="preserve">    throw...</w:t>
      </w:r>
    </w:p>
    <w:p>
      <w:r>
        <w:t>REQ-903: export { DataSourceSelector } from "./DataSelector";</w:t>
      </w:r>
    </w:p>
    <w:p>
      <w:r>
        <w:t>REQ-904: import userEvent from "@testing-library/user-event";</w:t>
        <w:br/>
        <w:br/>
        <w:t>import { createMockMetadata } from "__support__/metadata";</w:t>
        <w:br/>
        <w:t>import { getIcon, render, screen } from "__support__/ui";</w:t>
        <w:br/>
        <w:t>import { delay } from...</w:t>
      </w:r>
    </w:p>
    <w:p>
      <w:r>
        <w:t>REQ-905: eslint-disable-next-line import/no-default-export -- deprecated usage</w:t>
      </w:r>
    </w:p>
    <w:p>
      <w:r>
        <w:t>REQ-906: eslint-disable-next-line import/no-default-export -- deprecated usage</w:t>
      </w:r>
    </w:p>
    <w:p>
      <w:r>
        <w:t>REQ-907: import { createMockEntitiesState } from "__support__/store";</w:t>
        <w:br/>
        <w:t>import { render, renderWithProviders, screen } from "__support__/ui";</w:t>
        <w:br/>
        <w:t>import { checkNotNull } from "metabase/lib/types";</w:t>
        <w:br/>
        <w:t>import {...</w:t>
      </w:r>
    </w:p>
    <w:p>
      <w:r>
        <w:t>REQ-908: eslint-disable-next-line import/no-default-export -- deprecated usage</w:t>
      </w:r>
    </w:p>
    <w:p>
      <w:r>
        <w:t>REQ-909: eslint-disable-next-line import/no-default-export -- deprecated usage</w:t>
      </w:r>
    </w:p>
    <w:p>
      <w:r>
        <w:t>REQ-910: import { render, screen } from "__support__/ui";</w:t>
        <w:br/>
        <w:br/>
        <w:t>import DataSelectorSchemaPicker from "./DataSelectorSchemaPicker";</w:t>
        <w:br/>
        <w:br/>
        <w:t>describe("DataSelectorSchemaPicker", () =&gt; {</w:t>
        <w:br/>
        <w:t xml:space="preserve">  it("displays schema name", () =&gt;...</w:t>
      </w:r>
    </w:p>
    <w:p>
      <w:r>
        <w:t>REQ-911: eslint-disable-next-line import/no-default-export -- deprecated usage</w:t>
      </w:r>
    </w:p>
    <w:p>
      <w:r>
        <w:t>REQ-912: eslint-disable-next-line import/no-default-export -- deprecated usage</w:t>
      </w:r>
    </w:p>
    <w:p>
      <w:r>
        <w:t>REQ-913: eslint-disable-next-line import/no-default-export -- deprecated usage</w:t>
      </w:r>
    </w:p>
    <w:p>
      <w:r>
        <w:t>REQ-914: export { SimpleDataPicker } from "./SimpleDataPicker";</w:t>
        <w:br/>
        <w:t>export { SimpleDataPickerView } from "./SimpleDataPickerView";</w:t>
      </w:r>
    </w:p>
    <w:p>
      <w:r>
        <w:t>REQ-915: import { t } from "ttag";</w:t>
        <w:br/>
        <w:br/>
        <w:t>import type { DataPickerDataType, DataTypeInfoItem } from "./types";</w:t>
        <w:br/>
        <w:br/>
        <w:t>export const CONTAINER_WIDTH = 300;</w:t>
        <w:br/>
        <w:br/>
        <w:t>type DataBucket = "MODELS" | "RAW_DATA" |...</w:t>
      </w:r>
    </w:p>
    <w:p>
      <w:r>
        <w:t>REQ-916: import { t } from "ttag";</w:t>
        <w:br/>
        <w:br/>
        <w:t>export const CARD_INFO = {</w:t>
        <w:br/>
        <w:t xml:space="preserve">  question: {</w:t>
        <w:br/>
        <w:t xml:space="preserve">    get title() {</w:t>
        <w:br/>
        <w:t xml:space="preserve">      return t`Saved Questions`;</w:t>
        <w:br/>
        <w:t xml:space="preserve">    },</w:t>
        <w:br/>
        <w:t xml:space="preserve">    model: "card",</w:t>
        <w:br/>
        <w:t xml:space="preserve">    icon: "table2",</w:t>
        <w:br/>
        <w:t xml:space="preserve">  },</w:t>
        <w:br/>
        <w:t xml:space="preserve">  model: {</w:t>
        <w:br/>
        <w:t xml:space="preserve">    get title() {</w:t>
        <w:br/>
        <w:t>...</w:t>
      </w:r>
    </w:p>
    <w:p>
      <w:r>
        <w:t>REQ-917: export const findCollectionById = (collections, collectionId) =&gt; {</w:t>
        <w:br/>
        <w:t xml:space="preserve">  if (!collections || collections.length === 0) {</w:t>
        <w:br/>
        <w:t xml:space="preserve">    return null;</w:t>
        <w:br/>
        <w:t xml:space="preserve">  }</w:t>
        <w:br/>
        <w:br/>
        <w:t xml:space="preserve">  const collection = collections.find((c) =&gt; c.id ===...</w:t>
      </w:r>
    </w:p>
    <w:p>
      <w:r>
        <w:t>REQ-918: import type { IconName } from "metabase/ui";</w:t>
        <w:br/>
        <w:br/>
        <w:t>export type DataPickerDataType = "models" | "raw-data" | "questions";</w:t>
        <w:br/>
        <w:br/>
        <w:t>export type DataTypeInfoItem = {</w:t>
        <w:br/>
        <w:t xml:space="preserve">  id: DataPickerDataType;</w:t>
        <w:br/>
        <w:t xml:space="preserve">  icon: IconName;</w:t>
        <w:br/>
        <w:t xml:space="preserve"> ...</w:t>
      </w:r>
    </w:p>
    <w:p>
      <w:r>
        <w:t>REQ-919: import {</w:t>
        <w:br/>
        <w:t xml:space="preserve">  MODELS_INFO_ITEM,</w:t>
        <w:br/>
        <w:t xml:space="preserve">  RAW_DATA_INFO_ITEM,</w:t>
        <w:br/>
        <w:t xml:space="preserve">  SAVED_QUESTIONS_INFO_ITEM,</w:t>
        <w:br/>
        <w:t>} from "./constants";</w:t>
        <w:br/>
        <w:t>import type { DataTypeInfoItem } from "./types";</w:t>
        <w:br/>
        <w:br/>
        <w:t>export function getDataTypes({</w:t>
        <w:br/>
        <w:t xml:space="preserve">  hasModels,</w:t>
        <w:br/>
        <w:t xml:space="preserve"> ...</w:t>
      </w:r>
    </w:p>
    <w:p>
      <w:r>
        <w:t>REQ-920: export type SdkLoaderData = {</w:t>
        <w:br/>
        <w:t xml:space="preserve">  className: string;</w:t>
        <w:br/>
        <w:t xml:space="preserve">  size?: string;</w:t>
        <w:br/>
        <w:t xml:space="preserve">  color?: string;</w:t>
        <w:br/>
        <w:t>};</w:t>
        <w:br/>
        <w:br/>
        <w:t>export const getSdkLoaderCss = ({</w:t>
        <w:br/>
        <w:t xml:space="preserve">  className,</w:t>
        <w:br/>
        <w:t xml:space="preserve">  size = "1.5rem",</w:t>
        <w:br/>
        <w:t xml:space="preserve">  // eslint-disable-next-line...</w:t>
      </w:r>
    </w:p>
    <w:p>
      <w:r>
        <w:t>REQ-921: eslint-disable no-undef,import/no-commonjs</w:t>
      </w:r>
    </w:p>
    <w:p>
      <w:r>
        <w:t>REQ-922: # [0.55.5-metabot](https://github.com/metabase/metabase/compare/embedding-sdk-0.55.4-metabot...embedding-sdk-0.55.5-metabot) (2025-05-07)</w:t>
        <w:br/>
        <w:t>## Bug Fixes</w:t>
      </w:r>
    </w:p>
    <w:p>
      <w:r>
        <w:t>REQ-923: Metabase embedded analytics SDK</w:t>
      </w:r>
    </w:p>
    <w:p>
      <w:r>
        <w:t>REQ-924: {</w:t>
        <w:br/>
        <w:t xml:space="preserve">  "rules": {</w:t>
        <w:br/>
        <w:t xml:space="preserve">    "no-literal-metabase-strings": "off",</w:t>
        <w:br/>
        <w:t xml:space="preserve">    "no-console": "off",</w:t>
        <w:br/>
        <w:t xml:space="preserve">  },</w:t>
        <w:br/>
        <w:t>}</w:t>
      </w:r>
    </w:p>
    <w:p>
      <w:r>
        <w:t>REQ-925: !/usr/bin/env node</w:t>
      </w:r>
    </w:p>
    <w:p>
      <w:r>
        <w:t>REQ-926: import fs from "fs";</w:t>
        <w:br/>
        <w:t>import path from "path";</w:t>
        <w:br/>
        <w:br/>
        <w:t>import { getPublicComponents } from "embedding-sdk/bin/get-public-components";</w:t>
        <w:br/>
        <w:br/>
        <w:t>const destinationDir = path.resolve(</w:t>
        <w:br/>
        <w:t xml:space="preserve">  __dirname,</w:t>
        <w:br/>
        <w:t xml:space="preserve"> ...</w:t>
      </w:r>
    </w:p>
    <w:p>
      <w:r>
        <w:t>REQ-927: import { type ExportSpecifier, type Node, Project, SyntaxKind } from "ts-morph";</w:t>
        <w:br/>
        <w:br/>
        <w:t>export type ComponentDefinition = {</w:t>
        <w:br/>
        <w:t xml:space="preserve">  mainComponent: string;</w:t>
        <w:br/>
        <w:t>};</w:t>
        <w:br/>
        <w:br/>
        <w:t>export function getPublicComponents() {</w:t>
        <w:br/>
        <w:t xml:space="preserve">  const...</w:t>
      </w:r>
    </w:p>
    <w:p>
      <w:r>
        <w:t>REQ-928: import { EMBEDDING_SDK_CONFIG } from "metabase/embedding-sdk/config";</w:t>
        <w:br/>
        <w:br/>
        <w:t>// Enable SDK mode as we are in the SDK bundle</w:t>
        <w:br/>
        <w:t>// This applies to SDK derivatives such as new iframe...</w:t>
      </w:r>
    </w:p>
    <w:p>
      <w:r>
        <w:t>REQ-929: {</w:t>
        <w:br/>
        <w:t xml:space="preserve">  "rules": {</w:t>
        <w:br/>
        <w:t xml:space="preserve">    "no-literal-metabase-strings": "off",</w:t>
        <w:br/>
        <w:t xml:space="preserve">    "no-color-literals": "off",</w:t>
        <w:br/>
        <w:t xml:space="preserve">    "no-console": "off"</w:t>
        <w:br/>
        <w:t xml:space="preserve">  }</w:t>
        <w:br/>
        <w:t>}</w:t>
      </w:r>
    </w:p>
    <w:p>
      <w:r>
        <w:t>REQ-930: import { runCli } from "../run";</w:t>
        <w:br/>
        <w:t>import { printError } from "../utils/print";</w:t>
        <w:br/>
        <w:br/>
        <w:t>export async function start() {</w:t>
        <w:br/>
        <w:t xml:space="preserve">  // When the user runs the CLI with npx, there will be some deprecation warnings that...</w:t>
      </w:r>
    </w:p>
    <w:p>
      <w:r>
        <w:t>REQ-931: import { Command } from "commander";</w:t>
        <w:br/>
        <w:br/>
        <w:t>import { start } from "./actions/start";</w:t>
        <w:br/>
        <w:br/>
        <w:t>const program = new Command();</w:t>
        <w:br/>
        <w:br/>
        <w:t>program</w:t>
        <w:br/>
        <w:t xml:space="preserve">  .name("metabase-embedding-sdk-cli")</w:t>
        <w:br/>
        <w:t xml:space="preserve">  .description("Metabase Embedding SDK...</w:t>
      </w:r>
    </w:p>
    <w:p>
      <w:r>
        <w:t>REQ-932: export const IMAGE_NAME = "metabase/metabase-enterprise:latest";</w:t>
        <w:br/>
        <w:t>export const CONTAINER_NAME = "metabase-enterprise-embedding";</w:t>
        <w:br/>
        <w:t>export const SITE_NAME = "Metabase Embedding SDK Demo";</w:t>
        <w:br/>
        <w:t>export const...</w:t>
      </w:r>
    </w:p>
    <w:p>
      <w:r>
        <w:t>REQ-933: * Show popular database engines in the CLI</w:t>
      </w:r>
    </w:p>
    <w:p>
      <w:r>
        <w:t>REQ-934: import { SITE_NAME } from "./config";</w:t>
        <w:br/>
        <w:br/>
        <w:t>/**</w:t>
        <w:br/>
        <w:t xml:space="preserve"> * Use the same setup token for every demo instance.</w:t>
        <w:br/>
        <w:t xml:space="preserve"> * This makes it easy to configure across runs.</w:t>
        <w:br/>
        <w:t xml:space="preserve"> */</w:t>
        <w:br/>
        <w:t>export const EMBEDDING_DEMO_SETUP_TOKEN =</w:t>
        <w:br/>
        <w:t xml:space="preserve"> ...</w:t>
      </w:r>
    </w:p>
    <w:p>
      <w:r>
        <w:t>REQ-935: import { SANDBOXED_GROUP_NAMES } from "./config";</w:t>
        <w:br/>
        <w:br/>
        <w:t>const [GROUP_A, GROUP_B, GROUP_C] = SANDBOXED_GROUP_NAMES;</w:t>
        <w:br/>
        <w:br/>
        <w:t>/**</w:t>
        <w:br/>
        <w:t xml:space="preserve"> * Sample hardcoded users for JWT authentication.</w:t>
        <w:br/>
        <w:t xml:space="preserve"> */</w:t>
        <w:br/>
        <w:t>export const HARDCODED_USERS =...</w:t>
      </w:r>
    </w:p>
    <w:p>
      <w:r>
        <w:t>REQ-936: import { blue, green, yellow } from "chalk";</w:t>
        <w:br/>
        <w:br/>
        <w:t>import {</w:t>
        <w:br/>
        <w:t xml:space="preserve">  CONTAINER_NAME,</w:t>
        <w:br/>
        <w:t xml:space="preserve">  SAMPLE_CREDENTIALS_FILE_NAME,</w:t>
        <w:br/>
        <w:t xml:space="preserve">  SDK_DOCS_LINK,</w:t>
        <w:br/>
        <w:t>} from "./config";</w:t>
        <w:br/>
        <w:br/>
        <w:t>export const SHOW_ON_STARTUP_MESSAGE = `</w:t>
        <w:br/>
        <w:t xml:space="preserve">  This tool will...</w:t>
      </w:r>
    </w:p>
    <w:p>
      <w:r>
        <w:t>REQ-937: export const MOCK_SERVER_PACKAGE_JSON = {</w:t>
        <w:br/>
        <w:t xml:space="preserve">  name: "mock-server",</w:t>
        <w:br/>
        <w:t xml:space="preserve">  version: "1.0.0",</w:t>
        <w:br/>
        <w:t xml:space="preserve">  main: "server.js",</w:t>
        <w:br/>
        <w:t xml:space="preserve">  scripts: {</w:t>
        <w:br/>
        <w:t xml:space="preserve">    start: "node server.js",</w:t>
        <w:br/>
        <w:t xml:space="preserve">  },</w:t>
        <w:br/>
        <w:t xml:space="preserve">  license: "MIT",</w:t>
        <w:br/>
        <w:t xml:space="preserve">  dependencies: {</w:t>
        <w:br/>
        <w:t xml:space="preserve">    cors:...</w:t>
      </w:r>
    </w:p>
    <w:p>
      <w:r>
        <w:t>REQ-938: import {</w:t>
        <w:br/>
        <w:t xml:space="preserve">  addDatabaseConnectionStep,</w:t>
        <w:br/>
        <w:t xml:space="preserve">  askForTenancyColumns,</w:t>
        <w:br/>
        <w:t xml:space="preserve">  askIfHasDatabase,</w:t>
        <w:br/>
        <w:t xml:space="preserve">  checkIfDockerContainerExists,</w:t>
        <w:br/>
        <w:t xml:space="preserve">  checkIfReactProject,</w:t>
        <w:br/>
        <w:t xml:space="preserve">  checkIsDockerRunning,</w:t>
        <w:br/>
        <w:t xml:space="preserve">  checkSdkAvailable,</w:t>
        <w:br/>
        <w:t xml:space="preserve">  createApiKey,</w:t>
        <w:br/>
        <w:t xml:space="preserve"> ...</w:t>
      </w:r>
    </w:p>
    <w:p>
      <w:r>
        <w:t>REQ-939: export const ANALYTICS_CSS_SNIPPET = `</w:t>
        <w:br/>
        <w:t>body {</w:t>
        <w:br/>
        <w:t xml:space="preserve">  margin: 0;</w:t>
        <w:br/>
        <w:t>}</w:t>
        <w:br/>
        <w:br/>
        <w:t>.theme-switcher {</w:t>
        <w:br/>
        <w:t xml:space="preserve">  width: 28px;</w:t>
        <w:br/>
        <w:t xml:space="preserve">  height: 28px;</w:t>
        <w:br/>
        <w:t xml:space="preserve">  cursor: pointer;</w:t>
        <w:br/>
        <w:t>}</w:t>
        <w:br/>
        <w:br/>
        <w:t>.analytics-root {</w:t>
        <w:br/>
        <w:t xml:space="preserve">  font-family:...</w:t>
      </w:r>
    </w:p>
    <w:p>
      <w:r>
        <w:t>REQ-940: import { SDK_PACKAGE_NAME } from "../constants/config";</w:t>
        <w:br/>
        <w:t>import type { DashboardInfo } from "../types/dashboard";</w:t>
        <w:br/>
        <w:br/>
        <w:t>interface Options {</w:t>
        <w:br/>
        <w:t xml:space="preserve">  dashboards: DashboardInfo[];</w:t>
        <w:br/>
        <w:t xml:space="preserve">  userSwitcherEnabled:...</w:t>
      </w:r>
    </w:p>
    <w:p>
      <w:r>
        <w:t>REQ-941: *</w:t>
      </w:r>
    </w:p>
    <w:p>
      <w:r>
        <w:t>REQ-942: export const ANALYTICS_PROVIDER_SNIPPET_MINIMAL = `</w:t>
        <w:br/>
        <w:t>import {createContext, useState} from 'react'</w:t>
        <w:br/>
        <w:br/>
        <w:t>/**</w:t>
        <w:br/>
        <w:t xml:space="preserve"> * @typedef {Object} AnalyticsContextType</w:t>
        <w:br/>
        <w:t xml:space="preserve"> * @property {'light'|'dark'} themeKey - The current...</w:t>
      </w:r>
    </w:p>
    <w:p>
      <w:r>
        <w:t>REQ-943: import { SDK_PACKAGE_NAME } from "../constants/config";</w:t>
        <w:br/>
        <w:br/>
        <w:t>interface Options {</w:t>
        <w:br/>
        <w:t xml:space="preserve">  instanceUrl: string;</w:t>
        <w:br/>
        <w:t xml:space="preserve">  apiKey: string;</w:t>
        <w:br/>
        <w:t xml:space="preserve">  userSwitcherEnabled: boolean;</w:t>
        <w:br/>
        <w:t>}</w:t>
        <w:br/>
        <w:br/>
        <w:t>export const getEmbeddingProviderSnippet =...</w:t>
      </w:r>
    </w:p>
    <w:p>
      <w:r>
        <w:t>REQ-944: import { sample } from "underscore";</w:t>
        <w:br/>
        <w:br/>
        <w:t>import { HARDCODED_JWT_SHARED_SECRET } from "../constants/config";</w:t>
        <w:br/>
        <w:t>import { HARDCODED_USERS } from "../constants/hardcoded-users";</w:t>
        <w:br/>
        <w:t>import type { CliState } from...</w:t>
      </w:r>
    </w:p>
    <w:p>
      <w:r>
        <w:t>REQ-945: import type { DashboardInfo } from "../types/dashboard";</w:t>
        <w:br/>
        <w:t>import { withNextJsUseClientDirective } from "../utils/nextjs-helpers";</w:t>
        <w:br/>
        <w:br/>
        <w:t>import { getAnalyticsDashboardSnippet } from...</w:t>
      </w:r>
    </w:p>
    <w:p>
      <w:r>
        <w:t>REQ-946: export * from "./analytics-provider-snippet";</w:t>
        <w:br/>
        <w:t>export * from "./embedding-provider-snippet";</w:t>
        <w:br/>
        <w:t>export * from "./analytics-dashboard-snippet";</w:t>
        <w:br/>
        <w:t>export * from "./analytics-page-snippet";</w:t>
        <w:br/>
        <w:t>export * from...</w:t>
      </w:r>
    </w:p>
    <w:p>
      <w:r>
        <w:t>REQ-947: *</w:t>
      </w:r>
    </w:p>
    <w:p>
      <w:r>
        <w:t>REQ-948: eslint-disable-next-line no-unconditional-metabase-links-render -- cli snippets</w:t>
      </w:r>
    </w:p>
    <w:p>
      <w:r>
        <w:t>REQ-949: import { HARDCODED_USERS } from "../constants/hardcoded-users";</w:t>
        <w:br/>
        <w:br/>
        <w:t>export const getUserSwitcherSnippet = () =&gt; {</w:t>
        <w:br/>
        <w:t xml:space="preserve">  const users = HARDCODED_USERS.map((user) =&gt; ({</w:t>
        <w:br/>
        <w:t xml:space="preserve">    email: user.email,</w:t>
        <w:br/>
        <w:t xml:space="preserve">    firstName:...</w:t>
      </w:r>
    </w:p>
    <w:p>
      <w:r>
        <w:t>REQ-950: import { search } from "@inquirer/prompts";</w:t>
        <w:br/>
        <w:t>import ora from "ora";</w:t>
        <w:br/>
        <w:br/>
        <w:t>import type { CliStepMethod } from "embedding-sdk/cli/types/cli";</w:t>
        <w:br/>
        <w:t>import type { Settings } from...</w:t>
      </w:r>
    </w:p>
    <w:p>
      <w:r>
        <w:t>REQ-951: import toggle from "inquirer-toggle";</w:t>
        <w:br/>
        <w:br/>
        <w:t>import type { CliStepMethod } from "embedding-sdk/cli/types/cli";</w:t>
        <w:br/>
        <w:t>import { printHelperText } from "embedding-sdk/cli/utils/print";</w:t>
        <w:br/>
        <w:br/>
        <w:t>/**</w:t>
        <w:br/>
        <w:t xml:space="preserve"> * Asks the user first...</w:t>
      </w:r>
    </w:p>
    <w:p>
      <w:r>
        <w:t>REQ-952: import { search } from "@inquirer/prompts";</w:t>
        <w:br/>
        <w:t>import toggle from "inquirer-toggle";</w:t>
        <w:br/>
        <w:br/>
        <w:t>import type { CliStepMethod } from "../types/cli";</w:t>
        <w:br/>
        <w:t>import { printHelperText } from "../utils/print";</w:t>
        <w:br/>
        <w:br/>
        <w:t>export const...</w:t>
      </w:r>
    </w:p>
    <w:p>
      <w:r>
        <w:t>REQ-953: import { exec } from "child_process";</w:t>
        <w:br/>
        <w:br/>
        <w:t>import toggle from "inquirer-toggle";</w:t>
        <w:br/>
        <w:t>import { promisify } from "util";</w:t>
        <w:br/>
        <w:br/>
        <w:t>import { CONTAINER_NAME } from "../constants/config";</w:t>
        <w:br/>
        <w:t>import {...</w:t>
      </w:r>
    </w:p>
    <w:p>
      <w:r>
        <w:t>REQ-954: import { exec as execCallback } from "child_process";</w:t>
        <w:br/>
        <w:br/>
        <w:t>import ora from "ora";</w:t>
        <w:br/>
        <w:t>import { promisify } from "util";</w:t>
        <w:br/>
        <w:br/>
        <w:t>import type { CliError, CliStepMethod } from "embedding-sdk/cli/types/cli";</w:t>
        <w:br/>
        <w:br/>
        <w:t>const...</w:t>
      </w:r>
    </w:p>
    <w:p>
      <w:r>
        <w:t>REQ-955: import ora from "ora";</w:t>
        <w:br/>
        <w:t>import semver from "semver";</w:t>
        <w:br/>
        <w:br/>
        <w:t>import {</w:t>
        <w:br/>
        <w:t xml:space="preserve">  MISSING_REACT_DEPENDENCY,</w:t>
        <w:br/>
        <w:t xml:space="preserve">  PACKAGE_JSON_NOT_FOUND_MESSAGE,</w:t>
        <w:br/>
        <w:t xml:space="preserve">  UNSUPPORTED_REACT_VERSION,</w:t>
        <w:br/>
        <w:t>} from...</w:t>
      </w:r>
    </w:p>
    <w:p>
      <w:r>
        <w:t>REQ-956: import ora from "ora";</w:t>
        <w:br/>
        <w:br/>
        <w:t>import { SDK_PACKAGE_NAME } from "../constants/config";</w:t>
        <w:br/>
        <w:t>import { installSdk } from "../steps/install-sdk";</w:t>
        <w:br/>
        <w:t>import type { CliStepMethod } from "../types/cli";</w:t>
        <w:br/>
        <w:t>import {...</w:t>
      </w:r>
    </w:p>
    <w:p>
      <w:r>
        <w:t>REQ-957: import ora from "ora";</w:t>
        <w:br/>
        <w:br/>
        <w:t>import type { CliStepMethod } from "embedding-sdk/cli/types/cli";</w:t>
        <w:br/>
        <w:br/>
        <w:t>export const createApiKey: CliStepMethod = async (state) =&gt; {</w:t>
        <w:br/>
        <w:t xml:space="preserve">  if (!state.instanceUrl || !state.cookie) {</w:t>
        <w:br/>
        <w:t xml:space="preserve"> ...</w:t>
      </w:r>
    </w:p>
    <w:p>
      <w:r>
        <w:t>REQ-958: import ora from "ora";</w:t>
        <w:br/>
        <w:br/>
        <w:t>import { createCollection } from "embedding-sdk/cli/utils/create-collection";</w:t>
        <w:br/>
        <w:br/>
        <w:t>import type { CliStepMethod } from "../types/cli";</w:t>
        <w:br/>
        <w:t>import type { DashboardInfo } from...</w:t>
      </w:r>
    </w:p>
    <w:p>
      <w:r>
        <w:t>REQ-959: import fs from "fs/promises";</w:t>
        <w:br/>
        <w:br/>
        <w:t>import { input } from "@inquirer/prompts";</w:t>
        <w:br/>
        <w:br/>
        <w:t>import { getGeneratedComponentFilesMessage } from "../constants/messages";</w:t>
        <w:br/>
        <w:t>import { ANALYTICS_CSS_SNIPPET } from...</w:t>
      </w:r>
    </w:p>
    <w:p>
      <w:r>
        <w:t>REQ-960: import fs from "fs/promises";</w:t>
        <w:br/>
        <w:br/>
        <w:t>import { SAMPLE_CREDENTIALS_FILE_NAME } from "../constants/config";</w:t>
        <w:br/>
        <w:t>import type { CliStepMethod } from "../types/cli";</w:t>
        <w:br/>
        <w:t>import { addFileToGitIgnore } from...</w:t>
      </w:r>
    </w:p>
    <w:p>
      <w:r>
        <w:t>REQ-961: import { input } from "@inquirer/prompts";</w:t>
        <w:br/>
        <w:br/>
        <w:t>import { isEmail } from "metabase/lib/email";</w:t>
        <w:br/>
        <w:br/>
        <w:t>import type { CliStepMethod } from "../types/cli";</w:t>
        <w:br/>
        <w:t>import { generateRandomDemoPassword } from...</w:t>
      </w:r>
    </w:p>
    <w:p>
      <w:r>
        <w:t>REQ-962: import fs from "fs/promises";</w:t>
        <w:br/>
        <w:br/>
        <w:t>import { input } from "@inquirer/prompts";</w:t>
        <w:br/>
        <w:br/>
        <w:t>import { installMockServerDeps } from "embedding-sdk/cli/utils/install-mock-server-deps";</w:t>
        <w:br/>
        <w:br/>
        <w:t>import { MOCK_SERVER_PACKAGE_JSON...</w:t>
      </w:r>
    </w:p>
    <w:p>
      <w:r>
        <w:t>REQ-963: export * from "./check-docker-running";</w:t>
        <w:br/>
        <w:t>export * from "./check-docker-container-exist";</w:t>
        <w:br/>
        <w:t>export * from "./create-api-key";</w:t>
        <w:br/>
        <w:t>export * from "./generate-credentials";</w:t>
        <w:br/>
        <w:t>export * from...</w:t>
      </w:r>
    </w:p>
    <w:p>
      <w:r>
        <w:t>REQ-964: import { exec as execCallback } from "child_process";</w:t>
        <w:br/>
        <w:br/>
        <w:t>import { detect } from "detect-package-manager";</w:t>
        <w:br/>
        <w:t>import toggle from "inquirer-toggle";</w:t>
        <w:br/>
        <w:t>import ora from "ora";</w:t>
        <w:br/>
        <w:t>import { promisify } from...</w:t>
      </w:r>
    </w:p>
    <w:p>
      <w:r>
        <w:t>REQ-965: import { checkbox } from "@inquirer/prompts";</w:t>
        <w:br/>
        <w:t>import ora from "ora";</w:t>
        <w:br/>
        <w:br/>
        <w:t>import type { CliStepMethod } from "embedding-sdk/cli/types/cli";</w:t>
        <w:br/>
        <w:t>import type { Table, TableId } from...</w:t>
      </w:r>
    </w:p>
    <w:p>
      <w:r>
        <w:t>REQ-966: import ora from "ora";</w:t>
        <w:br/>
        <w:br/>
        <w:t>import type { CliStepMethod } from "embedding-sdk/cli/types/cli";</w:t>
        <w:br/>
        <w:br/>
        <w:t>const delay = (duration: number) =&gt;</w:t>
        <w:br/>
        <w:t xml:space="preserve">  new Promise((resolve) =&gt; setTimeout(resolve, duration));</w:t>
        <w:br/>
        <w:br/>
        <w:t>const...</w:t>
      </w:r>
    </w:p>
    <w:p>
      <w:r>
        <w:t>REQ-967: import ora from "ora";</w:t>
        <w:br/>
        <w:br/>
        <w:t>import { HARDCODED_JWT_SHARED_SECRET } from "../constants/config";</w:t>
        <w:br/>
        <w:t>import { getEmbeddingFailedMessage } from "../constants/messages";</w:t>
        <w:br/>
        <w:t>import type { CliStepMethod } from...</w:t>
      </w:r>
    </w:p>
    <w:p>
      <w:r>
        <w:t>REQ-968: import { input, select } from "@inquirer/prompts";</w:t>
        <w:br/>
        <w:t>import chalk from "chalk";</w:t>
        <w:br/>
        <w:t>import toggle from "inquirer-toggle";</w:t>
        <w:br/>
        <w:t>import open from "open";</w:t>
        <w:br/>
        <w:t>import ora from "ora";</w:t>
        <w:br/>
        <w:br/>
        <w:t>import type { CliStepMethod } from...</w:t>
      </w:r>
    </w:p>
    <w:p>
      <w:r>
        <w:t>REQ-969: import ora from "ora";</w:t>
        <w:br/>
        <w:br/>
        <w:t>import { SITE_NAME } from "../constants/config";</w:t>
        <w:br/>
        <w:t>import { EMBEDDING_DEMO_SETUP_TOKEN } from "../constants/env";</w:t>
        <w:br/>
        <w:t>import { INSTANCE_CONFIGURED_MESSAGE } from...</w:t>
      </w:r>
    </w:p>
    <w:p>
      <w:r>
        <w:t>REQ-970: import { SANDBOXED_GROUP_NAMES } from "../constants/config";</w:t>
        <w:br/>
        <w:t>import { getNoTenantMessage } from "../constants/messages";</w:t>
        <w:br/>
        <w:t>import type { CliStepMethod } from "../types/cli";</w:t>
        <w:br/>
        <w:t>import { createCollection }...</w:t>
      </w:r>
    </w:p>
    <w:p>
      <w:r>
        <w:t>REQ-971: import { SDK_DOCS_LINK } from "embedding-sdk/cli/constants/config";</w:t>
        <w:br/>
        <w:br/>
        <w:t>import { SHOW_ON_STARTUP_MESSAGE } from "../constants/messages";</w:t>
        <w:br/>
        <w:t>import type { CliStepMethod } from "../types/cli";</w:t>
        <w:br/>
        <w:t>import {...</w:t>
      </w:r>
    </w:p>
    <w:p>
      <w:r>
        <w:t>REQ-972: import { select } from "@inquirer/prompts";</w:t>
        <w:br/>
        <w:t>import { green } from "chalk";</w:t>
        <w:br/>
        <w:br/>
        <w:t>import {</w:t>
        <w:br/>
        <w:t xml:space="preserve">  SDK_LEARN_MORE_MESSAGE,</w:t>
        <w:br/>
        <w:t xml:space="preserve">  getMetabaseInstanceSetupCompleteMessage,</w:t>
        <w:br/>
        <w:t>} from "../constants/messages";</w:t>
        <w:br/>
        <w:t>import type {...</w:t>
      </w:r>
    </w:p>
    <w:p>
      <w:r>
        <w:t>REQ-973: import { exec as execCallback } from "child_process";</w:t>
        <w:br/>
        <w:br/>
        <w:t>import chalk from "chalk";</w:t>
        <w:br/>
        <w:t>import ora from "ora";</w:t>
        <w:br/>
        <w:t>import { promisify } from "util";</w:t>
        <w:br/>
        <w:br/>
        <w:t>import {</w:t>
        <w:br/>
        <w:t xml:space="preserve">  CONTAINER_NAME,</w:t>
        <w:br/>
        <w:t xml:space="preserve">  DEFAULT_PORT,</w:t>
        <w:br/>
        <w:t xml:space="preserve">  IMAGE_NAME,</w:t>
        <w:br/>
        <w:t>}...</w:t>
      </w:r>
    </w:p>
    <w:p>
      <w:r>
        <w:t>REQ-974: import type { CLI_STEPS } from "embedding-sdk/cli/run";</w:t>
        <w:br/>
        <w:t>import type { Settings, Table } from "metabase-types/api";</w:t>
        <w:br/>
        <w:br/>
        <w:t>import type { DashboardInfo } from "../types/dashboard";</w:t>
        <w:br/>
        <w:br/>
        <w:t>export type CliState =...</w:t>
      </w:r>
    </w:p>
    <w:p>
      <w:r>
        <w:t>REQ-975: import type { DashboardId } from "metabase-types/api";</w:t>
        <w:br/>
        <w:br/>
        <w:t>export type DashboardInfo = { id: DashboardId; name: string };</w:t>
      </w:r>
    </w:p>
    <w:p>
      <w:r>
        <w:t>REQ-976: import { propagateErrorResponse } from "./propagate-error-response";</w:t>
        <w:br/>
        <w:br/>
        <w:t>interface Options {</w:t>
        <w:br/>
        <w:t xml:space="preserve">  name: string;</w:t>
        <w:br/>
        <w:t xml:space="preserve">  engine: string;</w:t>
        <w:br/>
        <w:t xml:space="preserve">  connection: Record&lt;string, string | boolean | number&gt;;</w:t>
        <w:br/>
        <w:br/>
        <w:t xml:space="preserve">  cookie:...</w:t>
      </w:r>
    </w:p>
    <w:p>
      <w:r>
        <w:t>REQ-977: import fs from "fs/promises";</w:t>
        <w:br/>
        <w:br/>
        <w:t>const GITIGNORE_PATH = ".gitignore";</w:t>
        <w:br/>
        <w:br/>
        <w:t>/**</w:t>
        <w:br/>
        <w:t xml:space="preserve"> * Adds the credential file to .gitignore if exists.</w:t>
        <w:br/>
        <w:t xml:space="preserve"> */</w:t>
        <w:br/>
        <w:t>export async function addFileToGitIgnore(fileName: string) {</w:t>
        <w:br/>
        <w:t xml:space="preserve">  try {</w:t>
        <w:br/>
        <w:t>...</w:t>
      </w:r>
    </w:p>
    <w:p>
      <w:r>
        <w:t>REQ-978: import fs from "fs/promises";</w:t>
        <w:br/>
        <w:br/>
        <w:t>import { input, number, password, select } from "@inquirer/prompts";</w:t>
        <w:br/>
        <w:t>import { EventEmitter } from "events";</w:t>
        <w:br/>
        <w:t>import fileSelector from "inquirer-file-selector";</w:t>
        <w:br/>
        <w:t>import...</w:t>
      </w:r>
    </w:p>
    <w:p>
      <w:r>
        <w:t>REQ-979: import fs from "fs";</w:t>
        <w:br/>
        <w:t>import path from "path";</w:t>
        <w:br/>
        <w:br/>
        <w:t>import { getProjectDependenciesFromPackageJson } from "../utils/get-package-version";</w:t>
        <w:br/>
        <w:br/>
        <w:t>/**</w:t>
        <w:br/>
        <w:t xml:space="preserve"> * Checks if the current project is a TypeScript project.</w:t>
        <w:br/>
        <w:t xml:space="preserve"> *</w:t>
        <w:br/>
        <w:t>...</w:t>
      </w:r>
    </w:p>
    <w:p>
      <w:r>
        <w:t>REQ-980: import { propagateErrorResponse } from "embedding-sdk/cli/utils/propagate-error-response";</w:t>
        <w:br/>
        <w:br/>
        <w:t>interface Options {</w:t>
        <w:br/>
        <w:t xml:space="preserve">  name: string;</w:t>
        <w:br/>
        <w:br/>
        <w:t xml:space="preserve">  instanceUrl: string;</w:t>
        <w:br/>
        <w:t xml:space="preserve">  cookie: string;</w:t>
        <w:br/>
        <w:t>}</w:t>
        <w:br/>
        <w:br/>
        <w:t>export async function...</w:t>
      </w:r>
    </w:p>
    <w:p>
      <w:r>
        <w:t>REQ-981: import type { Table } from "metabase-types/api";</w:t>
        <w:br/>
        <w:br/>
        <w:t>import { propagateErrorResponse } from "./propagate-error-response";</w:t>
        <w:br/>
        <w:br/>
        <w:t>interface Options {</w:t>
        <w:br/>
        <w:t xml:space="preserve">  table: Table;</w:t>
        <w:br/>
        <w:t xml:space="preserve">  databaseId: number;</w:t>
        <w:br/>
        <w:t xml:space="preserve">  collectionId:...</w:t>
      </w:r>
    </w:p>
    <w:p>
      <w:r>
        <w:t>REQ-982: import type { Settings } from "metabase-types/api";</w:t>
        <w:br/>
        <w:br/>
        <w:t>interface Options {</w:t>
        <w:br/>
        <w:t xml:space="preserve">  instanceUrl: string;</w:t>
        <w:br/>
        <w:t>}</w:t>
        <w:br/>
        <w:br/>
        <w:t>export async function fetchInstanceSettings(</w:t>
        <w:br/>
        <w:t xml:space="preserve">  options: Options,</w:t>
        <w:br/>
        <w:t>): Promise&lt;Settings | null&gt; {</w:t>
        <w:br/>
        <w:t xml:space="preserve"> ...</w:t>
      </w:r>
    </w:p>
    <w:p>
      <w:r>
        <w:t>REQ-983: export function generateRandomDemoPassword(): string {</w:t>
        <w:br/>
        <w:t xml:space="preserve">  const chars = "abcdefghijklmnopqrstuvwxyz";</w:t>
        <w:br/>
        <w:t xml:space="preserve">  const upperCaseChars = chars.toUpperCase();</w:t>
        <w:br/>
        <w:t xml:space="preserve">  const numbers = "0123456789";</w:t>
        <w:br/>
        <w:br/>
        <w:t xml:space="preserve">  const allChars =...</w:t>
      </w:r>
    </w:p>
    <w:p>
      <w:r>
        <w:t>REQ-984: const PORT_REGEX = /(?:0\.0\.0\.0:|:::)(\d+)-&gt;3000\/tcp/g;</w:t>
        <w:br/>
        <w:br/>
        <w:t>export function getCurrentDockerPort(ports: string): number | null {</w:t>
        <w:br/>
        <w:t xml:space="preserve">  if (!ports || ports.length === 0) {</w:t>
        <w:br/>
        <w:t xml:space="preserve">    return null;</w:t>
        <w:br/>
        <w:t xml:space="preserve">  }</w:t>
        <w:br/>
        <w:br/>
        <w:t xml:space="preserve">  let...</w:t>
      </w:r>
    </w:p>
    <w:p>
      <w:r>
        <w:t>REQ-985: import path from "path";</w:t>
        <w:br/>
        <w:br/>
        <w:t>import { GENERATED_COMPONENTS_DEFAULT_PATH } from "../constants/config";</w:t>
        <w:br/>
        <w:br/>
        <w:t>export const getExampleComponentImportPath = (</w:t>
        <w:br/>
        <w:t xml:space="preserve">  reactComponentDir =...</w:t>
      </w:r>
    </w:p>
    <w:p>
      <w:r>
        <w:t>REQ-986: import { getExampleComponentImportPath } from "./get-example-component-import-path";</w:t>
        <w:br/>
        <w:br/>
        <w:t>describe("CLI &gt; getExampleImportPath", () =&gt; {</w:t>
        <w:br/>
        <w:t xml:space="preserve">  it("should return a valid example import path", () =&gt; {</w:t>
        <w:br/>
        <w:t xml:space="preserve">   ...</w:t>
      </w:r>
    </w:p>
    <w:p>
      <w:r>
        <w:t>REQ-987: import { exec as execCallback } from "child_process";</w:t>
        <w:br/>
        <w:br/>
        <w:t>import { promisify } from "util";</w:t>
        <w:br/>
        <w:br/>
        <w:t>import { safeJsonParse } from "metabase/lib/json-parse";</w:t>
        <w:br/>
        <w:br/>
        <w:t>import { CONTAINER_NAME } from...</w:t>
      </w:r>
    </w:p>
    <w:p>
      <w:r>
        <w:t>REQ-988: import { green } from "chalk";</w:t>
        <w:br/>
        <w:br/>
        <w:t>import { NEXTJS_DEMO_ROUTE_NAME } from "../constants/config";</w:t>
        <w:br/>
        <w:t>import {</w:t>
        <w:br/>
        <w:t xml:space="preserve">  LINK_TO_NEXT_JS_GUIDE,</w:t>
        <w:br/>
        <w:t xml:space="preserve">  LINK_TO_NEXT_JS_SAMPLE,</w:t>
        <w:br/>
        <w:t>} from "../constants/messages";</w:t>
        <w:br/>
        <w:t>import {...</w:t>
      </w:r>
    </w:p>
    <w:p>
      <w:r>
        <w:t>REQ-989: import fs from "fs/promises";</w:t>
        <w:br/>
        <w:t>import path from "path";</w:t>
        <w:br/>
        <w:br/>
        <w:t>export const hasPackageJson = async () =&gt; {</w:t>
        <w:br/>
        <w:t xml:space="preserve">  try {</w:t>
        <w:br/>
        <w:t xml:space="preserve">    await fs.access("package.json");</w:t>
        <w:br/>
        <w:t xml:space="preserve">    return true;</w:t>
        <w:br/>
        <w:t xml:space="preserve">  } catch (error) {</w:t>
        <w:br/>
        <w:t xml:space="preserve">    return...</w:t>
      </w:r>
    </w:p>
    <w:p>
      <w:r>
        <w:t>REQ-990: import {</w:t>
        <w:br/>
        <w:t xml:space="preserve">  DataPermission,</w:t>
        <w:br/>
        <w:t xml:space="preserve">  DataPermissionValue,</w:t>
        <w:br/>
        <w:t>} from "metabase/admin/permissions/types";</w:t>
        <w:br/>
        <w:t>import type {</w:t>
        <w:br/>
        <w:t xml:space="preserve">  DatabasePermissions,</w:t>
        <w:br/>
        <w:t xml:space="preserve">  GroupsPermissions,</w:t>
        <w:br/>
        <w:t xml:space="preserve">  Table,</w:t>
        <w:br/>
        <w:t>} from "metabase-types/api";</w:t>
        <w:br/>
        <w:br/>
        <w:t>type...</w:t>
      </w:r>
    </w:p>
    <w:p>
      <w:r>
        <w:t>REQ-991: interface Options {</w:t>
        <w:br/>
        <w:t xml:space="preserve">  groupIds: number[];</w:t>
        <w:br/>
        <w:t xml:space="preserve">  collectionIds: number[];</w:t>
        <w:br/>
        <w:t>}</w:t>
        <w:br/>
        <w:br/>
        <w:t>const ALL_USERS_GROUP_ID = 1;</w:t>
        <w:br/>
        <w:br/>
        <w:t>export function getSandboxedCollectionPermissions(options: Options) {</w:t>
        <w:br/>
        <w:t xml:space="preserve">  const { groupIds,...</w:t>
      </w:r>
    </w:p>
    <w:p>
      <w:r>
        <w:t>REQ-992: import type {</w:t>
        <w:br/>
        <w:t xml:space="preserve">  FieldReference,</w:t>
        <w:br/>
        <w:t xml:space="preserve">  GroupTableAccessPolicy,</w:t>
        <w:br/>
        <w:t xml:space="preserve">  Table,</w:t>
        <w:br/>
        <w:t>} from "metabase-types/api";</w:t>
        <w:br/>
        <w:br/>
        <w:t>type Options = {</w:t>
        <w:br/>
        <w:t xml:space="preserve">  groupIds: number[];</w:t>
        <w:br/>
        <w:t xml:space="preserve">  chosenTables: Table[];</w:t>
        <w:br/>
        <w:t xml:space="preserve">  tenancyColumnNames: Record&lt;string,...</w:t>
      </w:r>
    </w:p>
    <w:p>
      <w:r>
        <w:t>REQ-993: import { exec as execCallback } from "child_process";</w:t>
        <w:br/>
        <w:t>import path from "path";</w:t>
        <w:br/>
        <w:br/>
        <w:t>import { detect } from "detect-package-manager";</w:t>
        <w:br/>
        <w:t>import ora from "ora";</w:t>
        <w:br/>
        <w:t>import { match } from "ts-pattern";</w:t>
        <w:br/>
        <w:t>import {...</w:t>
      </w:r>
    </w:p>
    <w:p>
      <w:r>
        <w:t>REQ-994: import { type Server, createServer } from "net";</w:t>
        <w:br/>
        <w:br/>
        <w:t>/**</w:t>
        <w:br/>
        <w:t xml:space="preserve"> * Check if a port is taken.</w:t>
        <w:br/>
        <w:t xml:space="preserve"> * Creates a TCP server on the given port and waits for it to be closed.</w:t>
        <w:br/>
        <w:t xml:space="preserve"> */</w:t>
        <w:br/>
        <w:t>export const checkIsPortTaken = (port:...</w:t>
      </w:r>
    </w:p>
    <w:p>
      <w:r>
        <w:t>REQ-995: import fs from "fs";</w:t>
        <w:br/>
        <w:t>import path from "path";</w:t>
        <w:br/>
        <w:br/>
        <w:t>import { glob } from "glob";</w:t>
        <w:br/>
        <w:br/>
        <w:t>import { NEXTJS_DEMO_ROUTE_NAME } from "../constants/config";</w:t>
        <w:br/>
        <w:t>import {</w:t>
        <w:br/>
        <w:t xml:space="preserve">  getNextJsAnalyticsPageSnippet,</w:t>
        <w:br/>
        <w:t xml:space="preserve"> ...</w:t>
      </w:r>
    </w:p>
    <w:p>
      <w:r>
        <w:t>REQ-996: import { createMockField, createMockTable } from "metabase-types/api/mocks";</w:t>
        <w:br/>
        <w:br/>
        <w:t>import { getPermissionsForGroups } from "./get-permission-groups";</w:t>
        <w:br/>
        <w:t>import { getSandboxedCollectionPermissions } from...</w:t>
      </w:r>
    </w:p>
    <w:p>
      <w:r>
        <w:t>REQ-997: import chalk from "chalk";</w:t>
        <w:br/>
        <w:br/>
        <w:t>const MAX_WIDTH = 80;</w:t>
        <w:br/>
        <w:br/>
        <w:t>export const OUTPUT_STYLES = {</w:t>
        <w:br/>
        <w:t xml:space="preserve">  title: chalk.bold.bgHex("#509EE3").white,</w:t>
        <w:br/>
        <w:t xml:space="preserve">  version: chalk.hex("#509EE3"),</w:t>
        <w:br/>
        <w:t xml:space="preserve">  link: chalk.underline.blueBright,</w:t>
        <w:br/>
        <w:t xml:space="preserve"> ...</w:t>
      </w:r>
    </w:p>
    <w:p>
      <w:r>
        <w:t>REQ-998: import type { CliError } from "../types/cli";</w:t>
        <w:br/>
        <w:br/>
        <w:t>// Propagate the error from the API to the CLI.</w:t>
        <w:br/>
        <w:t>export const propagateErrorResponse = async (res: Response) =&gt; {</w:t>
        <w:br/>
        <w:t xml:space="preserve">  if (res.ok) {</w:t>
        <w:br/>
        <w:t xml:space="preserve">    return;</w:t>
        <w:br/>
        <w:t xml:space="preserve">  }</w:t>
        <w:br/>
        <w:br/>
        <w:t xml:space="preserve">  let...</w:t>
      </w:r>
    </w:p>
    <w:p>
      <w:r>
        <w:t>REQ-999: const waitFor = (delayMs: number) =&gt;</w:t>
        <w:br/>
        <w:t xml:space="preserve">  new Promise((resolve) =&gt; setTimeout(resolve, delayMs));</w:t>
        <w:br/>
        <w:br/>
        <w:t>export async function retry&lt;T&gt;(</w:t>
        <w:br/>
        <w:t xml:space="preserve">  task: () =&gt; Promise&lt;T&gt;,</w:t>
        <w:br/>
        <w:t xml:space="preserve">  options?: {</w:t>
        <w:br/>
        <w:t xml:space="preserve">    retries?: number;</w:t>
        <w:br/>
        <w:t xml:space="preserve">   ...</w:t>
      </w:r>
    </w:p>
    <w:p>
      <w:r>
        <w:t>REQ-1000: import type { Dataset, FieldReference, Table } from "metabase-types/api";</w:t>
        <w:br/>
        <w:br/>
        <w:t>import { propagateErrorResponse } from "./propagate-error-response";</w:t>
        <w:br/>
        <w:br/>
        <w:t>interface Options {</w:t>
        <w:br/>
        <w:t xml:space="preserve">  table: Table;</w:t>
        <w:br/>
        <w:t xml:space="preserve">  columnName:...</w:t>
      </w:r>
    </w:p>
    <w:p>
      <w:r>
        <w:t>REQ-1001: import { select } from "@inquirer/prompts";</w:t>
        <w:br/>
        <w:br/>
        <w:t>import { CONTINUE_SETUP_ON_WARNING_MESSAGE } from "../constants/messages";</w:t>
        <w:br/>
        <w:br/>
        <w:t>import { printWarning } from "./print";</w:t>
        <w:br/>
        <w:br/>
        <w:t>/**</w:t>
        <w:br/>
        <w:t xml:space="preserve"> * @returns {boolean} whether the...</w:t>
      </w:r>
    </w:p>
    <w:p>
      <w:r>
        <w:t>REQ-1002: import { GENERATED_COMPONENTS_DEFAULT_PATH } from "../constants/config";</w:t>
        <w:br/>
        <w:br/>
        <w:t>/**</w:t>
        <w:br/>
        <w:t xml:space="preserve"> * Where should we save the generated components by default?</w:t>
        <w:br/>
        <w:t xml:space="preserve"> */</w:t>
        <w:br/>
        <w:t>export const getGeneratedComponentsDefaultPath = ({</w:t>
        <w:br/>
        <w:t xml:space="preserve"> ...</w:t>
      </w:r>
    </w:p>
    <w:p>
      <w:r>
        <w:t>REQ-1003: import type {</w:t>
        <w:br/>
        <w:t xml:space="preserve">  MetabaseDashboard,</w:t>
        <w:br/>
        <w:t xml:space="preserve">  SdkDashboardId,</w:t>
        <w:br/>
        <w:t>} from "embedding-sdk/types/dashboard";</w:t>
        <w:br/>
        <w:t>import { uuid } from "metabase/lib/uuid";</w:t>
        <w:br/>
        <w:br/>
        <w:t>import { propagateErrorResponse } from...</w:t>
      </w:r>
    </w:p>
    <w:p>
      <w:r>
        <w:t>REQ-1004: export * from "./PublicComponentWrapper";</w:t>
        <w:br/>
        <w:t>export * from "./withPublicComponentWrapper";</w:t>
        <w:br/>
        <w:t>export * from "./SdkError";</w:t>
        <w:br/>
        <w:t>export * from "./SdkLoader";</w:t>
      </w:r>
    </w:p>
    <w:p>
      <w:r>
        <w:t>REQ-1005: export { SdkAdHocQuestion } from "./SdkAdHocQuestion";</w:t>
      </w:r>
    </w:p>
    <w:p>
      <w:r>
        <w:t>REQ-1006: export * from "./BackButton";</w:t>
      </w:r>
    </w:p>
    <w:p>
      <w:r>
        <w:t>REQ-1007: export * from "./BreakoutDropdown";</w:t>
      </w:r>
    </w:p>
    <w:p>
      <w:r>
        <w:t>REQ-1008: export * from "./BreakoutPicker";</w:t>
      </w:r>
    </w:p>
    <w:p>
      <w:r>
        <w:t>REQ-1009: export * from "./Breakout";</w:t>
        <w:br/>
        <w:t>export * from "./BreakoutDropdown";</w:t>
        <w:br/>
        <w:t>export * from "./BreakoutPicker";</w:t>
      </w:r>
    </w:p>
    <w:p>
      <w:r>
        <w:t>REQ-1010: import { isNotNull } from "metabase/lib/types";</w:t>
        <w:br/>
        <w:t>import {</w:t>
        <w:br/>
        <w:t xml:space="preserve">  type ListItem as BreakoutListItem,</w:t>
        <w:br/>
        <w:t xml:space="preserve">  getBreakoutListItem,</w:t>
        <w:br/>
        <w:t>} from...</w:t>
      </w:r>
    </w:p>
    <w:p>
      <w:r>
        <w:t>REQ-1011: export * from "./ChartTypeDropdown";</w:t>
      </w:r>
    </w:p>
    <w:p>
      <w:r>
        <w:t>REQ-1012: export * from "./DownloadWidget";</w:t>
        <w:br/>
        <w:t>export * from "./DownloadWidgetDropdown";</w:t>
      </w:r>
    </w:p>
    <w:p>
      <w:r>
        <w:t>REQ-1013: export * from "./EditorButton";</w:t>
      </w:r>
    </w:p>
    <w:p>
      <w:r>
        <w:t>REQ-1014: export * from "./FilterDropdown";</w:t>
      </w:r>
    </w:p>
    <w:p>
      <w:r>
        <w:t>REQ-1015: export * from "./FilterPicker";</w:t>
      </w:r>
    </w:p>
    <w:p>
      <w:r>
        <w:t>REQ-1016: import { useCallback, useMemo } from "react";</w:t>
        <w:br/>
        <w:br/>
        <w:t>import { useSdkQuestionContext } from "embedding-sdk/components/private/SdkQuestion/context";</w:t>
        <w:br/>
        <w:t>import type { FilterItem } from...</w:t>
      </w:r>
    </w:p>
    <w:p>
      <w:r>
        <w:t>REQ-1017: import type { UpdateQueryHookProps } from "metabase/query_builder/hooks";</w:t>
        <w:br/>
        <w:t>import * as Lib from "metabase-lib";</w:t>
        <w:br/>
        <w:br/>
        <w:t>export const useFilterHandlers = ({</w:t>
        <w:br/>
        <w:t xml:space="preserve">  query,</w:t>
        <w:br/>
        <w:t xml:space="preserve">  stageIndex = -1,</w:t>
        <w:br/>
        <w:t xml:space="preserve">  onQueryChange,</w:t>
        <w:br/>
        <w:t>}:...</w:t>
      </w:r>
    </w:p>
    <w:p>
      <w:r>
        <w:t>REQ-1018: export * from "./FilterDropdown";</w:t>
        <w:br/>
        <w:t>export * from "./Filter";</w:t>
        <w:br/>
        <w:t>export * from "./FilterPicker";</w:t>
      </w:r>
    </w:p>
    <w:p>
      <w:r>
        <w:t>REQ-1019: export * from "./QuestionSettingsDropdown";</w:t>
      </w:r>
    </w:p>
    <w:p>
      <w:r>
        <w:t>REQ-1020: export * from "./QuestionSettings";</w:t>
        <w:br/>
        <w:t>export * from "./QuestionSettingsDropdown";</w:t>
      </w:r>
    </w:p>
    <w:p>
      <w:r>
        <w:t>REQ-1021: export * from "./ResetButton";</w:t>
      </w:r>
    </w:p>
    <w:p>
      <w:r>
        <w:t>REQ-1022: export * from "./SummarizeDropdown";</w:t>
      </w:r>
    </w:p>
    <w:p>
      <w:r>
        <w:t>REQ-1023: export * from "./SummarizePicker";</w:t>
      </w:r>
    </w:p>
    <w:p>
      <w:r>
        <w:t>REQ-1024: export * from "./Summarize";</w:t>
        <w:br/>
        <w:t>export * from "./SummarizeDropdown";</w:t>
        <w:br/>
        <w:t>export * from "./SummarizePicker";</w:t>
      </w:r>
    </w:p>
    <w:p>
      <w:r>
        <w:t>REQ-1025: import { useCallback, useMemo } from "react";</w:t>
        <w:br/>
        <w:br/>
        <w:t>import {</w:t>
        <w:br/>
        <w:t xml:space="preserve">  type AggregationItem,</w:t>
        <w:br/>
        <w:t xml:space="preserve">  getAggregationItems,</w:t>
        <w:br/>
        <w:t>} from "metabase/query_builder/utils/get-aggregation-items";</w:t>
        <w:br/>
        <w:t>import * as Lib from...</w:t>
      </w:r>
    </w:p>
    <w:p>
      <w:r>
        <w:t>REQ-1026: export * from "./VisualizationButton";</w:t>
      </w:r>
    </w:p>
    <w:p>
      <w:r>
        <w:t>REQ-1027: export * from "./BackButton";</w:t>
        <w:br/>
        <w:t>export * from "./Breakout";</w:t>
        <w:br/>
        <w:t>export * from "./ChartTypeSelector";</w:t>
        <w:br/>
        <w:t>export * from "./ChartTypeSelectorList";</w:t>
        <w:br/>
        <w:t>export * from "./DownloadWidget";</w:t>
        <w:br/>
        <w:t>export * from...</w:t>
      </w:r>
    </w:p>
    <w:p>
      <w:r>
        <w:t>REQ-1028: export * from "./AddBadgeListItem";</w:t>
      </w:r>
    </w:p>
    <w:p>
      <w:r>
        <w:t>REQ-1029: export * from "./BadgeListItem";</w:t>
      </w:r>
    </w:p>
    <w:p>
      <w:r>
        <w:t>REQ-1030: export * from "./BadgeList";</w:t>
      </w:r>
    </w:p>
    <w:p>
      <w:r>
        <w:t>REQ-1031: export * from "./ToolbarButton";</w:t>
      </w:r>
    </w:p>
    <w:p>
      <w:r>
        <w:t>REQ-1032: export * from "./SdkQuestionProvider";</w:t>
        <w:br/>
        <w:t>export * from "./types";</w:t>
      </w:r>
    </w:p>
    <w:p>
      <w:r>
        <w:t>REQ-1033: import type { PropsWithChildren } from "react";</w:t>
        <w:br/>
        <w:br/>
        <w:t>import type { LoadQuestionHookResult } from "embedding-sdk/hooks/private/use-load-question";</w:t>
        <w:br/>
        <w:t>import type { SdkCollectionId } from...</w:t>
      </w:r>
    </w:p>
    <w:p>
      <w:r>
        <w:t>REQ-1034: import { useQuestionVisualizationState } from "metabase/query_builder/components/chart-type-selector";</w:t>
        <w:br/>
        <w:br/>
        <w:t>import { useSdkQuestionContext } from "../context";</w:t>
        <w:br/>
        <w:br/>
        <w:t>export const useQuestionVisualization = ()...</w:t>
      </w:r>
    </w:p>
    <w:p>
      <w:r>
        <w:t>REQ-1035: import { useMemo } from "react";</w:t>
        <w:br/>
        <w:br/>
        <w:t>import { transformSdkQuestion } from "embedding-sdk/lib/transform-question";</w:t>
        <w:br/>
        <w:t>import { isQuestionDirty } from "metabase/query_builder/utils/question";</w:t>
        <w:br/>
        <w:t>import {...</w:t>
      </w:r>
    </w:p>
    <w:p>
      <w:r>
        <w:t>REQ-1036: import { useMemo } from "react";</w:t>
        <w:br/>
        <w:br/>
        <w:t>import { getSensibleVisualizations } from "metabase/query_builder/components/chart-type-selector";</w:t>
        <w:br/>
        <w:br/>
        <w:t>import { useSdkQuestionContext } from "../context";</w:t>
        <w:br/>
        <w:br/>
        <w:t>export const...</w:t>
      </w:r>
    </w:p>
    <w:p>
      <w:r>
        <w:t>REQ-1037: export * from "./SdkQuestionDefaultView";</w:t>
      </w:r>
    </w:p>
    <w:p>
      <w:r>
        <w:t>REQ-1038: export * from "./MultiStepPopover";</w:t>
      </w:r>
    </w:p>
    <w:p>
      <w:r>
        <w:t>REQ-1039: export * from "./CollectionBrowser";</w:t>
      </w:r>
    </w:p>
    <w:p>
      <w:r>
        <w:t>REQ-1040: export { CreateDashboardModal } from "./CreateDashboardModal";</w:t>
        <w:br/>
        <w:t>export type { CreateDashboardModalProps } from "./CreateDashboardModal";</w:t>
      </w:r>
    </w:p>
    <w:p>
      <w:r>
        <w:t>REQ-1041: export * from "./CreateQuestion";</w:t>
      </w:r>
    </w:p>
    <w:p>
      <w:r>
        <w:t>REQ-1042: export * from "./InteractiveQuestion";</w:t>
      </w:r>
    </w:p>
    <w:p>
      <w:r>
        <w:t>REQ-1043: export { MetabotQuestion } from "./MetabotQuestion";</w:t>
      </w:r>
    </w:p>
    <w:p>
      <w:r>
        <w:t>REQ-1044: export {</w:t>
        <w:br/>
        <w:t xml:space="preserve">  type BackButtonProps as InteractiveQuestionBackButtonProps,</w:t>
        <w:br/>
        <w:t xml:space="preserve">  type InteractiveQuestionBreakoutDropdownProps,</w:t>
        <w:br/>
        <w:t xml:space="preserve">  type ChartTypeDropdownProps as InteractiveQuestionChartTypeDropdownProps,</w:t>
        <w:br/>
        <w:t xml:space="preserve"> ...</w:t>
      </w:r>
    </w:p>
    <w:p>
      <w:r>
        <w:t>REQ-1045: import type { SdkQuestionId } from "embedding-sdk/types/question";</w:t>
        <w:br/>
        <w:br/>
        <w:t>export type SdkQuestionIdProps = {</w:t>
        <w:br/>
        <w:t xml:space="preserve">  /**</w:t>
        <w:br/>
        <w:t xml:space="preserve">   * The ID of the question.</w:t>
        <w:br/>
        <w:t xml:space="preserve">   *  &lt;br/&gt;</w:t>
        <w:br/>
        <w:t xml:space="preserve">   * This is either:</w:t>
        <w:br/>
        <w:t xml:space="preserve">   *  &lt;br/&gt;</w:t>
        <w:br/>
        <w:t xml:space="preserve">   * - The...</w:t>
      </w:r>
    </w:p>
    <w:p>
      <w:r>
        <w:t>REQ-1046: export * from "./StaticQuestion";</w:t>
      </w:r>
    </w:p>
    <w:p>
      <w:r>
        <w:t>REQ-1047: import type { QueryClickActionsMode } from "metabase/visualizations/types";</w:t>
        <w:br/>
        <w:br/>
        <w:t>export const StaticQuestionSdkMode: QueryClickActionsMode = {</w:t>
        <w:br/>
        <w:t xml:space="preserve">  name: "static-question-sdk",</w:t>
        <w:br/>
        <w:t xml:space="preserve">  hasDrills: false,</w:t>
        <w:br/>
        <w:t xml:space="preserve"> ...</w:t>
      </w:r>
    </w:p>
    <w:p>
      <w:r>
        <w:t>REQ-1048: export {</w:t>
        <w:br/>
        <w:t xml:space="preserve">  EditableDashboard,</w:t>
        <w:br/>
        <w:t xml:space="preserve">  type EditableDashboardProps,</w:t>
        <w:br/>
        <w:t>} from "./EditableDashboard";</w:t>
      </w:r>
    </w:p>
    <w:p>
      <w:r>
        <w:t>REQ-1049: export {</w:t>
        <w:br/>
        <w:t xml:space="preserve">  InteractiveDashboard,</w:t>
        <w:br/>
        <w:t xml:space="preserve">  type InteractiveDashboardProps,</w:t>
        <w:br/>
        <w:t>} from "./InteractiveDashboard";</w:t>
      </w:r>
    </w:p>
    <w:p>
      <w:r>
        <w:t>REQ-1050: export { StaticDashboard, type StaticDashboardProps } from "./StaticDashboard";</w:t>
      </w:r>
    </w:p>
    <w:p>
      <w:r>
        <w:t>REQ-1051: export * from "./EditableDashboard";</w:t>
        <w:br/>
        <w:t>export * from "./InteractiveDashboard";</w:t>
        <w:br/>
        <w:t>export * from "./StaticDashboard";</w:t>
      </w:r>
    </w:p>
    <w:p>
      <w:r>
        <w:t>REQ-1052: export { CollectionBrowser } from "./CollectionBrowser";</w:t>
        <w:br/>
        <w:t>export { CreateDashboardModal } from "./CreateDashboardModal";</w:t>
        <w:br/>
        <w:t>export { CreateQuestion } from "./CreateQuestion";</w:t>
        <w:br/>
        <w:t>export {</w:t>
        <w:br/>
        <w:t xml:space="preserve">  StaticDashboard,</w:t>
        <w:br/>
        <w:t>...</w:t>
      </w:r>
    </w:p>
    <w:p>
      <w:r>
        <w:t>REQ-1053: export const DEFAULT_FONT = "Lato";</w:t>
        <w:br/>
        <w:br/>
        <w:t>export const getEmbeddingSdkVersion = (): string | "unknown" =&gt;</w:t>
        <w:br/>
        <w:t xml:space="preserve">  (process.env.EMBEDDING_SDK_VERSION as string) ?? "unknown";</w:t>
      </w:r>
    </w:p>
    <w:p>
      <w:r>
        <w:t>REQ-1054: eslint-disable-next-line import/no-commonjs</w:t>
      </w:r>
    </w:p>
    <w:p>
      <w:r>
        <w:t>REQ-1055: Docs for development on the sdk</w:t>
      </w:r>
    </w:p>
    <w:p>
      <w:r>
        <w:t>REQ-1056: export class MetabaseError&lt;C extends string, P&gt; extends Error {</w:t>
        <w:br/>
        <w:t xml:space="preserve">  public readonly code: C;</w:t>
        <w:br/>
        <w:t xml:space="preserve">  public readonly params?: P;</w:t>
        <w:br/>
        <w:br/>
        <w:t xml:space="preserve">  constructor(code: C, message: string, params?: P) {</w:t>
        <w:br/>
        <w:t xml:space="preserve">    super(message);</w:t>
        <w:br/>
        <w:t xml:space="preserve">   ...</w:t>
      </w:r>
    </w:p>
    <w:p>
      <w:r>
        <w:t>REQ-1057: import { MetabaseError } from "./base";</w:t>
        <w:br/>
        <w:br/>
        <w:t>export function USER_FETCH_FAILED() {</w:t>
        <w:br/>
        <w:t xml:space="preserve">  return new MetabaseError(</w:t>
        <w:br/>
        <w:t xml:space="preserve">    "USER_FETCH_FAILED",</w:t>
        <w:br/>
        <w:t xml:space="preserve">    "Failed to fetch the user, the session might be invalid.",</w:t>
        <w:br/>
        <w:t xml:space="preserve"> ...</w:t>
      </w:r>
    </w:p>
    <w:p>
      <w:r>
        <w:t>REQ-1058: export * from "./base";</w:t>
        <w:br/>
        <w:t>export * from "./jwt";</w:t>
        <w:br/>
        <w:t>export * from "./version";</w:t>
        <w:br/>
        <w:t>export * from "./saml";</w:t>
        <w:br/>
        <w:t>export * from "./generic";</w:t>
      </w:r>
    </w:p>
    <w:p>
      <w:r>
        <w:t>REQ-1059: import { MetabaseError } from "./base";</w:t>
        <w:br/>
        <w:br/>
        <w:t>export function INVALID_SESSION_OBJECT(params: {</w:t>
        <w:br/>
        <w:t xml:space="preserve">  expected?: string;</w:t>
        <w:br/>
        <w:t xml:space="preserve">  actual?: string;</w:t>
        <w:br/>
        <w:t>}) {</w:t>
        <w:br/>
        <w:t xml:space="preserve">  return new MetabaseError(</w:t>
        <w:br/>
        <w:t xml:space="preserve">    "INVALID_SESSION_OBJECT",</w:t>
        <w:br/>
        <w:t xml:space="preserve">   ...</w:t>
      </w:r>
    </w:p>
    <w:p>
      <w:r>
        <w:t>REQ-1060: import { MetabaseError } from "./base";</w:t>
        <w:br/>
        <w:br/>
        <w:t>export function SAML_POPUP_BLOCKED() {</w:t>
        <w:br/>
        <w:t xml:space="preserve">  return new MetabaseError(</w:t>
        <w:br/>
        <w:t xml:space="preserve">    "SAML_POPUP_BLOCKED",</w:t>
        <w:br/>
        <w:t xml:space="preserve">    "Popup blocked. Please allow popups for this site.",</w:t>
        <w:br/>
        <w:t xml:space="preserve"> ...</w:t>
      </w:r>
    </w:p>
    <w:p>
      <w:r>
        <w:t>REQ-1061: import { MetabaseError } from "./base";</w:t>
        <w:br/>
        <w:br/>
        <w:t>export function SDK_VERSION_INCOMPATIBLE(params: {</w:t>
        <w:br/>
        <w:t xml:space="preserve">  expected?: string;</w:t>
        <w:br/>
        <w:t xml:space="preserve">  actual?: string;</w:t>
        <w:br/>
        <w:t>}) {</w:t>
        <w:br/>
        <w:t xml:space="preserve">  return new MetabaseError(</w:t>
        <w:br/>
        <w:t xml:space="preserve">    "SDK_VERSION_INCOMPATIBLE",</w:t>
        <w:br/>
        <w:t xml:space="preserve">  ...</w:t>
      </w:r>
    </w:p>
    <w:p>
      <w:r>
        <w:t>REQ-1062: export * from "./private";</w:t>
      </w:r>
    </w:p>
    <w:p>
      <w:r>
        <w:t>REQ-1063: export * from "./use-init-data";</w:t>
      </w:r>
    </w:p>
    <w:p>
      <w:r>
        <w:t>REQ-1064: export * from "./use-init-data";</w:t>
      </w:r>
    </w:p>
    <w:p>
      <w:r>
        <w:t>REQ-1065: import { useEffect, useRef } from "react";</w:t>
        <w:br/>
        <w:t>import { useMount } from "react-use";</w:t>
        <w:br/>
        <w:t>import _ from "underscore";</w:t>
        <w:br/>
        <w:br/>
        <w:t>import { getEmbeddingSdkVersion } from "embedding-sdk/config";</w:t>
        <w:br/>
        <w:t>import { useLazySelector }...</w:t>
      </w:r>
    </w:p>
    <w:p>
      <w:r>
        <w:t>REQ-1066: import { useReducer, useRef, useState } from "react";</w:t>
        <w:br/>
        <w:t>import { useAsyncFn, useUnmount } from "react-use";</w:t>
        <w:br/>
        <w:br/>
        <w:t>import {</w:t>
        <w:br/>
        <w:t xml:space="preserve">  loadQuestionSdk,</w:t>
        <w:br/>
        <w:t xml:space="preserve">  runQuestionOnNavigateSdk,</w:t>
        <w:br/>
        <w:t xml:space="preserve">  runQuestionQuerySdk,</w:t>
        <w:br/>
        <w:t xml:space="preserve"> ...</w:t>
      </w:r>
    </w:p>
    <w:p>
      <w:r>
        <w:t>REQ-1067: import { pick } from "underscore";</w:t>
        <w:br/>
        <w:br/>
        <w:t>import type { SdkDashboardId } from "embedding-sdk/types/dashboard";</w:t>
        <w:br/>
        <w:t>import type { CommonStylingProps } from "embedding-sdk/types/props";</w:t>
        <w:br/>
        <w:t>import {...</w:t>
      </w:r>
    </w:p>
    <w:p>
      <w:r>
        <w:t>REQ-1068: import { useElementSize } from "@mantine/hooks";</w:t>
        <w:br/>
        <w:br/>
        <w:t>import { getDefaultVizHeight } from "embedding-sdk/lib/default-height";</w:t>
        <w:br/>
        <w:t>import type { VisualizationDisplay } from "metabase-types/api";</w:t>
        <w:br/>
        <w:br/>
        <w:t>export const...</w:t>
      </w:r>
    </w:p>
    <w:p>
      <w:r>
        <w:t>REQ-1069: import { useEffect, useMemo, useRef } from "react";</w:t>
        <w:br/>
        <w:br/>
        <w:t>import { printUsageProblemToConsole } from "embedding-sdk/lib/print-usage-problem";</w:t>
        <w:br/>
        <w:t>import { getSdkUsageProblem } from...</w:t>
      </w:r>
    </w:p>
    <w:p>
      <w:r>
        <w:t>REQ-1070: import { isValidId } from "embedding-sdk/lib/is-valid-collection-id";</w:t>
        <w:br/>
        <w:t>import { getCollectionIdSlugFromReference } from "embedding-sdk/store/collections";</w:t>
        <w:br/>
        <w:t>import type { SdkCollectionId } from...</w:t>
      </w:r>
    </w:p>
    <w:p>
      <w:r>
        <w:t>REQ-1071: import { EMBEDDING_SDK_CONFIG } from "metabase/embedding-sdk/config";</w:t>
        <w:br/>
        <w:t>import { defineGlobalDependencies } from "metabase/embedding-sdk/lib/define-global-dependencies";</w:t>
        <w:br/>
        <w:br/>
        <w:t>// Enable SDK mode as we are...</w:t>
      </w:r>
    </w:p>
    <w:p>
      <w:r>
        <w:t>REQ-1072: const RESTRICTED_CONSOLE_PATTERNS = [</w:t>
        <w:br/>
        <w:t xml:space="preserve">  /UNSAFE_component.*Visualization/,</w:t>
        <w:br/>
        <w:t xml:space="preserve">  /UNSAFE_component.*DashboardGrid/,</w:t>
        <w:br/>
        <w:t xml:space="preserve">  /Warning: React does not recognize the `.*?` prop on a DOM element/,</w:t>
        <w:br/>
        <w:t xml:space="preserve">  /Warning:...</w:t>
      </w:r>
    </w:p>
    <w:p>
      <w:r>
        <w:t>REQ-1073: import { ensureMetabaseProviderPropsStore } from "embedding-sdk/sdk-shared/lib/ensure-metabase-provider-props-store";</w:t>
        <w:br/>
        <w:br/>
        <w:t>afterEach(() =&gt; {</w:t>
        <w:br/>
        <w:t xml:space="preserve">  ensureMetabaseProviderPropsStore().cleanup();</w:t>
        <w:br/>
        <w:t>});</w:t>
      </w:r>
    </w:p>
    <w:p>
      <w:r>
        <w:t>REQ-1074: import { EMBEDDING_SDK_CONFIG } from "metabase/embedding-sdk/config";</w:t>
        <w:br/>
        <w:br/>
        <w:t>// eslint-disable-next-line no-undef</w:t>
        <w:br/>
        <w:t>process.env.IS_EMBEDDING_SDK = "true";</w:t>
        <w:br/>
        <w:br/>
        <w:t>EMBEDDING_SDK_CONFIG.isEmbeddingSdk = true;</w:t>
      </w:r>
    </w:p>
    <w:p>
      <w:r>
        <w:t>REQ-1075: import { getDefaultSize } from "metabase/visualizations/shared/utils/sizes";</w:t>
        <w:br/>
        <w:t>import type { VisualizationDisplay } from "metabase-types/api";</w:t>
        <w:br/>
        <w:br/>
        <w:t>/**</w:t>
        <w:br/>
        <w:t xml:space="preserve"> * How many pixels are in each cell?</w:t>
        <w:br/>
        <w:t xml:space="preserve"> *</w:t>
        <w:br/>
        <w:t xml:space="preserve"> * The card...</w:t>
      </w:r>
    </w:p>
    <w:p>
      <w:r>
        <w:t>REQ-1076: export const getIsLocalhost = () =&gt; {</w:t>
        <w:br/>
        <w:t xml:space="preserve">  const { hostname } = window.location;</w:t>
        <w:br/>
        <w:br/>
        <w:t xml:space="preserve">  return hostname === "localhost" || hostname === "127.0.0.1";</w:t>
        <w:br/>
        <w:t>};</w:t>
      </w:r>
    </w:p>
    <w:p>
      <w:r>
        <w:t>REQ-1077: import type { CollectionId } from "metabase-types/api";</w:t>
        <w:br/>
        <w:br/>
        <w:t>export const isValidId = (</w:t>
        <w:br/>
        <w:t xml:space="preserve">  collectionId: unknown,</w:t>
        <w:br/>
        <w:t>): collectionId is CollectionId =&gt; {</w:t>
        <w:br/>
        <w:t xml:space="preserve">  return (</w:t>
        <w:br/>
        <w:t xml:space="preserve">    !!collectionId &amp;&amp;</w:t>
        <w:br/>
        <w:t xml:space="preserve">    (typeof...</w:t>
      </w:r>
    </w:p>
    <w:p>
      <w:r>
        <w:t>REQ-1078: import type { Deferred } from "metabase/lib/promise";</w:t>
        <w:br/>
        <w:t>import { CardApi } from "metabase/services";</w:t>
        <w:br/>
        <w:t>import type { Card, Dataset, ParameterQueryObject } from "metabase-types/api";</w:t>
        <w:br/>
        <w:br/>
        <w:t>interface Options {</w:t>
        <w:br/>
        <w:t>...</w:t>
      </w:r>
    </w:p>
    <w:p>
      <w:r>
        <w:t>REQ-1079: eslint-disable no-color-literals</w:t>
        <w:br/>
        <w:t>Note: these functions need to return an array of two elements, when styling</w:t>
        <w:br/>
        <w:t>console.logs, the style needs to passed as second argument</w:t>
        <w:br/>
        <w:t>To use them, do...</w:t>
      </w:r>
    </w:p>
    <w:p>
      <w:r>
        <w:t>REQ-1080: import { merge } from "icepick";</w:t>
        <w:br/>
        <w:br/>
        <w:t>import type {</w:t>
        <w:br/>
        <w:t xml:space="preserve">  MetabaseDashboardPluginsConfig,</w:t>
        <w:br/>
        <w:t xml:space="preserve">  MetabasePluginsConfig,</w:t>
        <w:br/>
        <w:t>} from "embedding-sdk/types/plugins";</w:t>
        <w:br/>
        <w:br/>
        <w:t>const DEFAULT_DASHCARD_MENU_ITEMS:...</w:t>
      </w:r>
    </w:p>
    <w:p>
      <w:r>
        <w:t>REQ-1081: import React from "react";</w:t>
        <w:br/>
        <w:t>import { useSyncExternalStore } from "use-sync-external-store/shim";</w:t>
        <w:br/>
        <w:br/>
        <w:t>// Monkey-patches useSyncExternalStore if we are in React 17,</w:t>
        <w:br/>
        <w:t>// where useSyncExternalStore is not...</w:t>
      </w:r>
    </w:p>
    <w:p>
      <w:r>
        <w:t>REQ-1082: eslint-disable no-color-literals</w:t>
      </w:r>
    </w:p>
    <w:p>
      <w:r>
        <w:t>REQ-1083: export { updateQuestionSdk } from "./update-question";</w:t>
        <w:br/>
        <w:t>export { loadQuestionSdk } from "./load-question";</w:t>
        <w:br/>
        <w:t>export { runQuestionOnNavigateSdk } from "./run-question-on-navigate";</w:t>
        <w:br/>
        <w:t>export {...</w:t>
      </w:r>
    </w:p>
    <w:p>
      <w:r>
        <w:t>REQ-1084: import _ from "underscore";</w:t>
        <w:br/>
        <w:br/>
        <w:t>import type { LoadSdkQuestionParams } from "embedding-sdk/types/question";</w:t>
        <w:br/>
        <w:t>import { resolveCards } from "metabase/query_builder/actions";</w:t>
        <w:br/>
        <w:t>import {...</w:t>
      </w:r>
    </w:p>
    <w:p>
      <w:r>
        <w:t>REQ-1085: import { runQuestionQuerySdk } from "embedding-sdk/lib/sdk-question/run-question-query";</w:t>
        <w:br/>
        <w:t>import type {</w:t>
        <w:br/>
        <w:t xml:space="preserve">  NavigateToNewCardParams,</w:t>
        <w:br/>
        <w:t xml:space="preserve">  SdkQuestionState,</w:t>
        <w:br/>
        <w:t>} from "embedding-sdk/types/question";</w:t>
        <w:br/>
        <w:t>import {...</w:t>
      </w:r>
    </w:p>
    <w:p>
      <w:r>
        <w:t>REQ-1086: import type { SdkQuestionState } from "embedding-sdk/types/question";</w:t>
        <w:br/>
        <w:t>import type { Deferred } from "metabase/lib/promise";</w:t>
        <w:br/>
        <w:t>import { runQuestionQuery } from "metabase/services";</w:t>
        <w:br/>
        <w:t>import {...</w:t>
      </w:r>
    </w:p>
    <w:p>
      <w:r>
        <w:t>REQ-1087: import _ from "underscore";</w:t>
        <w:br/>
        <w:br/>
        <w:t>import type { SdkQuestionState } from "embedding-sdk/types/question";</w:t>
        <w:br/>
        <w:t>import type { Deferred } from "metabase/lib/promise";</w:t>
        <w:br/>
        <w:t>import { computeQuestionPivotTable } from...</w:t>
      </w:r>
    </w:p>
    <w:p>
      <w:r>
        <w:t>REQ-1088: *</w:t>
      </w:r>
    </w:p>
    <w:p>
      <w:r>
        <w:t>REQ-1089: type ColorTuple = [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 xml:space="preserve">  string,</w:t>
        <w:br/>
        <w:t>];</w:t>
        <w:br/>
        <w:br/>
        <w:t>export const colorTuple = (value: string): ColorTuple =&gt;</w:t>
        <w:br/>
        <w:t xml:space="preserve"> ...</w:t>
      </w:r>
    </w:p>
    <w:p>
      <w:r>
        <w:t>REQ-1090: import { getEmbeddingColorPalette } from "metabase/embedding-sdk/theme/embedding-color-palette";</w:t>
        <w:br/>
        <w:br/>
        <w:t>describe("Embedding Color Palette", () =&gt; {</w:t>
        <w:br/>
        <w:t xml:space="preserve">  it("transforms chart color overrides into accent...</w:t>
      </w:r>
    </w:p>
    <w:p>
      <w:r>
        <w:t>REQ-1091: import { merge } from "icepick";</w:t>
        <w:br/>
        <w:t>import _ from "underscore";</w:t>
        <w:br/>
        <w:br/>
        <w:t>import { DEFAULT_FONT } from "embedding-sdk/config";</w:t>
        <w:br/>
        <w:t>import type {</w:t>
        <w:br/>
        <w:t xml:space="preserve">  MetabaseColor,</w:t>
        <w:br/>
        <w:t xml:space="preserve">  MetabaseComponentTheme,</w:t>
        <w:br/>
        <w:t xml:space="preserve">  MetabaseTheme,</w:t>
        <w:br/>
        <w:t>} from...</w:t>
      </w:r>
    </w:p>
    <w:p>
      <w:r>
        <w:t>REQ-1092: import {</w:t>
        <w:br/>
        <w:t xml:space="preserve">  DEFAULT_EMBEDDED_COMPONENT_THEME,</w:t>
        <w:br/>
        <w:t xml:space="preserve">  getEmbeddingComponentOverrides,</w:t>
        <w:br/>
        <w:t>} from "metabase/embedding-sdk/theme";</w:t>
        <w:br/>
        <w:br/>
        <w:t>import { getEmbeddingThemeOverride } from...</w:t>
      </w:r>
    </w:p>
    <w:p>
      <w:r>
        <w:t>REQ-1093: export { getEmbeddingThemeOverride } from "./get-embedding-theme";</w:t>
      </w:r>
    </w:p>
    <w:p>
      <w:r>
        <w:t>REQ-1094: import type { MetabaseQuestion } from "metabase/embedding-sdk/types/question";</w:t>
        <w:br/>
        <w:t>import type Question from "metabase-lib/v1/Question";</w:t>
        <w:br/>
        <w:br/>
        <w:t>export function transformSdkQuestion(question: Question):...</w:t>
      </w:r>
    </w:p>
    <w:p>
      <w:r>
        <w:t>REQ-1095: import { createMockMetadata } from "__support__/metadata";</w:t>
        <w:br/>
        <w:t>import { transformSdkQuestion } from "embedding-sdk/lib/transform-question";</w:t>
        <w:br/>
        <w:t>import Question from "metabase-lib/v1/Question";</w:t>
        <w:br/>
        <w:t>import {...</w:t>
      </w:r>
    </w:p>
    <w:p>
      <w:r>
        <w:t>REQ-1096: import { match } from "ts-pattern";</w:t>
        <w:br/>
        <w:br/>
        <w:t>import type { MetabaseAuthConfig } from "embedding-sdk/types";</w:t>
        <w:br/>
        <w:t>import type {</w:t>
        <w:br/>
        <w:t xml:space="preserve">  SdkUsageProblem,</w:t>
        <w:br/>
        <w:t xml:space="preserve">  SdkUsageProblemKey,</w:t>
        <w:br/>
        <w:t>} from...</w:t>
      </w:r>
    </w:p>
    <w:p>
      <w:r>
        <w:t>REQ-1097: import { versionToNumericComponents } from "metabase/lib/utils";</w:t>
        <w:br/>
        <w:br/>
        <w:t>// They are mostly used for local development</w:t>
        <w:br/>
        <w:t>export const isInvalidMetabaseVersion = (mbVersion: string) =&gt; {</w:t>
        <w:br/>
        <w:t xml:space="preserve">  return (</w:t>
        <w:br/>
        <w:t xml:space="preserve">   ...</w:t>
      </w:r>
    </w:p>
    <w:p>
      <w:r>
        <w:t>REQ-1098: import {</w:t>
        <w:br/>
        <w:t xml:space="preserve">  isInvalidMetabaseVersion,</w:t>
        <w:br/>
        <w:t xml:space="preserve">  isSdkVersionCompatibleWithMetabaseVersion,</w:t>
        <w:br/>
        <w:t>} from "./version-utils";</w:t>
        <w:br/>
        <w:br/>
        <w:t>const expectCompatibility = ({</w:t>
        <w:br/>
        <w:t xml:space="preserve">  mbVersion,</w:t>
        <w:br/>
        <w:t xml:space="preserve">  sdkVersion,</w:t>
        <w:br/>
        <w:t xml:space="preserve">  expected,</w:t>
        <w:br/>
        <w:t>}: {</w:t>
        <w:br/>
        <w:t xml:space="preserve">  mbVersion:...</w:t>
      </w:r>
    </w:p>
    <w:p>
      <w:r>
        <w:t>REQ-1099: export * from "./CollectionBrowser";</w:t>
      </w:r>
    </w:p>
    <w:p>
      <w:r>
        <w:t>REQ-1100: export * from "./CreateDashboardModal";</w:t>
      </w:r>
    </w:p>
    <w:p>
      <w:r>
        <w:t>REQ-1101: export * from "./CreateQuestion";</w:t>
      </w:r>
    </w:p>
    <w:p>
      <w:r>
        <w:t>REQ-1102: export * from "./InteractiveQuestion";</w:t>
      </w:r>
    </w:p>
    <w:p>
      <w:r>
        <w:t>REQ-1103: eslint-disable-next-line no-literal-metabase-strings -- Export</w:t>
      </w:r>
    </w:p>
    <w:p>
      <w:r>
        <w:t>REQ-1104: export * from "./MetabotQuestion";</w:t>
      </w:r>
    </w:p>
    <w:p>
      <w:r>
        <w:t>REQ-1105: export * from "./StaticQuestion";</w:t>
      </w:r>
    </w:p>
    <w:p>
      <w:r>
        <w:t>REQ-1106: export * from "./EditableDashboard";</w:t>
      </w:r>
    </w:p>
    <w:p>
      <w:r>
        <w:t>REQ-1107: export * from "./InteractiveDashboard";</w:t>
      </w:r>
    </w:p>
    <w:p>
      <w:r>
        <w:t>REQ-1108: export * from "./StaticDashboard";</w:t>
      </w:r>
    </w:p>
    <w:p>
      <w:r>
        <w:t>REQ-1109: export * from "./SdkDebugInfo";</w:t>
      </w:r>
    </w:p>
    <w:p>
      <w:r>
        <w:t>REQ-1110: export const SDK_BUNDLE_SCRIPT_DATA_ATTRIBUTE_DASH_CASED =</w:t>
        <w:br/>
        <w:t xml:space="preserve">  "embedding-sdk-bundle";</w:t>
        <w:br/>
        <w:t>export const SDK_BUNDLE_SCRIPT_DATA_ATTRIBUTE_PASCAL_CASED =</w:t>
        <w:br/>
        <w:t xml:space="preserve">  "embeddingSdkBundle";</w:t>
        <w:br/>
        <w:br/>
        <w:t>export const...</w:t>
      </w:r>
    </w:p>
    <w:p>
      <w:r>
        <w:t>REQ-1111: import { useEffect, useMemo } from "react";</w:t>
        <w:br/>
        <w:br/>
        <w:t>import { useMetabaseProviderPropsStore } from "embedding-sdk/sdk-shared/hooks/use-metabase-provider-props-store";</w:t>
        <w:br/>
        <w:t>import {</w:t>
        <w:br/>
        <w:t xml:space="preserve">  type...</w:t>
      </w:r>
    </w:p>
    <w:p>
      <w:r>
        <w:t>REQ-1112: import { useCallback, useSyncExternalStore } from "react";</w:t>
        <w:br/>
        <w:br/>
        <w:t>import { useMetabaseProviderPropsStore } from "embedding-sdk/sdk-shared/hooks/use-metabase-provider-props-store";</w:t>
        <w:br/>
        <w:t>import type {...</w:t>
      </w:r>
    </w:p>
    <w:p>
      <w:r>
        <w:t>REQ-1113: import { useEffect } from "react";</w:t>
        <w:br/>
        <w:br/>
        <w:t>// eslint-disable-next-line no-external-references-for-sdk-package-code</w:t>
        <w:br/>
        <w:t>import { SDK_BUNDLE_FULL_PATH } from...</w:t>
      </w:r>
    </w:p>
    <w:p>
      <w:r>
        <w:t>REQ-1114: import { useLazySelector } from "embedding-sdk/sdk-package/hooks/private/use-lazy-selector";</w:t>
        <w:br/>
        <w:t>import { getWindow } from "embedding-sdk/sdk-shared/lib/get-window";</w:t>
        <w:br/>
        <w:br/>
        <w:t>/**</w:t>
        <w:br/>
        <w:t xml:space="preserve"> * Returns application name.</w:t>
        <w:br/>
        <w:t xml:space="preserve"> *...</w:t>
      </w:r>
    </w:p>
    <w:p>
      <w:r>
        <w:t>REQ-1115: import { useMemo } from "react";</w:t>
        <w:br/>
        <w:br/>
        <w:t>import { useLazySelector } from "embedding-sdk/sdk-package/hooks/private/use-lazy-selector";</w:t>
        <w:br/>
        <w:t>import { getWindow } from...</w:t>
      </w:r>
    </w:p>
    <w:p>
      <w:r>
        <w:t>REQ-1116: export { useCreateDashboardApi } from "./use-create-dashboard-api";</w:t>
      </w:r>
    </w:p>
    <w:p>
      <w:r>
        <w:t>REQ-1117: import { useCallback, useMemo } from "react";</w:t>
        <w:br/>
        <w:br/>
        <w:t>import { useLazySelector } from "embedding-sdk/sdk-package/hooks/private/use-lazy-selector";</w:t>
        <w:br/>
        <w:t>import { useMetabaseProviderPropsStore } from...</w:t>
      </w:r>
    </w:p>
    <w:p>
      <w:r>
        <w:t>REQ-1118: import { useLazySelector } from "embedding-sdk/sdk-package/hooks/private/use-lazy-selector";</w:t>
        <w:br/>
        <w:t>import { getWindow } from "embedding-sdk/sdk-shared/lib/get-window";</w:t>
        <w:br/>
        <w:t>import type { MetabaseUser } from...</w:t>
      </w:r>
    </w:p>
    <w:p>
      <w:r>
        <w:t>REQ-1119: import { useLazySelector } from "embedding-sdk/sdk-package/hooks/private/use-lazy-selector";</w:t>
        <w:br/>
        <w:t>import { getWindow } from "embedding-sdk/sdk-shared/lib/get-window";</w:t>
        <w:br/>
        <w:br/>
        <w:t>/**</w:t>
        <w:br/>
        <w:t xml:space="preserve"> * Returns the authentication...</w:t>
      </w:r>
    </w:p>
    <w:p>
      <w:r>
        <w:t>REQ-1120: import { SDK_BUNDLE_SCRIPT_DATA_ATTRIBUTE_DASH_CASED } from "embedding-sdk/sdk-package/config";</w:t>
        <w:br/>
        <w:br/>
        <w:t>export function getSdkBundleScriptElement(): HTMLScriptElement | null {</w:t>
        <w:br/>
        <w:t xml:space="preserve">  return...</w:t>
      </w:r>
    </w:p>
    <w:p>
      <w:r>
        <w:t>REQ-1121: import type { MetabaseAuthConfig } from "embedding-sdk/types";</w:t>
        <w:br/>
        <w:br/>
        <w:t>/**</w:t>
        <w:br/>
        <w:t xml:space="preserve"> * Defines a Metabase auth config.</w:t>
        <w:br/>
        <w:t xml:space="preserve"> *</w:t>
        <w:br/>
        <w:t xml:space="preserve"> * @function</w:t>
        <w:br/>
        <w:t xml:space="preserve"> * @category MetabaseProvider</w:t>
        <w:br/>
        <w:t xml:space="preserve"> */</w:t>
        <w:br/>
        <w:t>export const defineMetabaseAuthConfig = (</w:t>
        <w:br/>
        <w:t xml:space="preserve"> ...</w:t>
      </w:r>
    </w:p>
    <w:p>
      <w:r>
        <w:t>REQ-1122: eslint-disable-next-line no-external-references-for-sdk-package-code</w:t>
      </w:r>
    </w:p>
    <w:p>
      <w:r>
        <w:t>REQ-1123: import { useEffect, useRef, useSyncExternalStore } from "react";</w:t>
        <w:br/>
        <w:br/>
        <w:t>import { ensureMetabaseProviderPropsStore } from "../lib/ensure-metabase-provider-props-store";</w:t>
        <w:br/>
        <w:br/>
        <w:t>export function...</w:t>
      </w:r>
    </w:p>
    <w:p>
      <w:r>
        <w:t>REQ-1124: import { useMetabaseProviderPropsStore } from "embedding-sdk/sdk-shared/hooks/use-metabase-provider-props-store";</w:t>
        <w:br/>
        <w:t>import {</w:t>
        <w:br/>
        <w:t xml:space="preserve">  SdkLoadingError,</w:t>
        <w:br/>
        <w:t xml:space="preserve">  SdkLoadingState,</w:t>
        <w:br/>
        <w:t>} from...</w:t>
      </w:r>
    </w:p>
    <w:p>
      <w:r>
        <w:t>REQ-1125: import { useCallback } from "react";</w:t>
        <w:br/>
        <w:br/>
        <w:t>import { useMetabaseProviderPropsStore } from "embedding-sdk/sdk-shared/hooks/use-metabase-provider-props-store";</w:t>
        <w:br/>
        <w:br/>
        <w:t>export const useSingleInstanceIdsData = () =&gt;...</w:t>
      </w:r>
    </w:p>
    <w:p>
      <w:r>
        <w:t>REQ-1126: import type { InternalMetabaseProviderProps } from "embedding-sdk/components/public/MetabaseProvider";</w:t>
        <w:br/>
        <w:t>import {</w:t>
        <w:br/>
        <w:t xml:space="preserve">  type SdkLoadingError,</w:t>
        <w:br/>
        <w:t xml:space="preserve">  SdkLoadingState,</w:t>
        <w:br/>
        <w:t>} from...</w:t>
      </w:r>
    </w:p>
    <w:p>
      <w:r>
        <w:t>REQ-1127: export function getWindow() {</w:t>
        <w:br/>
        <w:t xml:space="preserve">  return typeof window !== "undefined" ? window : null;</w:t>
        <w:br/>
        <w:t>}</w:t>
      </w:r>
    </w:p>
    <w:p>
      <w:r>
        <w:t>REQ-1128: export enum SdkLoadingError {</w:t>
        <w:br/>
        <w:t xml:space="preserve">  NotStartedLoading = "NotStartedLoading",</w:t>
        <w:br/>
        <w:t xml:space="preserve">  Error = "Error",</w:t>
        <w:br/>
        <w:t>}</w:t>
        <w:br/>
        <w:br/>
        <w:t>export enum SdkLoadingState {</w:t>
        <w:br/>
        <w:t xml:space="preserve">  Initial = 0,</w:t>
        <w:br/>
        <w:t xml:space="preserve">  Loading = 1,</w:t>
        <w:br/>
        <w:t xml:space="preserve">  Loaded = 2,</w:t>
        <w:br/>
        <w:t xml:space="preserve">  Initialized = 3,</w:t>
        <w:br/>
        <w:t>}</w:t>
      </w:r>
    </w:p>
    <w:p>
      <w:r>
        <w:t>REQ-1129: import {</w:t>
        <w:br/>
        <w:t xml:space="preserve">  connectToInstanceAuthSso,</w:t>
        <w:br/>
        <w:t xml:space="preserve">  jwtDefaultRefreshTokenFunction,</w:t>
        <w:br/>
        <w:t xml:space="preserve">  openSamlLoginPopup,</w:t>
        <w:br/>
        <w:t xml:space="preserve">  samlTokenStorage,</w:t>
        <w:br/>
        <w:t xml:space="preserve">  validateSessionToken,</w:t>
        <w:br/>
        <w:t>} from "embedding/auth-common";</w:t>
        <w:br/>
        <w:t>import {...</w:t>
      </w:r>
    </w:p>
    <w:p>
      <w:r>
        <w:t>REQ-1130: export * from "./auth";</w:t>
        <w:br/>
        <w:t>export * from "../../../embedding/auth-common/saml-token-storage";</w:t>
      </w:r>
    </w:p>
    <w:p>
      <w:r>
        <w:t>REQ-1131: import { createSelector } from "@reduxjs/toolkit";</w:t>
        <w:br/>
        <w:t>import { P, match } from "ts-pattern";</w:t>
        <w:br/>
        <w:br/>
        <w:t>import { getUserPersonalCollectionId } from "metabase/selectors/user";</w:t>
        <w:br/>
        <w:t>import type { CollectionId,...</w:t>
      </w:r>
    </w:p>
    <w:p>
      <w:r>
        <w:t>REQ-1132: eslint-disable no-restricted-imports</w:t>
      </w:r>
    </w:p>
    <w:p>
      <w:r>
        <w:t>REQ-1133: import { createAction, createReducer } from "@reduxjs/toolkit";</w:t>
        <w:br/>
        <w:br/>
        <w:t>import { samlTokenStorage } from "embedding/auth-common";</w:t>
        <w:br/>
        <w:t>import type { SdkState, SdkStoreState } from...</w:t>
      </w:r>
    </w:p>
    <w:p>
      <w:r>
        <w:t>REQ-1134: import type { SdkStoreState } from "embedding-sdk/store/types";</w:t>
        <w:br/>
        <w:t>import { getSetting } from "metabase/selectors/settings";</w:t>
        <w:br/>
        <w:t>import type { State } from "metabase-types/store";</w:t>
        <w:br/>
        <w:br/>
        <w:t>export const...</w:t>
      </w:r>
    </w:p>
    <w:p>
      <w:r>
        <w:t>REQ-1135: import type {</w:t>
        <w:br/>
        <w:t xml:space="preserve">  Action,</w:t>
        <w:br/>
        <w:t xml:space="preserve">  AnyAction,</w:t>
        <w:br/>
        <w:t xml:space="preserve">  SerializedError,</w:t>
        <w:br/>
        <w:t xml:space="preserve">  Store,</w:t>
        <w:br/>
        <w:t xml:space="preserve">  ThunkDispatch,</w:t>
        <w:br/>
        <w:t>} from "@reduxjs/toolkit";</w:t>
        <w:br/>
        <w:t>import type { JSX } from "react";</w:t>
        <w:br/>
        <w:br/>
        <w:t>import type { MetabaseAuthConfig } from...</w:t>
      </w:r>
    </w:p>
    <w:p>
      <w:r>
        <w:t>REQ-1136: import { useContext } from "react";</w:t>
        <w:br/>
        <w:t>import type { TypedUseSelectorHook } from "react-redux";</w:t>
        <w:br/>
        <w:t>import { createSelectorHook } from "react-redux";</w:t>
        <w:br/>
        <w:br/>
        <w:t>import type { SdkStoreState } from...</w:t>
      </w:r>
    </w:p>
    <w:p>
      <w:r>
        <w:t>REQ-1137: import { renderHook } from "__support__/ui";</w:t>
        <w:br/>
        <w:br/>
        <w:t>import {</w:t>
        <w:br/>
        <w:t xml:space="preserve">  USE_OUTSIDE_OF_CONTEXT_MESSAGE,</w:t>
        <w:br/>
        <w:t xml:space="preserve">  useSdkSelector,</w:t>
        <w:br/>
        <w:t>} from "./use-sdk-selector";</w:t>
        <w:br/>
        <w:br/>
        <w:t>describe("useSdkSelector", () =&gt; {</w:t>
        <w:br/>
        <w:t xml:space="preserve">  it("should throw an error...</w:t>
      </w:r>
    </w:p>
    <w:p>
      <w:r>
        <w:t>REQ-1138: {</w:t>
        <w:br/>
        <w:t xml:space="preserve">  "rules": {</w:t>
        <w:br/>
        <w:t xml:space="preserve">    "no-color-literals": "off"</w:t>
        <w:br/>
        <w:t xml:space="preserve">  }</w:t>
        <w:br/>
        <w:t>}</w:t>
      </w:r>
    </w:p>
    <w:p>
      <w:r>
        <w:t>REQ-1139: import { EMBEDDING_SDK_CONFIG } from "metabase/embedding-sdk/config";</w:t>
        <w:br/>
        <w:br/>
        <w:t>describe("SDK environment config", () =&gt; {</w:t>
        <w:br/>
        <w:t xml:space="preserve">  beforeEach(() =&gt; {</w:t>
        <w:br/>
        <w:t xml:space="preserve">    EMBEDDING_SDK_CONFIG.isEmbeddingSdk = false;</w:t>
        <w:br/>
        <w:t xml:space="preserve">  });</w:t>
        <w:br/>
        <w:br/>
        <w:t xml:space="preserve"> ...</w:t>
      </w:r>
    </w:p>
    <w:p>
      <w:r>
        <w:t>REQ-1140: import type {</w:t>
        <w:br/>
        <w:t xml:space="preserve">  MetabaseAuthConfig,</w:t>
        <w:br/>
        <w:t xml:space="preserve">  MetabaseAuthConfigWithApiKey,</w:t>
        <w:br/>
        <w:t>} from "embedding-sdk/types";</w:t>
        <w:br/>
        <w:br/>
        <w:t>import { MOCK_INSTANCE_URL } from "./sso";</w:t>
        <w:br/>
        <w:br/>
        <w:t>export const createMockSdkConfig = (</w:t>
        <w:br/>
        <w:t xml:space="preserve">  opts:...</w:t>
      </w:r>
    </w:p>
    <w:p>
      <w:r>
        <w:t>REQ-1141: import fetchMock from "fetch-mock";</w:t>
        <w:br/>
        <w:br/>
        <w:t>// ===== MOCK CONSTANTS =====</w:t>
        <w:br/>
        <w:br/>
        <w:t>export const MOCK_INSTANCE_URL = "http://localhost";</w:t>
        <w:br/>
        <w:t>export const MOCK_JWT_PROVIDER_URI = "http://test_uri/sso/metabase";</w:t>
        <w:br/>
        <w:t>export...</w:t>
      </w:r>
    </w:p>
    <w:p>
      <w:r>
        <w:t>REQ-1142: import type {</w:t>
        <w:br/>
        <w:t xml:space="preserve">  EmbeddingSessionTokenState,</w:t>
        <w:br/>
        <w:t xml:space="preserve">  SdkState,</w:t>
        <w:br/>
        <w:t>} from "embedding-sdk/store/types";</w:t>
        <w:br/>
        <w:t>import type { LoginStatus } from "embedding-sdk/types/user";</w:t>
        <w:br/>
        <w:br/>
        <w:t>export const createMockTokenState = ({</w:t>
        <w:br/>
        <w:t xml:space="preserve"> ...</w:t>
      </w:r>
    </w:p>
    <w:p>
      <w:r>
        <w:t>REQ-1143: import {</w:t>
        <w:br/>
        <w:t xml:space="preserve">  setupCurrentUserEndpoint,</w:t>
        <w:br/>
        <w:t xml:space="preserve">  setupPropertiesEndpoints,</w:t>
        <w:br/>
        <w:t xml:space="preserve">  setupSettingsEndpoints,</w:t>
        <w:br/>
        <w:t>} from "__support__/server-mocks";</w:t>
        <w:br/>
        <w:t>import { mockSettings } from "__support__/settings";</w:t>
        <w:br/>
        <w:t>import type {...</w:t>
      </w:r>
    </w:p>
    <w:p>
      <w:r>
        <w:t>REQ-1144: const QUESTION_ENTITY_ID = "_GiVL6zYmsnBb1oqLCp4u";</w:t>
        <w:br/>
        <w:t>const DASHBOARD_ENTITY_ID = "xBLdW9FsgRuB2HGhWiBa_";</w:t>
        <w:br/>
        <w:t>const COLLECTION_ENTITY_ID = "HyB3nRtqb7pBPhFG26evI";</w:t>
        <w:br/>
        <w:br/>
        <w:t>export const questionIds =...</w:t>
      </w:r>
    </w:p>
    <w:p>
      <w:r>
        <w:t>REQ-1145: import {</w:t>
        <w:br/>
        <w:t xml:space="preserve">  type MetabaseTheme,</w:t>
        <w:br/>
        <w:t xml:space="preserve">  defineMetabaseTheme,</w:t>
        <w:br/>
        <w:t>} from "metabase/embedding-sdk/theme";</w:t>
        <w:br/>
        <w:br/>
        <w:t>export const darkColors = {</w:t>
        <w:br/>
        <w:t xml:space="preserve">  primary: "#DF75E9",</w:t>
        <w:br/>
        <w:t xml:space="preserve">  filter: "#7ABBF9",</w:t>
        <w:br/>
        <w:t xml:space="preserve">  lighterGrey: "#E3E7E4",</w:t>
        <w:br/>
        <w:t xml:space="preserve"> ...</w:t>
      </w:r>
    </w:p>
    <w:p>
      <w:r>
        <w:t>REQ-1146: import type { MetabaseFetchRequestTokenFn } from "embedding-sdk/types/refresh-token";</w:t>
        <w:br/>
        <w:br/>
        <w:t>/**</w:t>
        <w:br/>
        <w:t xml:space="preserve"> * @inline</w:t>
        <w:br/>
        <w:t xml:space="preserve"> */</w:t>
        <w:br/>
        <w:t>type BaseMetabaseAuthConfig = {</w:t>
        <w:br/>
        <w:t xml:space="preserve">  metabaseInstanceUrl: string;</w:t>
        <w:br/>
        <w:t>};</w:t>
        <w:br/>
        <w:br/>
        <w:t>/**</w:t>
        <w:br/>
        <w:t xml:space="preserve"> * @category...</w:t>
      </w:r>
    </w:p>
    <w:p>
      <w:r>
        <w:t>REQ-1147: import type { SdkUserId } from "embedding-sdk/types/user";</w:t>
        <w:br/>
        <w:br/>
        <w:t>import type { SdkEntityId } from "./entity-id";</w:t>
        <w:br/>
        <w:br/>
        <w:t>// "CollectionId" from core app also includes "root" | "users" and "trash", we don't want...</w:t>
      </w:r>
    </w:p>
    <w:p>
      <w:r>
        <w:t>REQ-1148: import type {</w:t>
        <w:br/>
        <w:t xml:space="preserve">  MetabaseCollection,</w:t>
        <w:br/>
        <w:t xml:space="preserve">  SdkCollectionId,</w:t>
        <w:br/>
        <w:t>} from "embedding-sdk/types/collection";</w:t>
        <w:br/>
        <w:t>import type { CreateDashboardProperties } from...</w:t>
      </w:r>
    </w:p>
    <w:p>
      <w:r>
        <w:t>REQ-1149: eslint-disable-next-line @typescript-eslint/ban-types -- allows for other string literal types in other ID types</w:t>
      </w:r>
    </w:p>
    <w:p>
      <w:r>
        <w:t>REQ-1150: import type { MetabaseDashboard } from "embedding-sdk/types/dashboard";</w:t>
        <w:br/>
        <w:br/>
        <w:t>export type SdkDashboardLoadEvent = (</w:t>
        <w:br/>
        <w:t xml:space="preserve">  dashboard: MetabaseDashboard | null,</w:t>
        <w:br/>
        <w:t>) =&gt; void;</w:t>
        <w:br/>
        <w:br/>
        <w:t>export type SdkEventHandlersConfig =...</w:t>
      </w:r>
    </w:p>
    <w:p>
      <w:r>
        <w:t>REQ-1151: eslint-disable @typescript-eslint/consistent-type-imports</w:t>
      </w:r>
    </w:p>
    <w:p>
      <w:r>
        <w:t>REQ-1152: export type * from "./auth-config";</w:t>
        <w:br/>
        <w:t>export type * from "./collection";</w:t>
        <w:br/>
        <w:t>export type * from "./dashboard";</w:t>
        <w:br/>
        <w:t>export type * from "./entity-id";</w:t>
        <w:br/>
        <w:t>export type * from "./events";</w:t>
        <w:br/>
        <w:t>export type * from...</w:t>
      </w:r>
    </w:p>
    <w:p>
      <w:r>
        <w:t>REQ-1153: import type { JSX, ReactNode } from "react";</w:t>
        <w:br/>
        <w:br/>
        <w:t>import type { MetabaseTheme } from "metabase/embedding-sdk/theme";</w:t>
        <w:br/>
        <w:br/>
        <w:t>import type { MetabaseAuthConfig } from "./auth-config";</w:t>
        <w:br/>
        <w:t>import type {...</w:t>
      </w:r>
    </w:p>
    <w:p>
      <w:r>
        <w:t>REQ-1154: import type { DashboardCardMenu } from "metabase/dashboard/components/DashCard/DashCardMenu/dashcard-menu";</w:t>
        <w:br/>
        <w:br/>
        <w:t>export type MetabaseClickAction = {</w:t>
        <w:br/>
        <w:t xml:space="preserve">  name: string;</w:t>
        <w:br/>
        <w:t>} &amp; Record&lt;string, any&gt;;</w:t>
        <w:br/>
        <w:br/>
        <w:t>export type...</w:t>
      </w:r>
    </w:p>
    <w:p>
      <w:r>
        <w:t>REQ-1155: import type { CSSProperties } from "react";</w:t>
        <w:br/>
        <w:br/>
        <w:t>/**</w:t>
        <w:br/>
        <w:t xml:space="preserve"> * @inline</w:t>
        <w:br/>
        <w:t xml:space="preserve"> */</w:t>
        <w:br/>
        <w:t>export type CommonStylingProps = {</w:t>
        <w:br/>
        <w:t xml:space="preserve">  /**</w:t>
        <w:br/>
        <w:t xml:space="preserve">   * A custom class name to be added to the root element.</w:t>
        <w:br/>
        <w:t xml:space="preserve">   */</w:t>
        <w:br/>
        <w:t xml:space="preserve">  className?: string;</w:t>
        <w:br/>
        <w:br/>
        <w:t xml:space="preserve">  /**</w:t>
        <w:br/>
        <w:t xml:space="preserve"> ...</w:t>
      </w:r>
    </w:p>
    <w:p>
      <w:r>
        <w:t>REQ-1156: import type { ReactNode } from "react";</w:t>
        <w:br/>
        <w:br/>
        <w:t>import type { Deferred } from "metabase/lib/promise";</w:t>
        <w:br/>
        <w:t>import type { QueryParams } from "metabase/query_builder/actions";</w:t>
        <w:br/>
        <w:t>import type { ObjectId } from...</w:t>
      </w:r>
    </w:p>
    <w:p>
      <w:r>
        <w:t>REQ-1157: export type MetabaseEmbeddingSessionToken = {</w:t>
        <w:br/>
        <w:t xml:space="preserve">  id: string;</w:t>
        <w:br/>
        <w:t xml:space="preserve">  exp: number;</w:t>
        <w:br/>
        <w:t>};</w:t>
        <w:br/>
        <w:br/>
        <w:t>/**</w:t>
        <w:br/>
        <w:t xml:space="preserve"> * @inline</w:t>
        <w:br/>
        <w:t xml:space="preserve"> */</w:t>
        <w:br/>
        <w:t>export type UserBackendJwtResponse = {</w:t>
        <w:br/>
        <w:t xml:space="preserve">  jwt: string;</w:t>
        <w:br/>
        <w:t>};</w:t>
        <w:br/>
        <w:br/>
        <w:t>export type MetabaseFetchRequestTokenFn =...</w:t>
      </w:r>
    </w:p>
    <w:p>
      <w:r>
        <w:t>REQ-1158: import type { JSX, ReactNode } from "react";</w:t>
        <w:br/>
        <w:br/>
        <w:t>export type { ButtonProps } from "metabase/ui";</w:t>
        <w:br/>
        <w:t>export type {</w:t>
        <w:br/>
        <w:t xml:space="preserve">  ChartColor,</w:t>
        <w:br/>
        <w:t xml:space="preserve">  MetabaseTheme,</w:t>
        <w:br/>
        <w:t xml:space="preserve">  MetabaseColors,</w:t>
        <w:br/>
        <w:t xml:space="preserve">  MetabaseComponentTheme,</w:t>
        <w:br/>
        <w:t>} from...</w:t>
      </w:r>
    </w:p>
    <w:p>
      <w:r>
        <w:t>REQ-1159: import type { USAGE_PROBLEM_MESSAGES } from "embedding-sdk/lib/usage-problem";</w:t>
        <w:br/>
        <w:br/>
        <w:t>export interface SdkUsageProblem {</w:t>
        <w:br/>
        <w:t xml:space="preserve">  type: SdkUsageProblemKey;</w:t>
        <w:br/>
        <w:t xml:space="preserve">  severity: "warning" | "error";</w:t>
        <w:br/>
        <w:t xml:space="preserve">  title: string;</w:t>
        <w:br/>
        <w:t xml:space="preserve"> ...</w:t>
      </w:r>
    </w:p>
    <w:p>
      <w:r>
        <w:t>REQ-1160: export type SdkUserId = number;</w:t>
        <w:br/>
        <w:br/>
        <w:t>/**</w:t>
        <w:br/>
        <w:t xml:space="preserve"> * The User entity</w:t>
        <w:br/>
        <w:t xml:space="preserve"> */</w:t>
        <w:br/>
        <w:t>export type MetabaseUser = {</w:t>
        <w:br/>
        <w:t xml:space="preserve">  id: SdkUserId;</w:t>
        <w:br/>
        <w:t xml:space="preserve">  first_name: string | null;</w:t>
        <w:br/>
        <w:t xml:space="preserve">  last_name: string | null;</w:t>
        <w:br/>
        <w:t xml:space="preserve">  common_name: string;</w:t>
        <w:br/>
        <w:t xml:space="preserve">  email:...</w:t>
      </w:r>
    </w:p>
    <w:p>
      <w:r>
        <w:t>REQ-1161: export * from "./ImpersonationModal";</w:t>
      </w:r>
    </w:p>
    <w:p>
      <w:r>
        <w:t>REQ-1162: export * from "./ImpersonationWarning";</w:t>
      </w:r>
    </w:p>
    <w:p>
      <w:r>
        <w:t>REQ-1163: import _ from "underscore";</w:t>
        <w:br/>
        <w:br/>
        <w:t>import type { EntityId } from "metabase/admin/permissions/types";</w:t>
        <w:br/>
        <w:t>import {</w:t>
        <w:br/>
        <w:t xml:space="preserve">  DataPermission,</w:t>
        <w:br/>
        <w:t xml:space="preserve">  DataPermissionValue,</w:t>
        <w:br/>
        <w:t>} from "metabase/admin/permissions/types";</w:t>
        <w:br/>
        <w:t>import {</w:t>
        <w:br/>
        <w:t xml:space="preserve"> ...</w:t>
      </w:r>
    </w:p>
    <w:p>
      <w:r>
        <w:t>REQ-1164: import {</w:t>
        <w:br/>
        <w:t xml:space="preserve">  DataPermission,</w:t>
        <w:br/>
        <w:t xml:space="preserve">  DataPermissionValue,</w:t>
        <w:br/>
        <w:t>} from "metabase/admin/permissions/types";</w:t>
        <w:br/>
        <w:t>import Database from "metabase-lib/v1/metadata/Database";</w:t>
        <w:br/>
        <w:t>import Schema from...</w:t>
      </w:r>
    </w:p>
    <w:p>
      <w:r>
        <w:t>REQ-1165: import { push } from "react-router-redux";</w:t>
        <w:br/>
        <w:t>import { t } from "ttag";</w:t>
        <w:br/>
        <w:br/>
        <w:t>import { DataPermissionValue } from "metabase/admin/permissions/types";</w:t>
        <w:br/>
        <w:t>import {</w:t>
        <w:br/>
        <w:t xml:space="preserve">  getDatabaseFocusPermissionsUrl,</w:t>
        <w:br/>
        <w:t xml:space="preserve"> ...</w:t>
      </w:r>
    </w:p>
    <w:p>
      <w:r>
        <w:t>REQ-1166: import type { PayloadAction } from "@reduxjs/toolkit";</w:t>
        <w:br/>
        <w:t>import { createAction, createSlice } from "@reduxjs/toolkit";</w:t>
        <w:br/>
        <w:t>import { push } from "react-router-redux";</w:t>
        <w:br/>
        <w:br/>
        <w:t>import {</w:t>
        <w:br/>
        <w:t xml:space="preserve">  LOAD_DATA_PERMISSIONS,</w:t>
        <w:br/>
        <w:t xml:space="preserve"> ...</w:t>
      </w:r>
    </w:p>
    <w:p>
      <w:r>
        <w:t>REQ-1167: import type { DatabaseId, GroupId } from "metabase-types/api";</w:t>
        <w:br/>
        <w:br/>
        <w:t>import type { AdvancedPermissionsStoreState } from "./types";</w:t>
        <w:br/>
        <w:br/>
        <w:t>export const getImpersonation =</w:t>
        <w:br/>
        <w:t xml:space="preserve">  (databaseId: DatabaseId, groupId:...</w:t>
      </w:r>
    </w:p>
    <w:p>
      <w:r>
        <w:t>REQ-1168: import { GET } from "metabase/lib/api";</w:t>
        <w:br/>
        <w:br/>
        <w:t>export const ImpersonationApi = {</w:t>
        <w:br/>
        <w:t xml:space="preserve">  get: GET("/api/ee/advanced-permissions/impersonation"),</w:t>
        <w:br/>
        <w:t>};</w:t>
      </w:r>
    </w:p>
    <w:p>
      <w:r>
        <w:t>REQ-1169: import type { PartialBy } from "metabase/common/types";</w:t>
        <w:br/>
        <w:t>import type { EnterpriseSharedState } from "metabase-enterprise/shared/reducer";</w:t>
        <w:br/>
        <w:t>import type { EnterpriseState } from...</w:t>
      </w:r>
    </w:p>
    <w:p>
      <w:r>
        <w:t>REQ-1170: import type { EntityId } from "metabase/admin/permissions/types";</w:t>
        <w:br/>
        <w:t>import {</w:t>
        <w:br/>
        <w:t xml:space="preserve">  getDatabaseFocusPermissionsUrl,</w:t>
        <w:br/>
        <w:t xml:space="preserve">  getGroupFocusPermissionsUrl,</w:t>
        <w:br/>
        <w:t>} from "metabase/admin/permissions/utils/urls";</w:t>
        <w:br/>
        <w:t>import type...</w:t>
      </w:r>
    </w:p>
    <w:p>
      <w:r>
        <w:t>REQ-1171: import { setSidebar } from "metabase/dashboard/actions";</w:t>
        <w:br/>
        <w:t>import { SIDEBAR_NAME } from "metabase/dashboard/constants";</w:t>
        <w:br/>
        <w:t>import type { DashCardId } from "metabase-types/api";</w:t>
        <w:br/>
        <w:t>import type { Dispatch }...</w:t>
      </w:r>
    </w:p>
    <w:p>
      <w:r>
        <w:t>REQ-1172: export { AIQuestionAnalysisSidebar } from "./AIQuestionAnalysisSidebar";</w:t>
      </w:r>
    </w:p>
    <w:p>
      <w:r>
        <w:t>REQ-1173: import { isNotNull } from "metabase/lib/types";</w:t>
        <w:br/>
        <w:t>import type { CollectionId, Timeline, TimelineEvent } from "metabase-types/api";</w:t>
        <w:br/>
        <w:br/>
        <w:t>export const getTimelineEventsForAnalysis = (</w:t>
        <w:br/>
        <w:t xml:space="preserve"> ...</w:t>
      </w:r>
    </w:p>
    <w:p>
      <w:r>
        <w:t>REQ-1174: import { useEffect, useRef } from "react";</w:t>
        <w:br/>
        <w:t>import { usePrevious } from "react-use";</w:t>
        <w:br/>
        <w:br/>
        <w:t>import {</w:t>
        <w:br/>
        <w:t xml:space="preserve">  getChartImagePngDataUri,</w:t>
        <w:br/>
        <w:t xml:space="preserve">  getChartSelector,</w:t>
        <w:br/>
        <w:t>} from "metabase/visualizations/lib/image-exports";</w:t>
        <w:br/>
        <w:t>import...</w:t>
      </w:r>
    </w:p>
    <w:p>
      <w:r>
        <w:t>REQ-1175: import { t } from "ttag";</w:t>
        <w:br/>
        <w:br/>
        <w:t>import {</w:t>
        <w:br/>
        <w:t xml:space="preserve">  PLUGIN_AI_ENTITY_ANALYSIS,</w:t>
        <w:br/>
        <w:t xml:space="preserve">  PLUGIN_DASHCARD_MENU,</w:t>
        <w:br/>
        <w:t>} from "metabase/plugins";</w:t>
        <w:br/>
        <w:t>import { hasPremiumFeature } from "metabase-enterprise/settings";</w:t>
        <w:br/>
        <w:t>import type...</w:t>
      </w:r>
    </w:p>
    <w:p>
      <w:r>
        <w:t>REQ-1176: import type { VisualizationDisplay } from "metabase-types/api";</w:t>
        <w:br/>
        <w:br/>
        <w:t>const CHART_ANALYSIS_ENABLED = {</w:t>
        <w:br/>
        <w:t xml:space="preserve">  // enabled</w:t>
        <w:br/>
        <w:t xml:space="preserve">  area: true,</w:t>
        <w:br/>
        <w:t xml:space="preserve">  bar: true,</w:t>
        <w:br/>
        <w:t xml:space="preserve">  combo: true,</w:t>
        <w:br/>
        <w:t xml:space="preserve">  funnel: true,</w:t>
        <w:br/>
        <w:t xml:space="preserve">  gauge: true,</w:t>
        <w:br/>
        <w:t xml:space="preserve">  line: true,</w:t>
        <w:br/>
        <w:t xml:space="preserve"> ...</w:t>
      </w:r>
    </w:p>
    <w:p>
      <w:r>
        <w:t>REQ-1177: export * from "./FixSqlQueryButton";</w:t>
      </w:r>
    </w:p>
    <w:p>
      <w:r>
        <w:t>REQ-1178: import { PLUGIN_AI_SQL_FIXER } from "metabase/plugins";</w:t>
        <w:br/>
        <w:t>import { hasPremiumFeature } from "metabase-enterprise/settings";</w:t>
        <w:br/>
        <w:br/>
        <w:t>import { FixSqlQueryButton } from "./components/FixSqlQueryButton";</w:t>
        <w:br/>
        <w:br/>
        <w:t>if...</w:t>
      </w:r>
    </w:p>
    <w:p>
      <w:r>
        <w:t>REQ-1179: export * from "./GenerateSqlQueryButton";</w:t>
      </w:r>
    </w:p>
    <w:p>
      <w:r>
        <w:t>REQ-1180: import { PLUGIN_AI_SQL_GENERATION } from "metabase/plugins";</w:t>
        <w:br/>
        <w:t>import { hasPremiumFeature } from "metabase-enterprise/settings";</w:t>
        <w:br/>
        <w:br/>
        <w:t>import { GenerateSqlQueryButton } from...</w:t>
      </w:r>
    </w:p>
    <w:p>
      <w:r>
        <w:t>REQ-1181: import { t } from "ttag";</w:t>
        <w:br/>
        <w:br/>
        <w:t>export function getPlaceholderText() {</w:t>
        <w:br/>
        <w:t xml:space="preserve">  return t`Write and select text to generate SQL with Metabot, or type SQL directly`;</w:t>
        <w:br/>
        <w:t>}</w:t>
      </w:r>
    </w:p>
    <w:p>
      <w:r>
        <w:t>REQ-1182: import type {</w:t>
        <w:br/>
        <w:t xml:space="preserve">  AIEntityAnalysisResponse,</w:t>
        <w:br/>
        <w:t xml:space="preserve">  AIQuestionAnalysisParams,</w:t>
        <w:br/>
        <w:t>} from "metabase-types/api";</w:t>
        <w:br/>
        <w:br/>
        <w:t>import { EnterpriseApi } from "./api";</w:t>
        <w:br/>
        <w:br/>
        <w:t>const DEFAULT_TIMEOUT = 30000;</w:t>
        <w:br/>
        <w:br/>
        <w:t>export const...</w:t>
      </w:r>
    </w:p>
    <w:p>
      <w:r>
        <w:t>REQ-1183: import type {</w:t>
        <w:br/>
        <w:t xml:space="preserve">  GenerateSqlQueryRequest,</w:t>
        <w:br/>
        <w:t xml:space="preserve">  GenerateSqlQueryResponse,</w:t>
        <w:br/>
        <w:t>} from "metabase-types/api";</w:t>
        <w:br/>
        <w:br/>
        <w:t>import { EnterpriseApi } from "./api";</w:t>
        <w:br/>
        <w:br/>
        <w:t>export const aiSqlGenerationApi =...</w:t>
      </w:r>
    </w:p>
    <w:p>
      <w:r>
        <w:t>REQ-1184: export { aiStreamingQuery, getInflightRequestsForUrl } from "./requests";</w:t>
        <w:br/>
        <w:t>export type { JSONValue } from "./types";</w:t>
      </w:r>
    </w:p>
    <w:p>
      <w:r>
        <w:t>REQ-1185: import { match } from "ts-pattern";</w:t>
        <w:br/>
        <w:t>import _ from "underscore";</w:t>
        <w:br/>
        <w:br/>
        <w:t>import type { MetabotHistory } from "metabase-types/api";</w:t>
        <w:br/>
        <w:br/>
        <w:t>import {</w:t>
        <w:br/>
        <w:t xml:space="preserve">  type KnownDataPart,</w:t>
        <w:br/>
        <w:t xml:space="preserve">  dataPartSchema,</w:t>
        <w:br/>
        <w:t xml:space="preserve">  finishPartSchema,</w:t>
        <w:br/>
        <w:t xml:space="preserve"> ...</w:t>
      </w:r>
    </w:p>
    <w:p>
      <w:r>
        <w:t>REQ-1186: import { processChatResponse } from "./process-stream";</w:t>
        <w:br/>
        <w:t>import { createMockReadableStream } from "./test-utils";</w:t>
        <w:br/>
        <w:br/>
        <w:t>const getMockedCallbacks = () =&gt; ({</w:t>
        <w:br/>
        <w:t xml:space="preserve">  onTextPart: jest.fn(),</w:t>
        <w:br/>
        <w:t xml:space="preserve">  onDataPart:...</w:t>
      </w:r>
    </w:p>
    <w:p>
      <w:r>
        <w:t>REQ-1187: import { nanoid } from "@reduxjs/toolkit";</w:t>
        <w:br/>
        <w:br/>
        <w:t>import api from "metabase/lib/api";</w:t>
        <w:br/>
        <w:br/>
        <w:t>import { type AIStreamingConfig, processChatResponse } from "./process-stream";</w:t>
        <w:br/>
        <w:t>import type { JSONValue } from...</w:t>
      </w:r>
    </w:p>
    <w:p>
      <w:r>
        <w:t>REQ-1188: import fetchMock from "fetch-mock";</w:t>
        <w:br/>
        <w:br/>
        <w:t>import { aiStreamingQuery, getInflightRequestsForUrl } from "./requests";</w:t>
        <w:br/>
        <w:t>import { mockStreamedEndpoint } from "./test-utils";</w:t>
        <w:br/>
        <w:br/>
        <w:t>const ENDPOINT =...</w:t>
      </w:r>
    </w:p>
    <w:p>
      <w:r>
        <w:t>REQ-1189: import * as Yup from "yup";</w:t>
        <w:br/>
        <w:br/>
        <w:t>export const dataPartSchema = Yup.object({</w:t>
        <w:br/>
        <w:t xml:space="preserve">  type: Yup.string().required(),</w:t>
        <w:br/>
        <w:t xml:space="preserve">  version: Yup.number().required(),</w:t>
        <w:br/>
        <w:t xml:space="preserve">  value: Yup.mixed(),</w:t>
        <w:br/>
        <w:t>});</w:t>
        <w:br/>
        <w:br/>
        <w:t>export const knownDataPartTypes...</w:t>
      </w:r>
    </w:p>
    <w:p>
      <w:r>
        <w:t>REQ-1190: import { defer } from "metabase/lib/promise";</w:t>
        <w:br/>
        <w:br/>
        <w:t>async function delay(timeout: number) {</w:t>
        <w:br/>
        <w:t xml:space="preserve">  return new Promise((resolve) =&gt; {</w:t>
        <w:br/>
        <w:t xml:space="preserve">    setTimeout(() =&gt; resolve(undefined), timeout);</w:t>
        <w:br/>
        <w:t xml:space="preserve">  });</w:t>
        <w:br/>
        <w:t>}</w:t>
        <w:br/>
        <w:br/>
        <w:t>export function...</w:t>
      </w:r>
    </w:p>
    <w:p>
      <w:r>
        <w:t>REQ-1191: *</w:t>
      </w:r>
    </w:p>
    <w:p>
      <w:r>
        <w:t>REQ-1192: import { Api } from "metabase/api";</w:t>
        <w:br/>
        <w:br/>
        <w:t>import { ENTERPRISE_TAG_TYPES } from "./tags";</w:t>
        <w:br/>
        <w:br/>
        <w:t>export const EnterpriseApi = Api.enhanceEndpoints({</w:t>
        <w:br/>
        <w:t xml:space="preserve">  addTagTypes: ENTERPRISE_TAG_TYPES,</w:t>
        <w:br/>
        <w:t>});</w:t>
      </w:r>
    </w:p>
    <w:p>
      <w:r>
        <w:t>REQ-1193: import type { AuditInfo } from "metabase-enterprise/audit_app/types/state";</w:t>
        <w:br/>
        <w:br/>
        <w:t>import { EnterpriseApi } from "./api";</w:t>
        <w:br/>
        <w:br/>
        <w:t>export const auditInfoApi = EnterpriseApi.injectEndpoints({</w:t>
        <w:br/>
        <w:t xml:space="preserve">  endpoints: (builder)...</w:t>
      </w:r>
    </w:p>
    <w:p>
      <w:r>
        <w:t>REQ-1194: import type { BillingInfo } from "metabase-types/api";</w:t>
        <w:br/>
        <w:br/>
        <w:t>import { EnterpriseApi } from "./api";</w:t>
        <w:br/>
        <w:br/>
        <w:t>export const billingInfoApi = EnterpriseApi.injectEndpoints({</w:t>
        <w:br/>
        <w:t xml:space="preserve">  endpoints: (builder) =&gt; ({</w:t>
        <w:br/>
        <w:t xml:space="preserve">   ...</w:t>
      </w:r>
    </w:p>
    <w:p>
      <w:r>
        <w:t>REQ-1195: import { provideCollectionItemListTags } from "metabase/api/tags";</w:t>
        <w:br/>
        <w:t>import type {</w:t>
        <w:br/>
        <w:t xml:space="preserve">  ListStaleCollectionItemsRequest,</w:t>
        <w:br/>
        <w:t xml:space="preserve">  ListStaleCollectionItemsResponse,</w:t>
        <w:br/>
        <w:t>} from...</w:t>
      </w:r>
    </w:p>
    <w:p>
      <w:r>
        <w:t>REQ-1196: import { invalidateTags, listTag } from "metabase/api/tags";</w:t>
        <w:br/>
        <w:t>import { contentTranslationEndpoints } from "metabase-enterprise/content_translation/constants";</w:t>
        <w:br/>
        <w:t>import type { DictionaryResponse } from...</w:t>
      </w:r>
    </w:p>
    <w:p>
      <w:r>
        <w:t>REQ-1197: import { invalidateTags, tag } from "metabase/api/tags";</w:t>
        <w:br/>
        <w:t>import type { DatabaseId } from "metabase-types/api";</w:t>
        <w:br/>
        <w:br/>
        <w:t>import { EnterpriseApi } from "./api";</w:t>
        <w:br/>
        <w:br/>
        <w:t>export const DatabaseReplicationApi =...</w:t>
      </w:r>
    </w:p>
    <w:p>
      <w:r>
        <w:t>REQ-1198: import _ from "underscore";</w:t>
        <w:br/>
        <w:br/>
        <w:t>import { idTag, invalidateTags, listTag } from "metabase/api/tags";</w:t>
        <w:br/>
        <w:t>import type {</w:t>
        <w:br/>
        <w:t xml:space="preserve">  CreateDestinationDatabaseRequest,</w:t>
        <w:br/>
        <w:t xml:space="preserve">  Database,</w:t>
        <w:br/>
        <w:t xml:space="preserve">  UpdateDatabaseRouterRequest,</w:t>
        <w:br/>
        <w:t>} from...</w:t>
      </w:r>
    </w:p>
    <w:p>
      <w:r>
        <w:t>REQ-1199: import type { DatabaseId, GdrivePayload } from "metabase-types/api";</w:t>
        <w:br/>
        <w:br/>
        <w:t>import { EnterpriseApi } from "./api";</w:t>
        <w:br/>
        <w:br/>
        <w:t>export const gdriveApi = EnterpriseApi.injectEndpoints({</w:t>
        <w:br/>
        <w:t xml:space="preserve">  endpoints: (builder) =&gt; ({</w:t>
        <w:br/>
        <w:t xml:space="preserve">   ...</w:t>
      </w:r>
    </w:p>
    <w:p>
      <w:r>
        <w:t>REQ-1200: export * from "./ai-entity-analysis";</w:t>
        <w:br/>
        <w:t>export * from "./ai-sql-generation";</w:t>
        <w:br/>
        <w:t>export * from "./audit-info";</w:t>
        <w:br/>
        <w:t>export * from "./api";</w:t>
        <w:br/>
        <w:t>export * from "./billing-info";</w:t>
        <w:br/>
        <w:t>export * from "./metabot";</w:t>
        <w:br/>
        <w:t>export *...</w:t>
      </w:r>
    </w:p>
    <w:p>
      <w:r>
        <w:t>REQ-1201: import type {</w:t>
        <w:br/>
        <w:t xml:space="preserve">  DeleteSuggestedMetabotPromptRequest,</w:t>
        <w:br/>
        <w:t xml:space="preserve">  MetabotApiEntity,</w:t>
        <w:br/>
        <w:t xml:space="preserve">  MetabotEntity,</w:t>
        <w:br/>
        <w:t xml:space="preserve">  MetabotId,</w:t>
        <w:br/>
        <w:t xml:space="preserve">  MetabotInfo,</w:t>
        <w:br/>
        <w:t xml:space="preserve">  PaginationRequest,</w:t>
        <w:br/>
        <w:t xml:space="preserve">  PaginationResponse,</w:t>
        <w:br/>
        <w:t xml:space="preserve">  SuggestedMetabotPromptsRequest,</w:t>
        <w:br/>
        <w:t xml:space="preserve"> ...</w:t>
      </w:r>
    </w:p>
    <w:p>
      <w:r>
        <w:t>REQ-1202: import { invalidateTags, tag } from "metabase/api/tags";</w:t>
        <w:br/>
        <w:t>import type { EnterpriseSettings } from "metabase-types/api";</w:t>
        <w:br/>
        <w:br/>
        <w:t>import { EnterpriseApi } from "./api";</w:t>
        <w:br/>
        <w:br/>
        <w:t>type SAMLSettings = Pick&lt;</w:t>
        <w:br/>
        <w:t xml:space="preserve"> ...</w:t>
      </w:r>
    </w:p>
    <w:p>
      <w:r>
        <w:t>REQ-1203: import type {</w:t>
        <w:br/>
        <w:t xml:space="preserve">  MaskedScimApiKey,</w:t>
        <w:br/>
        <w:t xml:space="preserve">  UnmaskedScimApiKey,</w:t>
        <w:br/>
        <w:t>} from "metabase-enterprise/user_provisioning/types";</w:t>
        <w:br/>
        <w:br/>
        <w:t>import { EnterpriseApi } from "./api";</w:t>
        <w:br/>
        <w:br/>
        <w:t>export const scimApi =...</w:t>
      </w:r>
    </w:p>
    <w:p>
      <w:r>
        <w:t>REQ-1204: import { invalidateTags, tag } from "metabase/api/tags";</w:t>
        <w:br/>
        <w:t>import type { EmailSMTPOverrideSettings } from "metabase-types/api";</w:t>
        <w:br/>
        <w:br/>
        <w:t>import { EnterpriseApi } from "./api";</w:t>
        <w:br/>
        <w:br/>
        <w:t>export const smtpOverrideApi =...</w:t>
      </w:r>
    </w:p>
    <w:p>
      <w:r>
        <w:t>REQ-1205: import type { TagDescription } from "@reduxjs/toolkit/query";</w:t>
        <w:br/>
        <w:br/>
        <w:t>export const ENTERPRISE_TAG_TYPES = [</w:t>
        <w:br/>
        <w:t xml:space="preserve">  "scim",</w:t>
        <w:br/>
        <w:t xml:space="preserve">  "metabot",</w:t>
        <w:br/>
        <w:t xml:space="preserve">  "metabot-entities-list",</w:t>
        <w:br/>
        <w:t xml:space="preserve">  "metabot-prompt-suggestions",</w:t>
        <w:br/>
        <w:t xml:space="preserve"> ...</w:t>
      </w:r>
    </w:p>
    <w:p>
      <w:r>
        <w:t>REQ-1206: import { invalidateTags, provideTableListTags, tag } from "metabase/api/tags";</w:t>
        <w:br/>
        <w:t>import type {</w:t>
        <w:br/>
        <w:t xml:space="preserve">  DeleteUploadTableRequest,</w:t>
        <w:br/>
        <w:t xml:space="preserve">  UploadManagementResponse,</w:t>
        <w:br/>
        <w:t>} from "metabase-types/api";</w:t>
        <w:br/>
        <w:br/>
        <w:t>import {...</w:t>
      </w:r>
    </w:p>
    <w:p>
      <w:r>
        <w:t>REQ-1207: import { GET, PUT } from "metabase/lib/api";</w:t>
        <w:br/>
        <w:br/>
        <w:t>export const ApplicationPermissionsApi = {</w:t>
        <w:br/>
        <w:t xml:space="preserve">  graph: GET("/api/ee/advanced-permissions/application/graph"),</w:t>
        <w:br/>
        <w:t xml:space="preserve">  updateGraph:...</w:t>
      </w:r>
    </w:p>
    <w:p>
      <w:r>
        <w:t>REQ-1208: import { t } from "ttag";</w:t>
        <w:br/>
        <w:br/>
        <w:t>export const APPLICATION_PERMISSIONS_OPTIONS = {</w:t>
        <w:br/>
        <w:t xml:space="preserve">  yes: {</w:t>
        <w:br/>
        <w:t xml:space="preserve">    // eslint-disable-next-line ttag/no-module-declaration -- see metabase#55045</w:t>
        <w:br/>
        <w:t xml:space="preserve">    label: t`Yes`,</w:t>
        <w:br/>
        <w:t xml:space="preserve">    value:...</w:t>
      </w:r>
    </w:p>
    <w:p>
      <w:r>
        <w:t>REQ-1209: import { t } from "ttag";</w:t>
        <w:br/>
        <w:br/>
        <w:t>import {</w:t>
        <w:br/>
        <w:t xml:space="preserve">  PLUGIN_ADMIN_ALLOWED_PATH_GETTERS,</w:t>
        <w:br/>
        <w:t xml:space="preserve">  PLUGIN_APPLICATION_PERMISSIONS,</w:t>
        <w:br/>
        <w:t xml:space="preserve">  PLUGIN_REDUCERS,</w:t>
        <w:br/>
        <w:t>} from "metabase/plugins";</w:t>
        <w:br/>
        <w:t>import { hasPremiumFeature } from...</w:t>
      </w:r>
    </w:p>
    <w:p>
      <w:r>
        <w:t>REQ-1210: eslint-disable-next-line import/no-default-export -- deprecated usage</w:t>
      </w:r>
    </w:p>
    <w:p>
      <w:r>
        <w:t>REQ-1211: import { assocIn } from "icepick";</w:t>
        <w:br/>
        <w:t>import { t } from "ttag";</w:t>
        <w:br/>
        <w:br/>
        <w:t>import { getErrorMessage } from "metabase/api/utils";</w:t>
        <w:br/>
        <w:t>import {</w:t>
        <w:br/>
        <w:t xml:space="preserve">  combineReducers,</w:t>
        <w:br/>
        <w:t xml:space="preserve">  createAction,</w:t>
        <w:br/>
        <w:t xml:space="preserve">  createThunkAction,</w:t>
        <w:br/>
        <w:t xml:space="preserve">  handleActions,</w:t>
        <w:br/>
        <w:t>}...</w:t>
      </w:r>
    </w:p>
    <w:p>
      <w:r>
        <w:t>REQ-1212: import { createSelector } from "@reduxjs/toolkit";</w:t>
        <w:br/>
        <w:t>import { getIn } from "icepick";</w:t>
        <w:br/>
        <w:t>import { t } from "ttag";</w:t>
        <w:br/>
        <w:t>import _ from "underscore";</w:t>
        <w:br/>
        <w:br/>
        <w:t>import { UNABLE_TO_CHANGE_ADMIN_PERMISSIONS } from...</w:t>
      </w:r>
    </w:p>
    <w:p>
      <w:r>
        <w:t>REQ-1213: import type { GroupId } from "metabase-types/api";</w:t>
        <w:br/>
        <w:br/>
        <w:t>export type ApplicationPermissionKey =</w:t>
        <w:br/>
        <w:t xml:space="preserve">  | "subscription"</w:t>
        <w:br/>
        <w:t xml:space="preserve">  | "monitoring"</w:t>
        <w:br/>
        <w:t xml:space="preserve">  | "setting";</w:t>
        <w:br/>
        <w:t>export type ApplicationPermissionValue = "yes" |...</w:t>
      </w:r>
    </w:p>
    <w:p>
      <w:r>
        <w:t>REQ-1214: import type { State } from "metabase-types/store";</w:t>
        <w:br/>
        <w:br/>
        <w:t>import type { ApplicationPermissions } from "./permissions";</w:t>
        <w:br/>
        <w:t>import type { UserWithApplicationPermissions } from "./user";</w:t>
        <w:br/>
        <w:br/>
        <w:t>export interface...</w:t>
      </w:r>
    </w:p>
    <w:p>
      <w:r>
        <w:t>REQ-1215: export type { UserWithApplicationPermissions } from "metabase/plugins";</w:t>
      </w:r>
    </w:p>
    <w:p>
      <w:r>
        <w:t>REQ-1216: import type { AdminPathKey } from "metabase-types/store";</w:t>
        <w:br/>
        <w:br/>
        <w:t>import type { UserWithApplicationPermissions } from "./types/user";</w:t>
        <w:br/>
        <w:br/>
        <w:t>const canAccessMonitoringItems = (user?:...</w:t>
      </w:r>
    </w:p>
    <w:p>
      <w:r>
        <w:t>REQ-1217: export * from "./AuditTableVisualization";</w:t>
      </w:r>
    </w:p>
    <w:p>
      <w:r>
        <w:t>REQ-1218: export { UnsubscribeUserModal } from "./UnsubscribeUserModal";</w:t>
      </w:r>
    </w:p>
    <w:p>
      <w:r>
        <w:t>REQ-1219: import { t } from "ttag";</w:t>
        <w:br/>
        <w:br/>
        <w:t>import { ForwardRefLink } from "metabase/common/components/Link";</w:t>
        <w:br/>
        <w:t>import {</w:t>
        <w:br/>
        <w:t xml:space="preserve">  PLUGIN_ADMIN_USER_MENU_ITEMS,</w:t>
        <w:br/>
        <w:t xml:space="preserve">  PLUGIN_ADMIN_USER_MENU_ROUTES,</w:t>
        <w:br/>
        <w:t xml:space="preserve">  PLUGIN_AUDIT,</w:t>
        <w:br/>
        <w:t>} from...</w:t>
      </w:r>
    </w:p>
    <w:p>
      <w:r>
        <w:t>REQ-1220: import { t } from "ttag";</w:t>
        <w:br/>
        <w:br/>
        <w:t>export const viewsAndAvgExecutionTimeByDay = () =&gt; ({</w:t>
        <w:br/>
        <w:t xml:space="preserve">  card: {</w:t>
        <w:br/>
        <w:t xml:space="preserve">    name: t`Query views and speed per day`,</w:t>
        <w:br/>
        <w:t xml:space="preserve">    display: "line",</w:t>
        <w:br/>
        <w:t xml:space="preserve">    dataset_query: {</w:t>
        <w:br/>
        <w:t xml:space="preserve">      type:...</w:t>
      </w:r>
    </w:p>
    <w:p>
      <w:r>
        <w:t>REQ-1221: import { push } from "react-router-redux";</w:t>
        <w:br/>
        <w:t>import _ from "underscore";</w:t>
        <w:br/>
        <w:br/>
        <w:t>export const getColumnName = (column) =&gt; column.remapped_to || column.name;</w:t>
        <w:br/>
        <w:br/>
        <w:t>export const getRowValuesByColumns = (row, cols)...</w:t>
      </w:r>
    </w:p>
    <w:p>
      <w:r>
        <w:t>REQ-1222: import type { CardId, CollectionId, DashboardId } from "metabase-types/api";</w:t>
        <w:br/>
        <w:br/>
        <w:t>export interface AuditInfo {</w:t>
        <w:br/>
        <w:t xml:space="preserve">  dashboard_overview: DashboardId;</w:t>
        <w:br/>
        <w:t xml:space="preserve">  question_overview: CardId;</w:t>
        <w:br/>
        <w:t xml:space="preserve">  custom_reports:...</w:t>
      </w:r>
    </w:p>
    <w:p>
      <w:r>
        <w:t>REQ-1223: import type { Database } from "metabase-types/api";</w:t>
        <w:br/>
        <w:br/>
        <w:t>export const isAuditDb = (db: Database) =&gt; !!db.is_audit;</w:t>
      </w:r>
    </w:p>
    <w:p>
      <w:r>
        <w:t>REQ-1224: import { createMockDatabase } from "metabase-types/api/mocks";</w:t>
        <w:br/>
        <w:br/>
        <w:t>import { isAuditDb } from "./utils";</w:t>
        <w:br/>
        <w:br/>
        <w:t>describe("enterprise audit utils", () =&gt; {</w:t>
        <w:br/>
        <w:t xml:space="preserve">  describe("isAuditDb", () =&gt; {</w:t>
        <w:br/>
        <w:t xml:space="preserve">    it("should return...</w:t>
      </w:r>
    </w:p>
    <w:p>
      <w:r>
        <w:t>REQ-1225: import { createAsyncThunk } from "@reduxjs/toolkit";</w:t>
        <w:br/>
        <w:br/>
        <w:t>import { redirect } from "metabase/lib/dom";</w:t>
        <w:br/>
        <w:t>import { getSetting } from "metabase/selectors/settings";</w:t>
        <w:br/>
        <w:t>import type { State } from...</w:t>
      </w:r>
    </w:p>
    <w:p>
      <w:r>
        <w:t>REQ-1226: export * from "./SessionTimeoutSetting";</w:t>
      </w:r>
    </w:p>
    <w:p>
      <w:r>
        <w:t>REQ-1227: export * from "./SettingsJWTForm";</w:t>
      </w:r>
    </w:p>
    <w:p>
      <w:r>
        <w:t>REQ-1228: export * from "./SettingsSAMLForm";</w:t>
      </w:r>
    </w:p>
    <w:p>
      <w:r>
        <w:t>REQ-1229: export * from "./SsoButton";</w:t>
      </w:r>
    </w:p>
    <w:p>
      <w:r>
        <w:t>REQ-1230: import * as Yup from "yup";</w:t>
        <w:br/>
        <w:br/>
        <w:t>export const JWT_SCHEMA = Yup.object({</w:t>
        <w:br/>
        <w:t xml:space="preserve">  "jwt-enabled": Yup.boolean().default(false),</w:t>
        <w:br/>
        <w:t xml:space="preserve">  "jwt-user-provisioning-enabled?": Yup.boolean().default(null),</w:t>
        <w:br/>
        <w:t xml:space="preserve"> ...</w:t>
      </w:r>
    </w:p>
    <w:p>
      <w:r>
        <w:t>REQ-1231: export * from "./JwtAuthCard";</w:t>
      </w:r>
    </w:p>
    <w:p>
      <w:r>
        <w:t>REQ-1232: export * from "./SamlAuthCard";</w:t>
      </w:r>
    </w:p>
    <w:p>
      <w:r>
        <w:t>REQ-1233: import { LOGIN, LOGIN_GOOGLE } from "metabase/auth/actions";</w:t>
        <w:br/>
        <w:t>import MetabaseSettings from "metabase/lib/settings";</w:t>
        <w:br/>
        <w:t>import {</w:t>
        <w:br/>
        <w:t xml:space="preserve">  PLUGIN_AUTH_PROVIDERS,</w:t>
        <w:br/>
        <w:t xml:space="preserve">  PLUGIN_IS_PASSWORD_USER,</w:t>
        <w:br/>
        <w:t xml:space="preserve"> ...</w:t>
      </w:r>
    </w:p>
    <w:p>
      <w:r>
        <w:t>REQ-1234: import Cookies from "js-cookie";</w:t>
        <w:br/>
        <w:t>import { replace } from "react-router-redux";</w:t>
        <w:br/>
        <w:br/>
        <w:t>import { logout, refreshSession } from "metabase/auth/actions";</w:t>
        <w:br/>
        <w:t>import { isSameOrSiteUrlOrigin } from...</w:t>
      </w:r>
    </w:p>
    <w:p>
      <w:r>
        <w:t>REQ-1235: import FakeTimers from "@sinonjs/fake-timers";</w:t>
        <w:br/>
        <w:t>import Cookie from "js-cookie";</w:t>
        <w:br/>
        <w:t>import { replace } from "react-router-redux";</w:t>
        <w:br/>
        <w:br/>
        <w:t>import { logout, refreshSession } from "metabase/auth/actions";</w:t>
        <w:br/>
        <w:br/>
        <w:t>import...</w:t>
      </w:r>
    </w:p>
    <w:p>
      <w:r>
        <w:t>REQ-1236: import { useGetSettingsQuery } from "metabase/api";</w:t>
        <w:br/>
        <w:t>import { hasAnySsoFeature } from "metabase/common/utils/plan";</w:t>
        <w:br/>
        <w:br/>
        <w:t>export const getSSOUrl = (siteUrl: string, redirectUrl?: string): string =&gt; {</w:t>
        <w:br/>
        <w:t xml:space="preserve">  if...</w:t>
      </w:r>
    </w:p>
    <w:p>
      <w:r>
        <w:t>REQ-1237: import { t } from "ttag";</w:t>
        <w:br/>
        <w:t>import * as Yup from "yup";</w:t>
        <w:br/>
        <w:br/>
        <w:t>import {</w:t>
        <w:br/>
        <w:t xml:space="preserve">  getPerformanceTabMetadata,</w:t>
        <w:br/>
        <w:t xml:space="preserve">  getPositiveIntegerSchema,</w:t>
        <w:br/>
        <w:t>} from "metabase/admin/performance/constants/complex";</w:t>
        <w:br/>
        <w:t>import {</w:t>
        <w:br/>
        <w:t xml:space="preserve"> ...</w:t>
      </w:r>
    </w:p>
    <w:p>
      <w:r>
        <w:t>REQ-1238: export function hasQuestionCacheSection(question) {</w:t>
        <w:br/>
        <w:t xml:space="preserve">  const type = question.type();</w:t>
        <w:br/>
        <w:br/>
        <w:t xml:space="preserve">  return (</w:t>
        <w:br/>
        <w:t xml:space="preserve">    type !== "model" &amp;&amp;</w:t>
        <w:br/>
        <w:t xml:space="preserve">    (question.canWrite() || question.lastQueryStart() != null)</w:t>
        <w:br/>
        <w:t xml:space="preserve">  );</w:t>
        <w:br/>
        <w:t>}</w:t>
      </w:r>
    </w:p>
    <w:p>
      <w:r>
        <w:t>REQ-1239: import { useCallback, useState } from "react";</w:t>
        <w:br/>
        <w:br/>
        <w:t>export const usePagination = ({</w:t>
        <w:br/>
        <w:t xml:space="preserve">  pageSize: inputPageSize,</w:t>
        <w:br/>
        <w:t xml:space="preserve">  initialPage,</w:t>
        <w:br/>
        <w:t>}: {</w:t>
        <w:br/>
        <w:t xml:space="preserve">  pageSize: number;</w:t>
        <w:br/>
        <w:t xml:space="preserve">  initialPage: number;</w:t>
        <w:br/>
        <w:t>}) =&gt; {</w:t>
        <w:br/>
        <w:t xml:space="preserve">  const pageSize =...</w:t>
      </w:r>
    </w:p>
    <w:p>
      <w:r>
        <w:t>REQ-1240: import dayjs from "dayjs";</w:t>
        <w:br/>
        <w:t>import { c, t } from "ttag";</w:t>
        <w:br/>
        <w:t>import _ from "underscore";</w:t>
        <w:br/>
        <w:br/>
        <w:t>import type { StaleCollectionItem } from "../types";</w:t>
        <w:br/>
        <w:br/>
        <w:t>// constant portion of this string is how mantine calculates...</w:t>
      </w:r>
    </w:p>
    <w:p>
      <w:r>
        <w:t>REQ-1241: import { trackSchemaEvent } from "metabase/lib/analytics";</w:t>
        <w:br/>
        <w:t>import type { RegularCollectionId } from "metabase-types/api";</w:t>
        <w:br/>
        <w:br/>
        <w:t>export const trackStaleItemsArchived = ({</w:t>
        <w:br/>
        <w:t xml:space="preserve">  collection_id,</w:t>
        <w:br/>
        <w:t xml:space="preserve"> ...</w:t>
      </w:r>
    </w:p>
    <w:p>
      <w:r>
        <w:t>REQ-1242: import type {</w:t>
        <w:br/>
        <w:t xml:space="preserve">  CollectionId,</w:t>
        <w:br/>
        <w:t xml:space="preserve">  CollectionItem,</w:t>
        <w:br/>
        <w:t xml:space="preserve">  PaginationRequest,</w:t>
        <w:br/>
        <w:t xml:space="preserve">  PaginationResponse,</w:t>
        <w:br/>
        <w:t>} from "metabase-types/api";</w:t>
        <w:br/>
        <w:t>import type { SortingOptions } from "metabase-types/api/sorting";</w:t>
        <w:br/>
        <w:br/>
        <w:t>export type...</w:t>
      </w:r>
    </w:p>
    <w:p>
      <w:r>
        <w:t>REQ-1243: import {</w:t>
        <w:br/>
        <w:t xml:space="preserve">  isInstanceAnalyticsCustomCollection,</w:t>
        <w:br/>
        <w:t xml:space="preserve">  isTrashedCollection,</w:t>
        <w:br/>
        <w:t>} from "metabase/collections/utils";</w:t>
        <w:br/>
        <w:t>import type { Collection } from "metabase-types/api";</w:t>
        <w:br/>
        <w:br/>
        <w:t>export function...</w:t>
      </w:r>
    </w:p>
    <w:p>
      <w:r>
        <w:t>REQ-1244: import { PLUGIN_COLLECTIONS } from "metabase/plugins";</w:t>
        <w:br/>
        <w:t>import { createMockCollection } from "metabase-types/api/mocks";</w:t>
        <w:br/>
        <w:br/>
        <w:t>import { canCleanUp } from "./utils";</w:t>
        <w:br/>
        <w:br/>
        <w:t>describe("canCleanUp", () =&gt; {</w:t>
        <w:br/>
        <w:t xml:space="preserve"> ...</w:t>
      </w:r>
    </w:p>
    <w:p>
      <w:r>
        <w:t>REQ-1245: import { t } from "ttag";</w:t>
        <w:br/>
        <w:br/>
        <w:t>import type {</w:t>
        <w:br/>
        <w:t xml:space="preserve">  BaseEntityId,</w:t>
        <w:br/>
        <w:t xml:space="preserve">  CollectionAuthorityLevelConfig,</w:t>
        <w:br/>
        <w:t xml:space="preserve">  CollectionInstanceAnaltyicsConfig,</w:t>
        <w:br/>
        <w:t>} from "metabase-types/api";</w:t>
        <w:br/>
        <w:br/>
        <w:t>export const REGULAR_COLLECTION:...</w:t>
      </w:r>
    </w:p>
    <w:p>
      <w:r>
        <w:t>REQ-1246: export * from "./use-get-default-collection-id";</w:t>
      </w:r>
    </w:p>
    <w:p>
      <w:r>
        <w:t>REQ-1247: import { skipToken, useGetCollectionQuery } from "metabase/api";</w:t>
        <w:br/>
        <w:t>import { _useGetDefaultCollectionId as useOSSGetDefaultCollectionId } from "metabase/collections/hooks";</w:t>
        <w:br/>
        <w:t>import { useGetAuditInfoQuery...</w:t>
      </w:r>
    </w:p>
    <w:p>
      <w:r>
        <w:t>REQ-1248: import type { IconData, ObjectWithModel } from "metabase/lib/icon";</w:t>
        <w:br/>
        <w:t>import { getIconBase } from "metabase/lib/icon";</w:t>
        <w:br/>
        <w:t>import type { ItemWithCollection } from "metabase/plugins";</w:t>
        <w:br/>
        <w:t>import type {</w:t>
        <w:br/>
        <w:t xml:space="preserve"> ...</w:t>
      </w:r>
    </w:p>
    <w:p>
      <w:r>
        <w:t>REQ-1249: export { ContentTranslationConfiguration } from "./ContentTranslationConfiguration/ContentTranslationConfiguration";</w:t>
      </w:r>
    </w:p>
    <w:p>
      <w:r>
        <w:t>REQ-1250: export const contentTranslationEndpoints = {</w:t>
        <w:br/>
        <w:t xml:space="preserve">  /** This endpoint, which includes a JSON Web Token, is set in static embedding */</w:t>
        <w:br/>
        <w:t xml:space="preserve">  getDictionary: null as string | null,</w:t>
        <w:br/>
        <w:t xml:space="preserve">  uploadDictionary:...</w:t>
      </w:r>
    </w:p>
    <w:p>
      <w:r>
        <w:t>REQ-1251: import { PLUGIN_CONTENT_TRANSLATION } from "metabase/plugins";</w:t>
        <w:br/>
        <w:t>import { hasPremiumFeature } from "metabase-enterprise/settings";</w:t>
        <w:br/>
        <w:br/>
        <w:t>import { ContentTranslationConfiguration } from...</w:t>
      </w:r>
    </w:p>
    <w:p>
      <w:r>
        <w:t>REQ-1252: import type { HoveredObject } from "metabase/visualizations/types";</w:t>
        <w:br/>
        <w:t>import type { DatasetColumn, DictionaryArray } from "metabase-types/api";</w:t>
        <w:br/>
        <w:t>import { createMockColumn, createMockSeries } from...</w:t>
      </w:r>
    </w:p>
    <w:p>
      <w:r>
        <w:t>REQ-1253: import { useCallback } from "react";</w:t>
        <w:br/>
        <w:br/>
        <w:t>import { skipToken } from "metabase/api";</w:t>
        <w:br/>
        <w:t>import { useLocale } from "metabase/common/hooks";</w:t>
        <w:br/>
        <w:t>import type { ContentTranslationFunction } from...</w:t>
      </w:r>
    </w:p>
    <w:p>
      <w:r>
        <w:t>REQ-1254: import * as I from "icepick";</w:t>
        <w:br/>
        <w:t>import { useCallback, useMemo } from "react";</w:t>
        <w:br/>
        <w:t>import _ from "underscore";</w:t>
        <w:br/>
        <w:br/>
        <w:t>import type { ContentTranslationFunction } from "metabase/i18n/types";</w:t>
        <w:br/>
        <w:t>import type {...</w:t>
      </w:r>
    </w:p>
    <w:p>
      <w:r>
        <w:t>REQ-1255: export * from "./VerifiedFilter";</w:t>
      </w:r>
    </w:p>
    <w:p>
      <w:r>
        <w:t>REQ-1256: import { PLUGIN_CONTENT_VERIFICATION } from "metabase/plugins";</w:t>
        <w:br/>
        <w:t>import { hasPremiumFeature } from "metabase-enterprise/settings";</w:t>
        <w:br/>
        <w:br/>
        <w:t>import { VerifiedFilter } from "./VerifiedFilter";</w:t>
        <w:br/>
        <w:t>import {...</w:t>
      </w:r>
    </w:p>
    <w:p>
      <w:r>
        <w:t>REQ-1257: import _ from "underscore";</w:t>
        <w:br/>
        <w:br/>
        <w:t>import type { Database } from "metabase-types/api";</w:t>
        <w:br/>
        <w:br/>
        <w:t>const FILTER_DB_KEYS = ["id", "name"];</w:t>
        <w:br/>
        <w:br/>
        <w:t>const FILTER_DB_DETAIL_KEYS = [</w:t>
        <w:br/>
        <w:t xml:space="preserve">  "password",</w:t>
        <w:br/>
        <w:t xml:space="preserve">  "schema-filters-type",</w:t>
        <w:br/>
        <w:t xml:space="preserve"> ...</w:t>
      </w:r>
    </w:p>
    <w:p>
      <w:r>
        <w:t>REQ-1258: import { useEffect } from "react";</w:t>
        <w:br/>
        <w:t>import { replace } from "react-router-redux";</w:t>
        <w:br/>
        <w:br/>
        <w:t>import { useDispatch } from "metabase/lib/redux";</w:t>
        <w:br/>
        <w:t>import * as Urls from "metabase-enterprise/urls";</w:t>
        <w:br/>
        <w:t>import type {...</w:t>
      </w:r>
    </w:p>
    <w:p>
      <w:r>
        <w:t>REQ-1259: import { skipToken } from "@reduxjs/toolkit/query";</w:t>
        <w:br/>
        <w:br/>
        <w:t>export function paramIdToGetQuery(strId: string | undefined) {</w:t>
        <w:br/>
        <w:t xml:space="preserve">  const id = strId ? parseInt(strId, 10) : undefined;</w:t>
        <w:br/>
        <w:t xml:space="preserve">  return id ? { id } :...</w:t>
      </w:r>
    </w:p>
    <w:p>
      <w:r>
        <w:t>REQ-1260: export { EmbeddingAppOriginDescription } from "./EmbeddingAppOriginDescription";</w:t>
      </w:r>
    </w:p>
    <w:p>
      <w:r>
        <w:t>REQ-1261: export { SameSiteSelectWidget } from "./SameSiteSelectWidget";</w:t>
      </w:r>
    </w:p>
    <w:p>
      <w:r>
        <w:t>REQ-1262: import { DataSourceSelector } from "embedding/data-picker/DataSelector";</w:t>
        <w:br/>
        <w:t>import { SimpleDataPicker } from "embedding/data-picker/SimpleDataPicker";</w:t>
        <w:br/>
        <w:t>import { PLUGIN_ADMIN_SETTINGS, PLUGIN_EMBEDDING }...</w:t>
      </w:r>
    </w:p>
    <w:p>
      <w:r>
        <w:t>REQ-1263: import { getPlan } from "metabase/common/utils/plan";</w:t>
        <w:br/>
        <w:t>import { getSetting } from "metabase/selectors/settings";</w:t>
        <w:br/>
        <w:t>import type { EnterpriseState } from "metabase-enterprise/settings/types";</w:t>
        <w:br/>
        <w:br/>
        <w:t>export...</w:t>
      </w:r>
    </w:p>
    <w:p>
      <w:r>
        <w:t>REQ-1264: import { PLUGIN_EMBEDDING_SDK } from "metabase/plugins";</w:t>
        <w:br/>
        <w:t>import { hasPremiumFeature } from "metabase-enterprise/settings";</w:t>
        <w:br/>
        <w:br/>
        <w:t>if (hasPremiumFeature("embedding_sdk")) {</w:t>
        <w:br/>
        <w:t xml:space="preserve">  PLUGIN_EMBEDDING_SDK.isEnabled...</w:t>
      </w:r>
    </w:p>
    <w:p>
      <w:r>
        <w:t>REQ-1265: import type {</w:t>
        <w:br/>
        <w:t xml:space="preserve">  DashboardEmbedOptions,</w:t>
        <w:br/>
        <w:t xml:space="preserve">  ExplorationEmbedOptions,</w:t>
        <w:br/>
        <w:t xml:space="preserve">  QuestionEmbedOptions,</w:t>
        <w:br/>
        <w:t xml:space="preserve">  SdkIframeEmbedBaseSettings,</w:t>
        <w:br/>
        <w:t xml:space="preserve">  SdkIframeEmbedSettingKey,</w:t>
        <w:br/>
        <w:t>} from "./types/embed";</w:t>
        <w:br/>
        <w:br/>
        <w:t>/**</w:t>
        <w:br/>
        <w:t xml:space="preserve"> * The timeout to wait...</w:t>
      </w:r>
    </w:p>
    <w:p>
      <w:r>
        <w:t>REQ-1266: import {</w:t>
        <w:br/>
        <w:t xml:space="preserve">  connectToInstanceAuthSso,</w:t>
        <w:br/>
        <w:t xml:space="preserve">  jwtDefaultRefreshTokenFunction,</w:t>
        <w:br/>
        <w:t xml:space="preserve">  openSamlLoginPopup,</w:t>
        <w:br/>
        <w:t xml:space="preserve">  validateSessionToken,</w:t>
        <w:br/>
        <w:t>} from "embedding/auth-common";</w:t>
        <w:br/>
        <w:t>import { INVALID_AUTH_METHOD, MetabaseError } from...</w:t>
      </w:r>
    </w:p>
    <w:p>
      <w:r>
        <w:t>REQ-1267: import { act } from "react-dom/test-utils";</w:t>
        <w:br/>
        <w:br/>
        <w:t>import type { MetabaseEmbedElement } from "./embed";</w:t>
        <w:br/>
        <w:br/>
        <w:t>const defineMetabaseConfig = (config: unknown) =&gt; {</w:t>
        <w:br/>
        <w:t xml:space="preserve">  (window as any).metabaseConfig =...</w:t>
      </w:r>
    </w:p>
    <w:p>
      <w:r>
        <w:t>REQ-1268: import { useMemo } from "react";</w:t>
        <w:br/>
        <w:t>import { P, match } from "ts-pattern";</w:t>
        <w:br/>
        <w:br/>
        <w:t>import { sortObject } from "metabase-lib/v1/utils";</w:t>
        <w:br/>
        <w:br/>
        <w:t>import type { SdkIframeEmbedSettings } from...</w:t>
      </w:r>
    </w:p>
    <w:p>
      <w:r>
        <w:t>REQ-1269: import { useEffect, useState } from "react";</w:t>
        <w:br/>
        <w:t>import { match } from "ts-pattern";</w:t>
        <w:br/>
        <w:br/>
        <w:t>import { isWithinIframe } from "metabase/lib/dom";</w:t>
        <w:br/>
        <w:br/>
        <w:t>import type {</w:t>
        <w:br/>
        <w:t xml:space="preserve">  SdkIframeEmbedMessage,</w:t>
        <w:br/>
        <w:t xml:space="preserve"> ...</w:t>
      </w:r>
    </w:p>
    <w:p>
      <w:r>
        <w:t>REQ-1270: import { PLUGIN_EMBEDDING_IFRAME_SDK } from "metabase/plugins";</w:t>
        <w:br/>
        <w:t>import { hasPremiumFeature } from "metabase-enterprise/settings";</w:t>
        <w:br/>
        <w:br/>
        <w:t>import { SdkIframeEmbedRoute } from...</w:t>
      </w:r>
    </w:p>
    <w:p>
      <w:r>
        <w:t>REQ-1271: import type {</w:t>
        <w:br/>
        <w:t xml:space="preserve">  EntityTypeFilterKeys,</w:t>
        <w:br/>
        <w:t xml:space="preserve">  MetabaseTheme,</w:t>
        <w:br/>
        <w:t xml:space="preserve">  SqlParameterValues,</w:t>
        <w:br/>
        <w:t>} from "embedding-sdk";</w:t>
        <w:br/>
        <w:t>import type { MetabaseError } from "embedding-sdk/errors";</w:t>
        <w:br/>
        <w:t>import type { MetabaseAuthMethod } from...</w:t>
      </w:r>
    </w:p>
    <w:p>
      <w:r>
        <w:t>REQ-1272: import type { Action, Store } from "@reduxjs/toolkit";</w:t>
        <w:br/>
        <w:br/>
        <w:t>import type { SdkStoreState } from "embedding-sdk/store/types";</w:t>
        <w:br/>
        <w:br/>
        <w:t>export type StoreWithSdkState = Store&lt;SdkStoreState, Action&gt;;</w:t>
      </w:r>
    </w:p>
    <w:p>
      <w:r>
        <w:t>REQ-1273: export { requestSessionTokenFromEmbedJs } from "./request-session-token";</w:t>
      </w:r>
    </w:p>
    <w:p>
      <w:r>
        <w:t>REQ-1274: import { samlTokenStorage } from "embedding/auth-common";</w:t>
        <w:br/>
        <w:t>import { AUTH_TIMEOUT } from "embedding-sdk/errors";</w:t>
        <w:br/>
        <w:t>import type { MetabaseEmbeddingSessionToken } from...</w:t>
      </w:r>
    </w:p>
    <w:p>
      <w:r>
        <w:t>REQ-1275: import json5 from "json5";</w:t>
        <w:br/>
        <w:br/>
        <w:t>// Convert kebab-case attribute names to their camelCase setting keys.</w:t>
        <w:br/>
        <w:t>export const attributeToSettingKey = (attr: string): string =&gt;</w:t>
        <w:br/>
        <w:t xml:space="preserve">  attr.replace(/-([a-z])/g, (_, c) =&gt;...</w:t>
      </w:r>
    </w:p>
    <w:p>
      <w:r>
        <w:t>REQ-1276: import { parseAttributeValue } from "./webcomponents";</w:t>
        <w:br/>
        <w:br/>
        <w:t>// Note, these tests use ` when to wrap strings passed to parseAttributeValue so we can only focus on ' vs " inside the...</w:t>
      </w:r>
    </w:p>
    <w:p>
      <w:r>
        <w:t>REQ-1277: import { trackSimpleEvent } from "metabase/lib/analytics";</w:t>
        <w:br/>
        <w:t>import type {</w:t>
        <w:br/>
        <w:t xml:space="preserve">  SdkIframeEmbedSettingKey,</w:t>
        <w:br/>
        <w:t xml:space="preserve">  SdkIframeEmbedSettings,</w:t>
        <w:br/>
        <w:t>} from "metabase-enterprise/embedding_iframe_sdk/types/embed";</w:t>
        <w:br/>
        <w:br/>
        <w:t>import...</w:t>
      </w:r>
    </w:p>
    <w:p>
      <w:r>
        <w:t>REQ-1278: import { useSdkIframeEmbedSetupContext } from "../../../context";</w:t>
        <w:br/>
        <w:br/>
        <w:t>export function useHideParameter() {</w:t>
        <w:br/>
        <w:t xml:space="preserve">  const { settings, updateSettings } = useSdkIframeEmbedSetupContext();</w:t>
        <w:br/>
        <w:br/>
        <w:t xml:space="preserve">  const...</w:t>
      </w:r>
    </w:p>
    <w:p>
      <w:r>
        <w:t>REQ-1279: import { match } from "ts-pattern";</w:t>
        <w:br/>
        <w:br/>
        <w:t>import type { Parameter, ParameterType } from "metabase-types/api";</w:t>
        <w:br/>
        <w:br/>
        <w:t>export const getParameterPlaceholder = (param: Parameter): string =&gt; {</w:t>
        <w:br/>
        <w:t xml:space="preserve">  // If the parameter...</w:t>
      </w:r>
    </w:p>
    <w:p>
      <w:r>
        <w:t>REQ-1280: import type { Parameter } from "metabase-types/api";</w:t>
        <w:br/>
        <w:br/>
        <w:t>import { getParameterPlaceholder } from "./parameter-placeholder";</w:t>
        <w:br/>
        <w:br/>
        <w:t>const createParameter = (overrides: Partial&lt;Parameter&gt; = {}): Parameter =&gt;...</w:t>
      </w:r>
    </w:p>
    <w:p>
      <w:r>
        <w:t>REQ-1281: import { GetCodeStep } from "./components/GetCodeStep";</w:t>
        <w:br/>
        <w:t>import { SelectEmbedExperienceStep } from "./components/SelectEmbedExperienceStep";</w:t>
        <w:br/>
        <w:t>import { SelectEmbedOptionsStep } from...</w:t>
      </w:r>
    </w:p>
    <w:p>
      <w:r>
        <w:t>REQ-1282: import { createContext, useContext } from "react";</w:t>
        <w:br/>
        <w:br/>
        <w:t>import type { Parameter } from "metabase-types/api";</w:t>
        <w:br/>
        <w:br/>
        <w:t>import type {</w:t>
        <w:br/>
        <w:t xml:space="preserve">  SdkIframeEmbedSetupExperience,</w:t>
        <w:br/>
        <w:t xml:space="preserve">  SdkIframeEmbedSetupRecentItem,</w:t>
        <w:br/>
        <w:t xml:space="preserve"> ...</w:t>
      </w:r>
    </w:p>
    <w:p>
      <w:r>
        <w:t>REQ-1283: export { useSdkIframeEmbedNavigation } from "./use-sdk-iframe-embed-navigation";</w:t>
        <w:br/>
        <w:t>export { useRecentItems } from "./use-recent-items";</w:t>
        <w:br/>
        <w:t>export { useParameterList } from "./use-parameter-list";</w:t>
      </w:r>
    </w:p>
    <w:p>
      <w:r>
        <w:t>REQ-1284: import { useMemo } from "react";</w:t>
        <w:br/>
        <w:t>import { useLatest } from "react-use";</w:t>
        <w:br/>
        <w:br/>
        <w:t>import { skipToken, useGetCardQuery, useGetDashboardQuery } from "metabase/api";</w:t>
        <w:br/>
        <w:t>import { useSelector } from...</w:t>
      </w:r>
    </w:p>
    <w:p>
      <w:r>
        <w:t>REQ-1285: import { useCallback, useMemo, useState } from "react";</w:t>
        <w:br/>
        <w:br/>
        <w:t>import { useListRecentsQuery } from "metabase/api";</w:t>
        <w:br/>
        <w:t>import type { RecentItem } from "metabase-types/api";</w:t>
        <w:br/>
        <w:br/>
        <w:t>import {...</w:t>
      </w:r>
    </w:p>
    <w:p>
      <w:r>
        <w:t>REQ-1286: import { useMemo } from "react";</w:t>
        <w:br/>
        <w:br/>
        <w:t>import { EMBED_STEPS } from "../constants";</w:t>
        <w:br/>
        <w:t>import { useSdkIframeEmbedSetupContext } from "../context";</w:t>
        <w:br/>
        <w:br/>
        <w:t>export function useSdkIframeEmbedNavigation() {</w:t>
        <w:br/>
        <w:t xml:space="preserve">  const {...</w:t>
      </w:r>
    </w:p>
    <w:p>
      <w:r>
        <w:t>REQ-1287: import { useMemo } from "react";</w:t>
        <w:br/>
        <w:br/>
        <w:t>import { useSetting } from "metabase/common/hooks";</w:t>
        <w:br/>
        <w:br/>
        <w:t>import { useSdkIframeEmbedSetupContext } from "../context";</w:t>
        <w:br/>
        <w:t>import { getEmbedSnippet } from...</w:t>
      </w:r>
    </w:p>
    <w:p>
      <w:r>
        <w:t>REQ-1288: import { PLUGIN_EMBEDDING_IFRAME_SDK_SETUP } from "metabase/plugins";</w:t>
        <w:br/>
        <w:t>import { hasPremiumFeature } from "metabase-enterprise/settings";</w:t>
        <w:br/>
        <w:br/>
        <w:t>import { SdkIframeEmbedSetup } from...</w:t>
      </w:r>
    </w:p>
    <w:p>
      <w:r>
        <w:t>REQ-1289: import type {</w:t>
        <w:br/>
        <w:t xml:space="preserve">  SdkIframeEmbedBaseSettings,</w:t>
        <w:br/>
        <w:t xml:space="preserve">  SdkIframeEmbedTemplateSettings,</w:t>
        <w:br/>
        <w:t>} from "metabase-enterprise/embedding_iframe_sdk/types/embed";</w:t>
        <w:br/>
        <w:t>import type { BaseRecentItem } from...</w:t>
      </w:r>
    </w:p>
    <w:p>
      <w:r>
        <w:t>REQ-1290: import { match } from "ts-pattern";</w:t>
        <w:br/>
        <w:br/>
        <w:t>import type {</w:t>
        <w:br/>
        <w:t xml:space="preserve">  DashboardEmbedOptions,</w:t>
        <w:br/>
        <w:t xml:space="preserve">  ExplorationEmbedOptions,</w:t>
        <w:br/>
        <w:t xml:space="preserve">  QuestionEmbedOptions,</w:t>
        <w:br/>
        <w:t>} from "metabase-enterprise/embedding_iframe_sdk/types/embed";</w:t>
        <w:br/>
        <w:br/>
        <w:t>import...</w:t>
      </w:r>
    </w:p>
    <w:p>
      <w:r>
        <w:t>REQ-1291: import { match } from "ts-pattern";</w:t>
        <w:br/>
        <w:t>import _ from "underscore";</w:t>
        <w:br/>
        <w:br/>
        <w:t>import {</w:t>
        <w:br/>
        <w:t xml:space="preserve">  ALLOWED_EMBED_SETTING_KEYS_MAP,</w:t>
        <w:br/>
        <w:t xml:space="preserve">  type AllowedEmbedSettingKey,</w:t>
        <w:br/>
        <w:t>} from...</w:t>
      </w:r>
    </w:p>
    <w:p>
      <w:r>
        <w:t>REQ-1292: *</w:t>
      </w:r>
    </w:p>
    <w:p>
      <w:r>
        <w:t>REQ-1293: import { t } from "ttag";</w:t>
        <w:br/>
        <w:br/>
        <w:t>import type { MetabaseColors } from "embedding-sdk";</w:t>
        <w:br/>
        <w:t>import type { ColorName } from "metabase/lib/colors/types";</w:t>
        <w:br/>
        <w:br/>
        <w:t>export const getConfigurableThemeColors = () =&gt;</w:t>
        <w:br/>
        <w:t xml:space="preserve">  [</w:t>
        <w:br/>
        <w:t xml:space="preserve">    {</w:t>
        <w:br/>
        <w:t>...</w:t>
      </w:r>
    </w:p>
    <w:p>
      <w:r>
        <w:t>REQ-1294: import {</w:t>
        <w:br/>
        <w:t xml:space="preserve">  PLUGIN_ADMIN_ALLOWED_PATH_GETTERS,</w:t>
        <w:br/>
        <w:t xml:space="preserve">  PLUGIN_FEATURE_LEVEL_PERMISSIONS,</w:t>
        <w:br/>
        <w:t>} from "metabase/plugins";</w:t>
        <w:br/>
        <w:t>import { hasPremiumFeature } from "metabase-enterprise/settings";</w:t>
        <w:br/>
        <w:br/>
        <w:t>import {...</w:t>
      </w:r>
    </w:p>
    <w:p>
      <w:r>
        <w:t>REQ-1295: import { push } from "react-router-redux";</w:t>
        <w:br/>
        <w:t>import { t } from "ttag";</w:t>
        <w:br/>
        <w:br/>
        <w:t>import { UNABLE_TO_CHANGE_ADMIN_PERMISSIONS } from "metabase/admin/permissions/constants/messages";</w:t>
        <w:br/>
        <w:t>import {</w:t>
        <w:br/>
        <w:t xml:space="preserve"> ...</w:t>
      </w:r>
    </w:p>
    <w:p>
      <w:r>
        <w:t>REQ-1296: import { DataPermissionValue } from "metabase/admin/permissions/types";</w:t>
        <w:br/>
        <w:t>import type { Group, GroupsPermissions } from "metabase-types/api";</w:t>
        <w:br/>
        <w:br/>
        <w:t>import {</w:t>
        <w:br/>
        <w:t xml:space="preserve">  DATA_MODEL_PERMISSION_OPTIONS,</w:t>
        <w:br/>
        <w:t xml:space="preserve"> ...</w:t>
      </w:r>
    </w:p>
    <w:p>
      <w:r>
        <w:t>REQ-1297: import { getIn } from "icepick";</w:t>
        <w:br/>
        <w:t>import { t } from "ttag";</w:t>
        <w:br/>
        <w:br/>
        <w:t>import { UNABLE_TO_CHANGE_ADMIN_PERMISSIONS } from "metabase/admin/permissions/constants/messages";</w:t>
        <w:br/>
        <w:t>import {</w:t>
        <w:br/>
        <w:t xml:space="preserve">  getPermissionWarning,</w:t>
        <w:br/>
        <w:t xml:space="preserve"> ...</w:t>
      </w:r>
    </w:p>
    <w:p>
      <w:r>
        <w:t>REQ-1298: import { DataPermissionValue } from "metabase/admin/permissions/types";</w:t>
        <w:br/>
        <w:t>import type { Group, GroupsPermissions } from "metabase-types/api";</w:t>
        <w:br/>
        <w:br/>
        <w:t>import {</w:t>
        <w:br/>
        <w:t xml:space="preserve">  DETAILS_PERMISSION_OPTIONS,</w:t>
        <w:br/>
        <w:t xml:space="preserve"> ...</w:t>
      </w:r>
    </w:p>
    <w:p>
      <w:r>
        <w:t>REQ-1299: import { push } from "react-router-redux";</w:t>
        <w:br/>
        <w:t>import { t } from "ttag";</w:t>
        <w:br/>
        <w:br/>
        <w:t>import { UNABLE_TO_CHANGE_ADMIN_PERMISSIONS } from "metabase/admin/permissions/constants/messages";</w:t>
        <w:br/>
        <w:t>import {</w:t>
        <w:br/>
        <w:t xml:space="preserve"> ...</w:t>
      </w:r>
    </w:p>
    <w:p>
      <w:r>
        <w:t>REQ-1300: import { DataPermissionValue } from "metabase/admin/permissions/types";</w:t>
        <w:br/>
        <w:t>import type { Group, GroupsPermissions } from "metabase-types/api";</w:t>
        <w:br/>
        <w:br/>
        <w:t>import {</w:t>
        <w:br/>
        <w:t xml:space="preserve">  DOWNLOAD_PERMISSION_OPTIONS,</w:t>
        <w:br/>
        <w:t xml:space="preserve"> ...</w:t>
      </w:r>
    </w:p>
    <w:p>
      <w:r>
        <w:t>REQ-1301: import type {</w:t>
        <w:br/>
        <w:t xml:space="preserve">  DataPermissionValue,</w:t>
        <w:br/>
        <w:t xml:space="preserve">  EntityId,</w:t>
        <w:br/>
        <w:t xml:space="preserve">  PermissionSubject,</w:t>
        <w:br/>
        <w:t>} from "metabase/admin/permissions/types";</w:t>
        <w:br/>
        <w:t>import type { Group, GroupsPermissions } from "metabase-types/api";</w:t>
        <w:br/>
        <w:br/>
        <w:t>import {...</w:t>
      </w:r>
    </w:p>
    <w:p>
      <w:r>
        <w:t>REQ-1302: import { t } from "ttag";</w:t>
        <w:br/>
        <w:br/>
        <w:t>import type { Dataset } from "metabase-types/api/dataset";</w:t>
        <w:br/>
        <w:br/>
        <w:t>export const canDownloadResults = (result: Dataset) =&gt;</w:t>
        <w:br/>
        <w:t xml:space="preserve">  result.data?.download_perms !== "none";</w:t>
        <w:br/>
        <w:br/>
        <w:t>export const...</w:t>
      </w:r>
    </w:p>
    <w:p>
      <w:r>
        <w:t>REQ-1303: import type { User } from "metabase-types/api";</w:t>
        <w:br/>
        <w:br/>
        <w:t>export interface UserWithFeaturePermissions extends User {</w:t>
        <w:br/>
        <w:t xml:space="preserve">  permissions?: {</w:t>
        <w:br/>
        <w:t xml:space="preserve">    can_access_data_model: boolean;</w:t>
        <w:br/>
        <w:t xml:space="preserve">    can_access_db_details: boolean;</w:t>
        <w:br/>
        <w:t xml:space="preserve"> ...</w:t>
      </w:r>
    </w:p>
    <w:p>
      <w:r>
        <w:t>REQ-1304: import { t } from "ttag";</w:t>
        <w:br/>
        <w:br/>
        <w:t>import type { PermissionSubject } from "metabase/admin/permissions/types";</w:t>
        <w:br/>
        <w:t>import type { AdminPathKey } from "metabase-types/store";</w:t>
        <w:br/>
        <w:br/>
        <w:t>import type {...</w:t>
      </w:r>
    </w:p>
    <w:p>
      <w:r>
        <w:t>REQ-1305: import { t } from "ttag";</w:t>
        <w:br/>
        <w:br/>
        <w:t>export const getStrings = (objectType: "file" | "folder") =&gt; {</w:t>
        <w:br/>
        <w:t xml:space="preserve">  if (objectType === "file") {</w:t>
        <w:br/>
        <w:t xml:space="preserve">    return {</w:t>
        <w:br/>
        <w:t xml:space="preserve">      clickInstruction: t`In Google Drive, right-click on the...</w:t>
      </w:r>
    </w:p>
    <w:p>
      <w:r>
        <w:t>REQ-1306: import { trackSimpleEvent } from "metabase/lib/analytics";</w:t>
        <w:br/>
        <w:t>import type { GsheetsConnectionClickedEvent } from "metabase-types/analytics";</w:t>
        <w:br/>
        <w:br/>
        <w:t>export function trackSheetImportClick() {</w:t>
        <w:br/>
        <w:t xml:space="preserve"> ...</w:t>
      </w:r>
    </w:p>
    <w:p>
      <w:r>
        <w:t>REQ-1307: export const SYNC_POLL_INTERVAL = 3 * 1000; // 3 seconds</w:t>
      </w:r>
    </w:p>
    <w:p>
      <w:r>
        <w:t>REQ-1308: export * from "./GdriveAddDataPanel";</w:t>
        <w:br/>
        <w:t>export * from "./GdriveConnectionModal";</w:t>
        <w:br/>
        <w:t>export * from "./GdriveSyncStatus";</w:t>
        <w:br/>
        <w:t>export * from "./GdriveDbMenu";</w:t>
        <w:br/>
        <w:t>export * from "./PausedModal";</w:t>
      </w:r>
    </w:p>
    <w:p>
      <w:r>
        <w:t>REQ-1309: import { getStatus } from "./utils";</w:t>
        <w:br/>
        <w:br/>
        <w:t>describe("google_drive &gt; getStatus", () =&gt; {</w:t>
        <w:br/>
        <w:t xml:space="preserve">  it("should return 'not-connected' if status is undefined", () =&gt; {</w:t>
        <w:br/>
        <w:t xml:space="preserve">    const result = getStatus({ status:...</w:t>
      </w:r>
    </w:p>
    <w:p>
      <w:r>
        <w:t>REQ-1310: import { push } from "react-router-redux";</w:t>
        <w:br/>
        <w:br/>
        <w:t>import { getAdminPaths } from "metabase/admin/app/selectors";</w:t>
        <w:br/>
        <w:t>import { permissionApi } from "metabase/api";</w:t>
        <w:br/>
        <w:t>import { createThunkAction } from...</w:t>
      </w:r>
    </w:p>
    <w:p>
      <w:r>
        <w:t>REQ-1311: export * from "./UserTypeCell";</w:t>
      </w:r>
    </w:p>
    <w:p>
      <w:r>
        <w:t>REQ-1312: export * from "./UserTypeToggle";</w:t>
      </w:r>
    </w:p>
    <w:p>
      <w:r>
        <w:t>REQ-1313: import {</w:t>
        <w:br/>
        <w:t xml:space="preserve">  PLUGIN_ADMIN_ALLOWED_PATH_GETTERS,</w:t>
        <w:br/>
        <w:t xml:space="preserve">  PLUGIN_GROUP_MANAGERS,</w:t>
        <w:br/>
        <w:t>} from "metabase/plugins";</w:t>
        <w:br/>
        <w:t>import { hasPremiumFeature } from "metabase-enterprise/settings";</w:t>
        <w:br/>
        <w:br/>
        <w:t>import {</w:t>
        <w:br/>
        <w:t xml:space="preserve"> ...</w:t>
      </w:r>
    </w:p>
    <w:p>
      <w:r>
        <w:t>REQ-1314: import type { User } from "metabase-types/api";</w:t>
        <w:br/>
        <w:br/>
        <w:t>export interface UserWithGroupManagerPermission extends User {</w:t>
        <w:br/>
        <w:t xml:space="preserve">  permissions?: {</w:t>
        <w:br/>
        <w:t xml:space="preserve">    is_group_manager: boolean;</w:t>
        <w:br/>
        <w:t xml:space="preserve">  };</w:t>
        <w:br/>
        <w:t>}</w:t>
      </w:r>
    </w:p>
    <w:p>
      <w:r>
        <w:t>REQ-1315: import { t } from "ttag";</w:t>
        <w:br/>
        <w:br/>
        <w:t>import type { ConfirmationState } from "metabase/common/hooks/use-confirmation";</w:t>
        <w:br/>
        <w:t>import type { Member, Membership } from "metabase-types/api";</w:t>
        <w:br/>
        <w:t>import type { User } from...</w:t>
      </w:r>
    </w:p>
    <w:p>
      <w:r>
        <w:t>REQ-1316: import { formatDateTimeWithUnit, formatNumber } from "metabase/lib/formatting";</w:t>
        <w:br/>
        <w:t>import type { BillingInfoLineItem } from "metabase-types/api";</w:t>
        <w:br/>
        <w:t>import {</w:t>
        <w:br/>
        <w:t xml:space="preserve">  supportedDisplayTypes,</w:t>
        <w:br/>
        <w:t xml:space="preserve"> ...</w:t>
      </w:r>
    </w:p>
    <w:p>
      <w:r>
        <w:t>REQ-1317: export * from "./LicenseAndBillingSettings";</w:t>
      </w:r>
    </w:p>
    <w:p>
      <w:r>
        <w:t>REQ-1318: export * from "./StillNeedHelp";</w:t>
      </w:r>
    </w:p>
    <w:p>
      <w:r>
        <w:t>REQ-1319: import { PLUGIN_ADMIN_SETTINGS } from "metabase/plugins";</w:t>
        <w:br/>
        <w:br/>
        <w:t>import { LicenseAndBillingSettings } from "./components/LicenseAndBillingSettings";</w:t>
        <w:br/>
        <w:t>import { useUpsellFlow } from...</w:t>
      </w:r>
    </w:p>
    <w:p>
      <w:r>
        <w:t>REQ-1320: import { useEffect, useRef } from "react";</w:t>
        <w:br/>
        <w:t>import { t } from "ttag";</w:t>
        <w:br/>
        <w:br/>
        <w:t>import { getCurrentUser } from "metabase/admin/datamodel/selectors";</w:t>
        <w:br/>
        <w:t>import { useUpsellLink } from...</w:t>
      </w:r>
    </w:p>
    <w:p>
      <w:r>
        <w:t>REQ-1321: Metabot v3</w:t>
        <w:br/>
        <w:t># Sending requests to Metabot</w:t>
        <w:br/>
        <w:t>## Request format</w:t>
      </w:r>
    </w:p>
    <w:p>
      <w:r>
        <w:t>REQ-1322: import type { MetabotId, SuggestedMetabotPrompt } from "metabase-types/api";</w:t>
        <w:br/>
        <w:br/>
        <w:t>export const mockSuggestedPrompts: Record&lt;MetabotId, SuggestedMetabotPrompt[]&gt; =</w:t>
        <w:br/>
        <w:t xml:space="preserve">  {</w:t>
        <w:br/>
        <w:t xml:space="preserve">    "1": [</w:t>
        <w:br/>
        <w:t xml:space="preserve">      {</w:t>
        <w:br/>
        <w:t xml:space="preserve">        id: 1,</w:t>
        <w:br/>
        <w:t xml:space="preserve">  ...</w:t>
      </w:r>
    </w:p>
    <w:p>
      <w:r>
        <w:t>REQ-1323: import { useSelector } from "metabase/lib/redux";</w:t>
        <w:br/>
        <w:t>import { getLocation } from "metabase/selectors/routing";</w:t>
        <w:br/>
        <w:br/>
        <w:t>export function useMetabotIdPath() {</w:t>
        <w:br/>
        <w:t xml:space="preserve">  const location = useSelector(getLocation);</w:t>
        <w:br/>
        <w:t xml:space="preserve">  const...</w:t>
      </w:r>
    </w:p>
    <w:p>
      <w:r>
        <w:t>REQ-1324: import { type RefObject, useCallback, useEffect, useRef } from "react";</w:t>
        <w:br/>
        <w:br/>
        <w:t>function calculateFillerHeight(</w:t>
        <w:br/>
        <w:t xml:space="preserve">  scrollContainerEl: HTMLElement,</w:t>
        <w:br/>
        <w:t xml:space="preserve">  fillerEl: HTMLElement,</w:t>
        <w:br/>
        <w:t>): number {</w:t>
        <w:br/>
        <w:t xml:space="preserve">  const scrollContent =...</w:t>
      </w:r>
    </w:p>
    <w:p>
      <w:r>
        <w:t>REQ-1325: export * from "./MetabotIcon";</w:t>
      </w:r>
    </w:p>
    <w:p>
      <w:r>
        <w:t>REQ-1326: import { t } from "ttag";</w:t>
        <w:br/>
        <w:br/>
        <w:t>export const LONG_CONVO_MSG_LENGTH_THRESHOLD = 120000;</w:t>
        <w:br/>
        <w:br/>
        <w:t>// NOTE: this is not ideal, but will get fixed w/ BOT-189 allowing us to use fixed entity_ids</w:t>
        <w:br/>
        <w:t>export const...</w:t>
      </w:r>
    </w:p>
    <w:p>
      <w:r>
        <w:t>REQ-1327: import { isFulfilled } from "@reduxjs/toolkit";</w:t>
        <w:br/>
        <w:t>import { useCallback } from "react";</w:t>
        <w:br/>
        <w:br/>
        <w:t>import { useDispatch, useSelector } from "metabase/lib/redux";</w:t>
        <w:br/>
        <w:t>import { useMetabotContext } from...</w:t>
      </w:r>
    </w:p>
    <w:p>
      <w:r>
        <w:t>REQ-1328: import { t } from "ttag";</w:t>
        <w:br/>
        <w:br/>
        <w:t>import { addAgentErrorMessage, stopProcessing } from "../state";</w:t>
        <w:br/>
        <w:br/>
        <w:t>import type { ReactionHandler } from "./types";</w:t>
        <w:br/>
        <w:br/>
        <w:t>type UnknownReaction = { type: string } &amp; Record&lt;string,...</w:t>
      </w:r>
    </w:p>
    <w:p>
      <w:r>
        <w:t>REQ-1329: import type { MetabotReaction } from "metabase-types/api";</w:t>
        <w:br/>
        <w:br/>
        <w:t>import { showMessage } from "./messages";</w:t>
        <w:br/>
        <w:t>import { redirect } from "./metabot";</w:t>
        <w:br/>
        <w:t>import type { ReactionHandler } from "./types";</w:t>
        <w:br/>
        <w:br/>
        <w:t>export *...</w:t>
      </w:r>
    </w:p>
    <w:p>
      <w:r>
        <w:t>REQ-1330: import type { MetabotMessageReaction } from "metabase-types/api";</w:t>
        <w:br/>
        <w:br/>
        <w:t>import { addAgentMessage } from "../state";</w:t>
        <w:br/>
        <w:br/>
        <w:t>import type { ReactionHandler } from "./types";</w:t>
        <w:br/>
        <w:br/>
        <w:t>export const showMessage:...</w:t>
      </w:r>
    </w:p>
    <w:p>
      <w:r>
        <w:t>REQ-1331: import { push } from "react-router-redux";</w:t>
        <w:br/>
        <w:br/>
        <w:t>import type { MetabotRedirectReaction } from "metabase-types/api";</w:t>
        <w:br/>
        <w:br/>
        <w:t>import type { ReactionHandler } from "./types";</w:t>
        <w:br/>
        <w:br/>
        <w:t>export const redirect:...</w:t>
      </w:r>
    </w:p>
    <w:p>
      <w:r>
        <w:t>REQ-1332: import type { Dispatch, GetState } from "metabase-types/store";</w:t>
        <w:br/>
        <w:br/>
        <w:t>export type ReactionHandler&lt;Reaction&gt; = (</w:t>
        <w:br/>
        <w:t xml:space="preserve">  reaction: Reaction,</w:t>
        <w:br/>
        <w:t>) =&gt; (reduxApis: {</w:t>
        <w:br/>
        <w:t xml:space="preserve">  dispatch: Dispatch;</w:t>
        <w:br/>
        <w:t xml:space="preserve">  getState: GetState;</w:t>
        <w:br/>
        <w:t>}) =&gt;...</w:t>
      </w:r>
    </w:p>
    <w:p>
      <w:r>
        <w:t>REQ-1333: import { type UnknownAction, isRejected } from "@reduxjs/toolkit";</w:t>
        <w:br/>
        <w:t>import { push } from "react-router-redux";</w:t>
        <w:br/>
        <w:t>import { P, match } from "ts-pattern";</w:t>
        <w:br/>
        <w:br/>
        <w:t>import { createAsyncThunk } from...</w:t>
      </w:r>
    </w:p>
    <w:p>
      <w:r>
        <w:t>REQ-1334: export * from "./actions";</w:t>
        <w:br/>
        <w:t>export * from "./reducer";</w:t>
        <w:br/>
        <w:t>export * from "./selectors";</w:t>
        <w:br/>
        <w:t>export * from "./types";</w:t>
      </w:r>
    </w:p>
    <w:p>
      <w:r>
        <w:t>REQ-1335: import { type PayloadAction, createSlice } from "@reduxjs/toolkit";</w:t>
        <w:br/>
        <w:t>import _ from "underscore";</w:t>
        <w:br/>
        <w:br/>
        <w:t>import { logout } from "metabase/auth/actions";</w:t>
        <w:br/>
        <w:t>import { uuid } from "metabase/lib/uuid";</w:t>
        <w:br/>
        <w:t>import type...</w:t>
      </w:r>
    </w:p>
    <w:p>
      <w:r>
        <w:t>REQ-1336: import { createSelector } from "@reduxjs/toolkit";</w:t>
        <w:br/>
        <w:t>import _ from "underscore";</w:t>
        <w:br/>
        <w:br/>
        <w:t>import { getIsEmbedding } from "metabase/selectors/embed";</w:t>
        <w:br/>
        <w:br/>
        <w:t>import {</w:t>
        <w:br/>
        <w:t xml:space="preserve">  FIXED_METABOT_IDS,</w:t>
        <w:br/>
        <w:t xml:space="preserve"> ...</w:t>
      </w:r>
    </w:p>
    <w:p>
      <w:r>
        <w:t>REQ-1337: import { setupEnterprisePlugins } from "__support__/enterprise";</w:t>
        <w:br/>
        <w:t>import { createMockState } from "metabase-types/store/mocks";</w:t>
        <w:br/>
        <w:br/>
        <w:t>import {</w:t>
        <w:br/>
        <w:t xml:space="preserve">  type MetabotState,</w:t>
        <w:br/>
        <w:t xml:space="preserve">  getLastAgentMessagesByType,</w:t>
        <w:br/>
        <w:t xml:space="preserve"> ...</w:t>
      </w:r>
    </w:p>
    <w:p>
      <w:r>
        <w:t>REQ-1338: import type { EnterpriseSharedState } from "metabase-enterprise/shared/reducer";</w:t>
        <w:br/>
        <w:t>import type { EnterpriseState } from "metabase-enterprise/shared/types";</w:t>
        <w:br/>
        <w:br/>
        <w:t>import type { MetabotState } from...</w:t>
      </w:r>
    </w:p>
    <w:p>
      <w:r>
        <w:t>REQ-1339: import { nanoid } from "@reduxjs/toolkit";</w:t>
        <w:br/>
        <w:br/>
        <w:t>export const createMessageId = () =&gt; {</w:t>
        <w:br/>
        <w:t xml:space="preserve">  return `msg_${nanoid()}`;</w:t>
        <w:br/>
        <w:t>};</w:t>
      </w:r>
    </w:p>
    <w:p>
      <w:r>
        <w:t>REQ-1340: export * from "./ModelCacheControl";</w:t>
      </w:r>
    </w:p>
    <w:p>
      <w:r>
        <w:t>REQ-1341: import { PLUGIN_MODEL_PERSISTENCE } from "metabase/plugins";</w:t>
        <w:br/>
        <w:t>import { hasPremiumFeature } from "metabase-enterprise/settings";</w:t>
        <w:br/>
        <w:br/>
        <w:t>import { ModelCacheToggle } from "./components/ModelCacheControl";</w:t>
        <w:br/>
        <w:br/>
        <w:t>if...</w:t>
      </w:r>
    </w:p>
    <w:p>
      <w:r>
        <w:t>REQ-1342: export * from "./EntityModerationIcon";</w:t>
      </w:r>
    </w:p>
    <w:p>
      <w:r>
        <w:t>REQ-1343: export * from "./ModerationReviewBanner";</w:t>
      </w:r>
    </w:p>
    <w:p>
      <w:r>
        <w:t>REQ-1344: eslint-disable-next-line import/no-default-export -- deprecated usage</w:t>
      </w:r>
    </w:p>
    <w:p>
      <w:r>
        <w:t>REQ-1345: export * from "./ModerationStatusIcon";</w:t>
      </w:r>
    </w:p>
    <w:p>
      <w:r>
        <w:t>REQ-1346: eslint-disable-next-line import/no-default-export -- deprecated usage</w:t>
      </w:r>
    </w:p>
    <w:p>
      <w:r>
        <w:t>REQ-1347: import type { ColorName } from "metabase/lib/colors/types";</w:t>
        <w:br/>
        <w:t>import type { IconName } from "metabase/ui";</w:t>
        <w:br/>
        <w:br/>
        <w:t>export const MODERATION_STATUS = {</w:t>
        <w:br/>
        <w:t xml:space="preserve">  verified: "verified",</w:t>
        <w:br/>
        <w:t>};</w:t>
        <w:br/>
        <w:br/>
        <w:t>export const...</w:t>
      </w:r>
    </w:p>
    <w:p>
      <w:r>
        <w:t>REQ-1348: eslint-disable-next-line import/no-default-export -- deprecated usage</w:t>
      </w:r>
    </w:p>
    <w:p>
      <w:r>
        <w:t>REQ-1349: import { PLUGIN_MODERATION } from "metabase/plugins";</w:t>
        <w:br/>
        <w:t>import { hasPremiumFeature } from "metabase-enterprise/settings";</w:t>
        <w:br/>
        <w:br/>
        <w:t>import { EntityModerationIcon } from...</w:t>
      </w:r>
    </w:p>
    <w:p>
      <w:r>
        <w:t>REQ-1350: import { getUserIsAdmin } from "metabase/selectors/user";</w:t>
        <w:br/>
        <w:br/>
        <w:t>export const getIsModerator = (state, props) =&gt; {</w:t>
        <w:br/>
        <w:t xml:space="preserve">  return getUserIsAdmin(state, props);</w:t>
        <w:br/>
        <w:t>};</w:t>
      </w:r>
    </w:p>
    <w:p>
      <w:r>
        <w:t>REQ-1351: import { c, t } from "ttag";</w:t>
        <w:br/>
        <w:t>import _ from "underscore";</w:t>
        <w:br/>
        <w:br/>
        <w:t>import type { ColorName } from "metabase/lib/colors/types";</w:t>
        <w:br/>
        <w:t>import { ModerationReviewApi } from "metabase/services";</w:t>
        <w:br/>
        <w:t>import type { IconName }...</w:t>
      </w:r>
    </w:p>
    <w:p>
      <w:r>
        <w:t>REQ-1352: import { ModerationReviewApi } from "metabase/services";</w:t>
        <w:br/>
        <w:t>import type Question from "metabase-lib/v1/Question";</w:t>
        <w:br/>
        <w:t>import type { ModerationReview } from "metabase-types/api";</w:t>
        <w:br/>
        <w:t>import {</w:t>
        <w:br/>
        <w:t xml:space="preserve"> ...</w:t>
      </w:r>
    </w:p>
    <w:p>
      <w:r>
        <w:t>REQ-1353: import { t } from "ttag";</w:t>
        <w:br/>
        <w:br/>
        <w:t>import type Question from "metabase-lib/v1/Question";</w:t>
        <w:br/>
        <w:br/>
        <w:t>export const getVerifyQuestionTitle = (question: Question): string =&gt; {</w:t>
        <w:br/>
        <w:t xml:space="preserve">  const type = question.type();</w:t>
        <w:br/>
        <w:br/>
        <w:t xml:space="preserve">  if (type...</w:t>
      </w:r>
    </w:p>
    <w:p>
      <w:r>
        <w:t>REQ-1354: import "./whitelabel/overrides";</w:t>
      </w:r>
    </w:p>
    <w:p>
      <w:r>
        <w:t>REQ-1355: import { PLUGIN_IS_EE_BUILD } from "metabase/plugins";</w:t>
        <w:br/>
        <w:br/>
        <w:t>// SETTINGS OVERRIDES:</w:t>
        <w:br/>
        <w:t>PLUGIN_IS_EE_BUILD.isEEBuild = () =&gt; true;</w:t>
        <w:br/>
        <w:br/>
        <w:t>import "./shared";</w:t>
        <w:br/>
        <w:br/>
        <w:t>// PLUGINS:</w:t>
        <w:br/>
        <w:br/>
        <w:t>import "./tools";</w:t>
        <w:br/>
        <w:t>import...</w:t>
      </w:r>
    </w:p>
    <w:p>
      <w:r>
        <w:t>REQ-1356: import type { TypedUseSelectorHook } from "react-redux";</w:t>
        <w:br/>
        <w:t>import { createSelectorHook } from "react-redux";</w:t>
        <w:br/>
        <w:br/>
        <w:t>import { MetabaseReduxContext } from "metabase/lib/redux";</w:t>
        <w:br/>
        <w:br/>
        <w:t>// TODO: use the real type...</w:t>
      </w:r>
    </w:p>
    <w:p>
      <w:r>
        <w:t>REQ-1357: import "./resource_downloads_plugin";</w:t>
      </w:r>
    </w:p>
    <w:p>
      <w:r>
        <w:t>REQ-1358: import { P, match } from "ts-pattern";</w:t>
        <w:br/>
        <w:br/>
        <w:t>import { PLUGIN_RESOURCE_DOWNLOADS } from "metabase/plugins";</w:t>
        <w:br/>
        <w:t>import type { EmbedResourceDownloadOptions } from "metabase/public/lib/types";</w:t>
        <w:br/>
        <w:t>import {...</w:t>
      </w:r>
    </w:p>
    <w:p>
      <w:r>
        <w:t>REQ-1359: import { PLUGIN_RESOURCE_DOWNLOADS } from "metabase/plugins";</w:t>
        <w:br/>
        <w:br/>
        <w:t>import { downloadsEnabledTestData, setup } from "./setup";</w:t>
        <w:br/>
        <w:br/>
        <w:t>describe("[OSS] resource downloads plugin", () =&gt; {</w:t>
        <w:br/>
        <w:t xml:space="preserve">  beforeAll(() =&gt; {</w:t>
        <w:br/>
        <w:t xml:space="preserve">   ...</w:t>
      </w:r>
    </w:p>
    <w:p>
      <w:r>
        <w:t>REQ-1360: import { PLUGIN_RESOURCE_DOWNLOADS } from "metabase/plugins";</w:t>
        <w:br/>
        <w:br/>
        <w:t>import { downloadsEnabledTestData, setup } from "./setup";</w:t>
        <w:br/>
        <w:br/>
        <w:t>describe("[EE - no features] resource downloads plugin", () =&gt; {</w:t>
        <w:br/>
        <w:t xml:space="preserve"> ...</w:t>
      </w:r>
    </w:p>
    <w:p>
      <w:r>
        <w:t>REQ-1361: import { PLUGIN_RESOURCE_DOWNLOADS } from "metabase/plugins";</w:t>
        <w:br/>
        <w:t>import { createMockTokenFeatures } from "metabase-types/api/mocks";</w:t>
        <w:br/>
        <w:br/>
        <w:t>import { downloadsEnabledTestData, setup } from...</w:t>
      </w:r>
    </w:p>
    <w:p>
      <w:r>
        <w:t>REQ-1362: import { setupEnterprisePlugins } from "__support__/enterprise";</w:t>
        <w:br/>
        <w:t>import { mockSettings } from "__support__/settings";</w:t>
        <w:br/>
        <w:t>import type { EmbedResourceDownloadOptions } from...</w:t>
      </w:r>
    </w:p>
    <w:p>
      <w:r>
        <w:t>REQ-1363: import _ from "underscore";</w:t>
        <w:br/>
        <w:br/>
        <w:t>import {</w:t>
        <w:br/>
        <w:t xml:space="preserve">  LOAD_DATA_PERMISSIONS,</w:t>
        <w:br/>
        <w:t xml:space="preserve">  SAVE_DATA_PERMISSIONS,</w:t>
        <w:br/>
        <w:t xml:space="preserve">  UPDATE_DATA_PERMISSION,</w:t>
        <w:br/>
        <w:t xml:space="preserve">  updateDataPermission,</w:t>
        <w:br/>
        <w:t>} from "metabase/admin/permissions/permissions";</w:t>
        <w:br/>
        <w:t>import {</w:t>
        <w:br/>
        <w:t xml:space="preserve"> ...</w:t>
      </w:r>
    </w:p>
    <w:p>
      <w:r>
        <w:t>REQ-1364: export * from "./DataAttributeMappingEditor";</w:t>
        <w:br/>
        <w:t>export * from "./AttributeOptionsEmptyState";</w:t>
      </w:r>
    </w:p>
    <w:p>
      <w:r>
        <w:t>REQ-1365: eslint-disable-next-line import/no-default-export -- deprecated usage</w:t>
      </w:r>
    </w:p>
    <w:p>
      <w:r>
        <w:t>REQ-1366: export * from "./LoginAttributesWidget";</w:t>
      </w:r>
    </w:p>
    <w:p>
      <w:r>
        <w:t>REQ-1367: import { t } from "ttag";</w:t>
        <w:br/>
        <w:br/>
        <w:t>import {</w:t>
        <w:br/>
        <w:t xml:space="preserve">  DataPermissionValue,</w:t>
        <w:br/>
        <w:t xml:space="preserve">  type EntityId,</w:t>
        <w:br/>
        <w:t>} from "metabase/admin/permissions/types";</w:t>
        <w:br/>
        <w:t>import { hasPermissionValueInGraph } from...</w:t>
      </w:r>
    </w:p>
    <w:p>
      <w:r>
        <w:t>REQ-1368: import { push } from "react-router-redux";</w:t>
        <w:br/>
        <w:t>import { t } from "ttag";</w:t>
        <w:br/>
        <w:t>import _ from "underscore";</w:t>
        <w:br/>
        <w:br/>
        <w:t>import { DataPermissionValue } from "metabase/admin/permissions/types";</w:t>
        <w:br/>
        <w:t>import {</w:t>
        <w:br/>
        <w:t xml:space="preserve"> ...</w:t>
      </w:r>
    </w:p>
    <w:p>
      <w:r>
        <w:t>REQ-1369: import { createSelector } from "@reduxjs/toolkit";</w:t>
        <w:br/>
        <w:br/>
        <w:t>import type { GroupTableAccessPolicyParams, SandboxesState } from "./types";</w:t>
        <w:br/>
        <w:t>import { getPolicyKeyFromParams } from "./utils";</w:t>
        <w:br/>
        <w:br/>
        <w:t>export const...</w:t>
      </w:r>
    </w:p>
    <w:p>
      <w:r>
        <w:t>REQ-1370: import type { EnterpriseSharedState } from "metabase-enterprise/shared/reducer";</w:t>
        <w:br/>
        <w:t>import type { EnterpriseState } from "metabase-enterprise/shared/types";</w:t>
        <w:br/>
        <w:t>import type {</w:t>
        <w:br/>
        <w:t xml:space="preserve">  DimensionRef,</w:t>
        <w:br/>
        <w:t xml:space="preserve"> ...</w:t>
      </w:r>
    </w:p>
    <w:p>
      <w:r>
        <w:t>REQ-1371: *</w:t>
      </w:r>
    </w:p>
    <w:p>
      <w:r>
        <w:t>REQ-1372: import { PLUGIN_IS_EE_BUILD } from "metabase/plugins";</w:t>
        <w:br/>
        <w:br/>
        <w:t>// SETTINGS OVERRIDES:</w:t>
        <w:br/>
        <w:t>PLUGIN_IS_EE_BUILD.isEEBuild = () =&gt; true;</w:t>
        <w:br/>
        <w:br/>
        <w:t>import "./shared";</w:t>
        <w:br/>
        <w:br/>
        <w:t>// SDK PLUGINS:</w:t>
        <w:br/>
        <w:br/>
        <w:t>import "./embedding";</w:t>
        <w:br/>
        <w:t>import...</w:t>
      </w:r>
    </w:p>
    <w:p>
      <w:r>
        <w:t>REQ-1373: import { DELETE, GET } from "metabase/lib/api";</w:t>
        <w:br/>
        <w:br/>
        <w:t>export const AuditApi = {</w:t>
        <w:br/>
        <w:t xml:space="preserve">  unsubscribe_user: DELETE("/api/ee/audit-app/user/:id/subscriptions"),</w:t>
        <w:br/>
        <w:t>};</w:t>
        <w:br/>
        <w:br/>
        <w:t>export const ImpersonationApi = {</w:t>
        <w:br/>
        <w:t xml:space="preserve">  get:...</w:t>
      </w:r>
    </w:p>
    <w:p>
      <w:r>
        <w:t>REQ-1374: import { useCallback, useEffect, useState } from "react";</w:t>
        <w:br/>
        <w:t>import { t } from "ttag";</w:t>
        <w:br/>
        <w:br/>
        <w:t>import { reload } from "metabase/lib/dom";</w:t>
        <w:br/>
        <w:t>import { SettingsApi, StoreApi } from "metabase/services";</w:t>
        <w:br/>
        <w:t>import type...</w:t>
      </w:r>
    </w:p>
    <w:p>
      <w:r>
        <w:t>REQ-1375: import { isTest } from "metabase/env";</w:t>
        <w:br/>
        <w:t>import MetabaseSettings from "metabase/lib/settings";</w:t>
        <w:br/>
        <w:t>import type { TokenFeature } from "metabase-types/api";</w:t>
        <w:br/>
        <w:br/>
        <w:t>export function hasPremiumFeature(feature:...</w:t>
      </w:r>
    </w:p>
    <w:p>
      <w:r>
        <w:t>REQ-1376: import noResultsSource from "assets/img/no_results.svg";</w:t>
        <w:br/>
        <w:t>import type { IllustrationValue } from "metabase/plugins";</w:t>
        <w:br/>
        <w:t>import { getSetting, getSettings } from "metabase/selectors/settings";</w:t>
        <w:br/>
        <w:t>import type...</w:t>
      </w:r>
    </w:p>
    <w:p>
      <w:r>
        <w:t>REQ-1377: import {</w:t>
        <w:br/>
        <w:t xml:space="preserve">  createMockSettingsState,</w:t>
        <w:br/>
        <w:t xml:space="preserve">  createMockState,</w:t>
        <w:br/>
        <w:t>} from "metabase-types/store/mocks";</w:t>
        <w:br/>
        <w:br/>
        <w:t>import { getIsWhiteLabeling, getLoadingMessage, getLogoUrl } from "./selectors";</w:t>
        <w:br/>
        <w:br/>
        <w:t>describe("getLogoUrl",...</w:t>
      </w:r>
    </w:p>
    <w:p>
      <w:r>
        <w:t>REQ-1378: import type { EnterpriseSettings } from "metabase-types/api";</w:t>
        <w:br/>
        <w:t>import type { SettingsState, State } from "metabase-types/store";</w:t>
        <w:br/>
        <w:br/>
        <w:t>export interface EnterpriseState extends State {</w:t>
        <w:br/>
        <w:t xml:space="preserve">  settings:...</w:t>
      </w:r>
    </w:p>
    <w:p>
      <w:r>
        <w:t>REQ-1379: import { PLUGIN_REDUCERS } from "metabase/plugins";</w:t>
        <w:br/>
        <w:br/>
        <w:t>import { shared } from "./reducer";</w:t>
        <w:br/>
        <w:br/>
        <w:t>PLUGIN_REDUCERS.shared = shared.reducer;</w:t>
      </w:r>
    </w:p>
    <w:p>
      <w:r>
        <w:t>REQ-1380: import { createSlice } from "@reduxjs/toolkit";</w:t>
        <w:br/>
        <w:br/>
        <w:t>import { createAsyncThunk } from "metabase/lib/redux";</w:t>
        <w:br/>
        <w:t>import { GTAPApi } from "metabase/services";</w:t>
        <w:br/>
        <w:t>import type { UserAttributeKey } from...</w:t>
      </w:r>
    </w:p>
    <w:p>
      <w:r>
        <w:t>REQ-1381: import type { EnterpriseState } from "./types";</w:t>
        <w:br/>
        <w:br/>
        <w:t>export const getUserAttributes = (state: EnterpriseState) =&gt; {</w:t>
        <w:br/>
        <w:t xml:space="preserve">  return state.plugins.shared.attributes;</w:t>
        <w:br/>
        <w:t>};</w:t>
      </w:r>
    </w:p>
    <w:p>
      <w:r>
        <w:t>REQ-1382: import type { State } from "metabase-types/store";</w:t>
        <w:br/>
        <w:br/>
        <w:t>import type { EnterpriseSharedState } from "./reducer";</w:t>
        <w:br/>
        <w:br/>
        <w:t>export interface EnterpriseState extends State {</w:t>
        <w:br/>
        <w:t xml:space="preserve">  plugins: {</w:t>
        <w:br/>
        <w:t xml:space="preserve">    shared:...</w:t>
      </w:r>
    </w:p>
    <w:p>
      <w:r>
        <w:t>REQ-1383: import { hasInlineParameters } from "metabase/dashboard/utils";</w:t>
        <w:br/>
        <w:t>import type { UiParameter } from "metabase-lib/v1/parameters/types";</w:t>
        <w:br/>
        <w:t>import type { Dashboard, DashboardCard } from...</w:t>
      </w:r>
    </w:p>
    <w:p>
      <w:r>
        <w:t>REQ-1384: import { PLUGIN_DASHBOARD_SUBSCRIPTION_PARAMETERS_SECTION_OVERRIDE } from "metabase/plugins";</w:t>
        <w:br/>
        <w:t>import { hasPremiumFeature } from "metabase-enterprise/settings";</w:t>
        <w:br/>
        <w:t>import { MutableParametersSection }...</w:t>
      </w:r>
    </w:p>
    <w:p>
      <w:r>
        <w:t>REQ-1385: export { CloudSMTPConnectionCard } from "./CloudSMTPConnectionCard";</w:t>
        <w:br/>
        <w:t>export { SMTPOverrideConnectionForm } from "./SMTPOverrideConnectionForm";</w:t>
      </w:r>
    </w:p>
    <w:p>
      <w:r>
        <w:t>REQ-1386: import { PLUGIN_SMTP_OVERRIDE } from "metabase/plugins";</w:t>
        <w:br/>
        <w:t>import { hasPremiumFeature } from "metabase-enterprise/settings";</w:t>
        <w:br/>
        <w:br/>
        <w:t>import {</w:t>
        <w:br/>
        <w:t xml:space="preserve">  CloudSMTPConnectionCard,</w:t>
        <w:br/>
        <w:t xml:space="preserve">  SMTPOverrideConnectionForm,</w:t>
        <w:br/>
        <w:t>} from...</w:t>
      </w:r>
    </w:p>
    <w:p>
      <w:r>
        <w:t>REQ-1387: import { t } from "ttag";</w:t>
        <w:br/>
        <w:br/>
        <w:t>import CollectionPermissionsModal from "metabase/admin/permissions/components/CollectionPermissionsModal/CollectionPermissionsModal";</w:t>
        <w:br/>
        <w:t>import { canonicalCollectionId } from...</w:t>
      </w:r>
    </w:p>
    <w:p>
      <w:r>
        <w:t>REQ-1388: import { applyWhitelabelOverride } from "./whitelabel/static-viz-overrides";</w:t>
        <w:br/>
        <w:br/>
        <w:t>export default function apply() {</w:t>
        <w:br/>
        <w:t xml:space="preserve">  applyWhitelabelOverride();</w:t>
        <w:br/>
        <w:t>}</w:t>
      </w:r>
    </w:p>
    <w:p>
      <w:r>
        <w:t>REQ-1389: import { PLUGIN_ADMIN_TOOLS } from "metabase/plugins";</w:t>
        <w:br/>
        <w:t>import { hasPremiumFeature } from "metabase-enterprise/settings";</w:t>
        <w:br/>
        <w:br/>
        <w:t>import ErrorOverview from "./ErrorOverview";</w:t>
        <w:br/>
        <w:br/>
        <w:t>if...</w:t>
      </w:r>
    </w:p>
    <w:p>
      <w:r>
        <w:t>REQ-1390: import { push } from "react-router-redux";</w:t>
        <w:br/>
        <w:t>import { t } from "ttag";</w:t>
        <w:br/>
        <w:br/>
        <w:t>const CARD_ID_ROW_IDX = 0;</w:t>
        <w:br/>
        <w:br/>
        <w:t>const ErrorDrill = ({ clicked }) =&gt; {</w:t>
        <w:br/>
        <w:t xml:space="preserve">  if (!clicked) {</w:t>
        <w:br/>
        <w:t xml:space="preserve">    return [];</w:t>
        <w:br/>
        <w:t xml:space="preserve">  }</w:t>
        <w:br/>
        <w:br/>
        <w:t xml:space="preserve">  const cardId =...</w:t>
      </w:r>
    </w:p>
    <w:p>
      <w:r>
        <w:t>REQ-1391: import { PLUGIN_UPLOAD_MANAGEMENT } from "metabase/plugins";</w:t>
        <w:br/>
        <w:t>import { hasPremiumFeature } from "metabase-enterprise/settings";</w:t>
        <w:br/>
        <w:br/>
        <w:t>import {</w:t>
        <w:br/>
        <w:t xml:space="preserve">  FileUploadErrorModal,</w:t>
        <w:br/>
        <w:t xml:space="preserve">  GdriveAddDataPanel,</w:t>
        <w:br/>
        <w:t xml:space="preserve"> ...</w:t>
      </w:r>
    </w:p>
    <w:p>
      <w:r>
        <w:t>REQ-1392: import dayjs from "dayjs";</w:t>
        <w:br/>
        <w:t>import relativeTime from "dayjs/plugin/relativeTime";</w:t>
        <w:br/>
        <w:t>import updateLocale from "dayjs/plugin/updateLocale";</w:t>
        <w:br/>
        <w:t>dayjs.extend(updateLocale);</w:t>
        <w:br/>
        <w:t>dayjs.extend(relativeTime);</w:t>
        <w:br/>
        <w:br/>
        <w:t>export...</w:t>
      </w:r>
    </w:p>
    <w:p>
      <w:r>
        <w:t>REQ-1393: import type { DatabaseId } from "metabase-types/api";</w:t>
        <w:br/>
        <w:br/>
        <w:t>export * as Urls from "metabase/lib/urls";</w:t>
        <w:br/>
        <w:br/>
        <w:t>export function viewDestinationDatabases(databaseId: DatabaseId) {</w:t>
        <w:br/>
        <w:t xml:space="preserve">  return...</w:t>
      </w:r>
    </w:p>
    <w:p>
      <w:r>
        <w:t>REQ-1394: import { PLUGIN_AUTH_PROVIDERS } from "metabase/plugins";</w:t>
        <w:br/>
        <w:t>import { hasPremiumFeature } from "metabase-enterprise/settings";</w:t>
        <w:br/>
        <w:br/>
        <w:t>import { UserProvisioning } from "./components/UserProvisioning";</w:t>
        <w:br/>
        <w:br/>
        <w:t>if...</w:t>
      </w:r>
    </w:p>
    <w:p>
      <w:r>
        <w:t>REQ-1395: export interface MaskedScimApiKey {</w:t>
        <w:br/>
        <w:t xml:space="preserve">  id: number;</w:t>
        <w:br/>
        <w:t xml:space="preserve">  scope: "scim";</w:t>
        <w:br/>
        <w:t xml:space="preserve">  key: string;</w:t>
        <w:br/>
        <w:t xml:space="preserve">  key_prefix: string;</w:t>
        <w:br/>
        <w:t xml:space="preserve">  masked_key: string;</w:t>
        <w:br/>
        <w:t xml:space="preserve">  name: string;</w:t>
        <w:br/>
        <w:t xml:space="preserve">  user_id: null;</w:t>
        <w:br/>
        <w:t xml:space="preserve">  created_at: string;</w:t>
        <w:br/>
        <w:t xml:space="preserve">  creator_id:...</w:t>
      </w:r>
    </w:p>
    <w:p>
      <w:r>
        <w:t>REQ-1396: eslint-disable-next-line import/no-default-export -- deprecated usage</w:t>
      </w:r>
    </w:p>
    <w:p>
      <w:r>
        <w:t>REQ-1397: export interface ColorOption {</w:t>
        <w:br/>
        <w:t xml:space="preserve">  name: string;</w:t>
        <w:br/>
        <w:t xml:space="preserve">  description: string;</w:t>
        <w:br/>
        <w:t>}</w:t>
      </w:r>
    </w:p>
    <w:p>
      <w:r>
        <w:t>REQ-1398: import { t } from "ttag";</w:t>
        <w:br/>
        <w:br/>
        <w:t>import type { ColorOption } from "./types";</w:t>
        <w:br/>
        <w:br/>
        <w:t>export const getBrandColorOptions = (): ColorOption[] =&gt; [</w:t>
        <w:br/>
        <w:t xml:space="preserve">  {</w:t>
        <w:br/>
        <w:t xml:space="preserve">    name: "brand",</w:t>
        <w:br/>
        <w:t xml:space="preserve">    description: t`The main color used...</w:t>
      </w:r>
    </w:p>
    <w:p>
      <w:r>
        <w:t>REQ-1399: eslint-disable-next-line import/no-default-export -- deprecated usage</w:t>
      </w:r>
    </w:p>
    <w:p>
      <w:r>
        <w:t>REQ-1400: import _ from "underscore";</w:t>
        <w:br/>
        <w:br/>
        <w:t>import { color } from "metabase/lib/colors";</w:t>
        <w:br/>
        <w:br/>
        <w:t>export const getAccentColorGroups = (palette: Record&lt;string, string&gt;) =&gt; {</w:t>
        <w:br/>
        <w:t xml:space="preserve">  const groups = [</w:t>
        <w:br/>
        <w:t xml:space="preserve">    _.times(8, (i) =&gt;...</w:t>
      </w:r>
    </w:p>
    <w:p>
      <w:r>
        <w:t>REQ-1401: eslint-disable-next-line import/no-default-export -- deprecated usage</w:t>
      </w:r>
    </w:p>
    <w:p>
      <w:r>
        <w:t>REQ-1402: eslint-disable-next-line import/no-default-export -- deprecated usage</w:t>
      </w:r>
    </w:p>
    <w:p>
      <w:r>
        <w:t>REQ-1403: import Color from "color";</w:t>
        <w:br/>
        <w:t>import _ from "underscore";</w:t>
        <w:br/>
        <w:br/>
        <w:t>export const getChartColorGroups = (): string[][] =&gt; {</w:t>
        <w:br/>
        <w:t xml:space="preserve">  return _.times(8, (i) =&gt; [</w:t>
        <w:br/>
        <w:t xml:space="preserve">    `accent${i}`,</w:t>
        <w:br/>
        <w:t xml:space="preserve">    `accent${i}-light`,</w:t>
        <w:br/>
        <w:t xml:space="preserve">   ...</w:t>
      </w:r>
    </w:p>
    <w:p>
      <w:r>
        <w:t>REQ-1404: import Color from "color";</w:t>
        <w:br/>
        <w:br/>
        <w:t>import { getAutoChartColors, getDefaultChartColors } from "./utils";</w:t>
        <w:br/>
        <w:br/>
        <w:t>describe("getDefaultChartColors", () =&gt; {</w:t>
        <w:br/>
        <w:t xml:space="preserve">  const groups = [["accent1"], ["accent2"], ["accent3"]];</w:t>
        <w:br/>
        <w:br/>
        <w:t>...</w:t>
      </w:r>
    </w:p>
    <w:p>
      <w:r>
        <w:t>REQ-1405: export { ColorSettings } from "./ColorSettings";</w:t>
      </w:r>
    </w:p>
    <w:p>
      <w:r>
        <w:t>REQ-1406: export * from "./ColorSettingsWidget";</w:t>
      </w:r>
    </w:p>
    <w:p>
      <w:r>
        <w:t>REQ-1407: export * from "./FontWidget";</w:t>
      </w:r>
    </w:p>
    <w:p>
      <w:r>
        <w:t>REQ-1408: import type { FontFile, Settings } from "metabase-types/api";</w:t>
        <w:br/>
        <w:br/>
        <w:t>export interface FontSetting {</w:t>
        <w:br/>
        <w:t xml:space="preserve">  value: string | null;</w:t>
        <w:br/>
        <w:t xml:space="preserve">  default: string;</w:t>
        <w:br/>
        <w:t>}</w:t>
        <w:br/>
        <w:br/>
        <w:t>export type FontSettingKeys = "application-font" |...</w:t>
      </w:r>
    </w:p>
    <w:p>
      <w:r>
        <w:t>REQ-1409: import { useMemo } from "react";</w:t>
        <w:br/>
        <w:t>import { t } from "ttag";</w:t>
        <w:br/>
        <w:t>import _ from "underscore";</w:t>
        <w:br/>
        <w:br/>
        <w:t>import { useAdminSetting } from "metabase/api/utils";</w:t>
        <w:br/>
        <w:t>import type { FontFile, FontFormat } from...</w:t>
      </w:r>
    </w:p>
    <w:p>
      <w:r>
        <w:t>REQ-1410: export { HelpLinkSettings } from "./HelpLinkSettings";</w:t>
      </w:r>
    </w:p>
    <w:p>
      <w:r>
        <w:t>REQ-1411: export { IllustrationWidget } from "./IllustrationWidget";</w:t>
      </w:r>
    </w:p>
    <w:p>
      <w:r>
        <w:t>REQ-1412: export { ImageToggle } from "./ImageToggle";</w:t>
      </w:r>
    </w:p>
    <w:p>
      <w:r>
        <w:t>REQ-1413: interface GetRelativeLandingPageUrlResult {</w:t>
        <w:br/>
        <w:t xml:space="preserve">  isSameOrigin: boolean;</w:t>
        <w:br/>
        <w:t xml:space="preserve">  relativeUrl: string;</w:t>
        <w:br/>
        <w:t>}</w:t>
        <w:br/>
        <w:br/>
        <w:t>export const getRelativeLandingPageUrl = (</w:t>
        <w:br/>
        <w:t xml:space="preserve">  value: string,</w:t>
        <w:br/>
        <w:t>): GetRelativeLandingPageUrlResult =&gt; {</w:t>
        <w:br/>
        <w:t xml:space="preserve"> ...</w:t>
      </w:r>
    </w:p>
    <w:p>
      <w:r>
        <w:t>REQ-1414: import { getRelativeLandingPageUrl } from "./utils";</w:t>
        <w:br/>
        <w:br/>
        <w:t>describe("utils", () =&gt; {</w:t>
        <w:br/>
        <w:t xml:space="preserve">  describe("getRelativeLandingPageUrl", () =&gt; {</w:t>
        <w:br/>
        <w:t xml:space="preserve">    it("should return relative url for valid inputs", () =&gt; {</w:t>
        <w:br/>
        <w:t xml:space="preserve">      [</w:t>
        <w:br/>
        <w:t xml:space="preserve"> ...</w:t>
      </w:r>
    </w:p>
    <w:p>
      <w:r>
        <w:t>REQ-1415: export { MetabotToggleWidget } from "./MetabotToggleWidget";</w:t>
      </w:r>
    </w:p>
    <w:p>
      <w:r>
        <w:t>REQ-1416: import MetabaseSettings from "metabase/lib/settings";</w:t>
        <w:br/>
        <w:t>import {</w:t>
        <w:br/>
        <w:t xml:space="preserve">  PLUGIN_APP_INIT_FUNCTIONS,</w:t>
        <w:br/>
        <w:t xml:space="preserve">  PLUGIN_LANDING_PAGE,</w:t>
        <w:br/>
        <w:t xml:space="preserve">  PLUGIN_LOGO_ICON_COMPONENTS,</w:t>
        <w:br/>
        <w:t xml:space="preserve">  PLUGIN_SELECTORS,</w:t>
        <w:br/>
        <w:t xml:space="preserve">  PLUGIN_WHITELABEL,</w:t>
        <w:br/>
        <w:t>} from...</w:t>
      </w:r>
    </w:p>
    <w:p>
      <w:r>
        <w:t>REQ-1417: import { t } from "ttag";</w:t>
        <w:br/>
        <w:br/>
        <w:t>export const LOADING_MESSAGE_BY_SETTING = {</w:t>
        <w:br/>
        <w:t xml:space="preserve">  "doing-science": {</w:t>
        <w:br/>
        <w:t xml:space="preserve">    // eslint-disable-next-line ttag/no-module-declaration -- see metabase#55045</w:t>
        <w:br/>
        <w:t xml:space="preserve">    name: t`Doing...</w:t>
      </w:r>
    </w:p>
    <w:p>
      <w:r>
        <w:t>REQ-1418: import { colors } from "metabase/lib/colors/colors";</w:t>
        <w:br/>
        <w:t>import MetabaseSettings from "metabase/lib/settings";</w:t>
        <w:br/>
        <w:br/>
        <w:t>export function updateColors() {</w:t>
        <w:br/>
        <w:t xml:space="preserve">  const scheme =...</w:t>
      </w:r>
    </w:p>
    <w:p>
      <w:r>
        <w:t>REQ-1419: import { hasPremiumFeature } from "metabase-enterprise/settings";</w:t>
        <w:br/>
        <w:t>import { updateColors } from "metabase-enterprise/whitelabel/lib/whitelabel";</w:t>
        <w:br/>
        <w:br/>
        <w:t>if (hasPremiumFeature("whitelabel")) {</w:t>
        <w:br/>
        <w:t xml:space="preserve"> ...</w:t>
      </w:r>
    </w:p>
    <w:p>
      <w:r>
        <w:t>REQ-1420: import { hasPremiumFeature } from "metabase-enterprise/settings";</w:t>
        <w:br/>
        <w:t>import { updateColors } from "metabase-enterprise/whitelabel/lib/whitelabel";</w:t>
        <w:br/>
        <w:br/>
        <w:t>export function applyWhitelabelOverride() {</w:t>
        <w:br/>
        <w:t xml:space="preserve">  if...</w:t>
      </w:r>
    </w:p>
    <w:p>
      <w:r>
        <w:t>REQ-1421: Working in /frontend</w:t>
        <w:br/>
        <w:t># Structure</w:t>
      </w:r>
    </w:p>
    <w:p>
      <w:r>
        <w:t>REQ-1422: *</w:t>
      </w:r>
    </w:p>
    <w:p>
      <w:r>
        <w:t>REQ-1423: *</w:t>
      </w:r>
    </w:p>
    <w:p>
      <w:r>
        <w:t>REQ-1424: eslint-disable import/no-commonjs</w:t>
        <w:br/>
        <w:t>eslint-env node</w:t>
      </w:r>
    </w:p>
    <w:p>
      <w:r>
        <w:t>REQ-1425: *</w:t>
      </w:r>
    </w:p>
    <w:p>
      <w:r>
        <w:t>REQ-1426: ------------------------------------------------------------------------------</w:t>
        <w:br/>
        <w:t>Rule Definition</w:t>
        <w:br/>
        <w:t>------------------------------------------------------------------------------</w:t>
        <w:br/>
        <w:t>eslint-disable-next-line...</w:t>
      </w:r>
    </w:p>
    <w:p>
      <w:r>
        <w:t>REQ-1427: ------------------------------------------------------------------------------</w:t>
        <w:br/>
        <w:t>Rule Definition</w:t>
        <w:br/>
        <w:t>------------------------------------------------------------------------------</w:t>
        <w:br/>
        <w:br/>
        <w:t>The following cases are...</w:t>
      </w:r>
    </w:p>
    <w:p>
      <w:r>
        <w:t>REQ-1428: *</w:t>
      </w:r>
    </w:p>
    <w:p>
      <w:r>
        <w:t>REQ-1429: eslint-disable-next-line import/no-commonjs</w:t>
      </w:r>
    </w:p>
    <w:p>
      <w:r>
        <w:t>REQ-1430: ------------------------------------------------------------------------------</w:t>
        <w:br/>
        <w:t>Rule Definition</w:t>
        <w:br/>
        <w:t>------------------------------------------------------------------------------</w:t>
      </w:r>
    </w:p>
    <w:p>
      <w:r>
        <w:t>REQ-1431: import { RuleTester } from "eslint";</w:t>
        <w:br/>
        <w:br/>
        <w:t>import noLiteralMetabaseString from "../eslint-rules/no-literal-metabase-strings";</w:t>
        <w:br/>
        <w:br/>
        <w:t>const ruleTester = new RuleTester({</w:t>
        <w:br/>
        <w:t xml:space="preserve">  parserOptions: {</w:t>
        <w:br/>
        <w:t xml:space="preserve">    ecmaVersion:...</w:t>
      </w:r>
    </w:p>
    <w:p>
      <w:r>
        <w:t>REQ-1432: import { RuleTester } from "eslint";</w:t>
        <w:br/>
        <w:br/>
        <w:t>import noLocaleWithIntlFunctions from "../eslint-rules/no-locale-with-intl-functions";</w:t>
        <w:br/>
        <w:br/>
        <w:t>const ruleTester = new RuleTester({</w:t>
        <w:br/>
        <w:t xml:space="preserve">  parserOptions: {</w:t>
        <w:br/>
        <w:t xml:space="preserve">    ecmaVersion:...</w:t>
      </w:r>
    </w:p>
    <w:p>
      <w:r>
        <w:t>REQ-1433: import { RuleTester } from "eslint";</w:t>
        <w:br/>
        <w:br/>
        <w:t>import noUnconditionalMetabaseLinksRender from "../eslint-rules/no-unconditional-metabase-links-render";</w:t>
        <w:br/>
        <w:br/>
        <w:t>const ruleTester = new RuleTester({</w:t>
        <w:br/>
        <w:t xml:space="preserve">  parserOptions: {</w:t>
        <w:br/>
        <w:t>...</w:t>
      </w:r>
    </w:p>
    <w:p>
      <w:r>
        <w:t>REQ-1434: import { RuleTester } from "eslint";</w:t>
        <w:br/>
        <w:br/>
        <w:t>import rule from "../eslint-rules/no-unordered-test-helpers";</w:t>
        <w:br/>
        <w:br/>
        <w:t>const ruleTester = new RuleTester({ parserOptions: { ecmaVersion: 2015 } });</w:t>
        <w:br/>
        <w:br/>
        <w:t>const orderError =...</w:t>
      </w:r>
    </w:p>
    <w:p>
      <w:r>
        <w:t>REQ-1435: import { RuleTester } from "eslint";</w:t>
        <w:br/>
        <w:br/>
        <w:t>import rule from "../eslint-rules/no-unsafe-element-filtering";</w:t>
        <w:br/>
        <w:br/>
        <w:t>const ruleTester = new RuleTester({ parserOptions: { ecmaVersion: 2015 } });</w:t>
        <w:br/>
        <w:br/>
        <w:t>const unsafeError...</w:t>
      </w:r>
    </w:p>
    <w:p>
      <w:r>
        <w:t>REQ-1436: import { RuleTester } from "eslint";</w:t>
        <w:br/>
        <w:br/>
        <w:t>import rule from "../eslint-rules/no-unscoped-text-selectors";</w:t>
        <w:br/>
        <w:br/>
        <w:t>const ruleTester = new RuleTester({ parserOptions: { ecmaVersion: 2015 } });</w:t>
        <w:br/>
        <w:br/>
        <w:t>const scopeError =...</w:t>
      </w:r>
    </w:p>
    <w:p>
      <w:r>
        <w:t>REQ-1437: !/usr/bin/env node</w:t>
        <w:br/>
        <w:t>eslint-disable import/no-commonjs, no-undef, no-console</w:t>
      </w:r>
    </w:p>
    <w:p>
      <w:r>
        <w:t>REQ-1438: {</w:t>
        <w:br/>
        <w:t xml:space="preserve">  "rules": {</w:t>
        <w:br/>
        <w:t xml:space="preserve">    // Note: adding this rule to a eslint config file in a subfolder will remove</w:t>
        <w:br/>
        <w:t xml:space="preserve">    // *not* carry over the restricted imports from parent folders, you will</w:t>
        <w:br/>
        <w:t xml:space="preserve">    // need to copy them...</w:t>
      </w:r>
    </w:p>
    <w:p>
      <w:r>
        <w:t>REQ-1439: export { AccountHeader } from "./AccountHeader";</w:t>
      </w:r>
    </w:p>
    <w:p>
      <w:r>
        <w:t>REQ-1440: import { render, screen } from "__support__/ui";</w:t>
        <w:br/>
        <w:br/>
        <w:t>import AccountLayout from "./AccountLayout";</w:t>
        <w:br/>
        <w:br/>
        <w:t>const getUser = () =&gt; ({</w:t>
        <w:br/>
        <w:t xml:space="preserve">  id: 1,</w:t>
        <w:br/>
        <w:t xml:space="preserve">  first_name: "John",</w:t>
        <w:br/>
        <w:t xml:space="preserve">  last_name: "Doe",</w:t>
        <w:br/>
        <w:t xml:space="preserve">  email:...</w:t>
      </w:r>
    </w:p>
    <w:p>
      <w:r>
        <w:t>REQ-1441: eslint-disable-next-line import/no-default-export -- deprecated usage</w:t>
      </w:r>
    </w:p>
    <w:p>
      <w:r>
        <w:t>REQ-1442: eslint-disable-next-line import/no-default-export -- deprecated usage</w:t>
      </w:r>
    </w:p>
    <w:p>
      <w:r>
        <w:t>REQ-1443: eslint-disable-next-line import/no-default-export -- deprecated usage</w:t>
      </w:r>
    </w:p>
    <w:p>
      <w:r>
        <w:t>REQ-1444: eslint-disable-next-line import/no-default-export -- deprecated usage</w:t>
      </w:r>
    </w:p>
    <w:p>
      <w:r>
        <w:t>REQ-1445: import { push } from "react-router-redux";</w:t>
        <w:br/>
        <w:br/>
        <w:t>const PREFIX = `/account/notifications`;</w:t>
        <w:br/>
        <w:br/>
        <w:t>const TYPE_MAP = {</w:t>
        <w:br/>
        <w:t xml:space="preserve">  "question-notification": "alert",</w:t>
        <w:br/>
        <w:t xml:space="preserve">  pulse: "pulse",</w:t>
        <w:br/>
        <w:t>};</w:t>
        <w:br/>
        <w:br/>
        <w:t>export const navigateToUnsubscribe =...</w:t>
      </w:r>
    </w:p>
    <w:p>
      <w:r>
        <w:t>REQ-1446: import { render, screen, waitFor } from "__support__/ui";</w:t>
        <w:br/>
        <w:br/>
        <w:t>import ArchiveModal from "./ArchiveModal";</w:t>
        <w:br/>
        <w:br/>
        <w:t>const getAlert = ({ creator = getUser(), channels = [getChannel()] } = {}) =&gt; ({</w:t>
        <w:br/>
        <w:t xml:space="preserve">  creator,</w:t>
        <w:br/>
        <w:t xml:space="preserve"> ...</w:t>
      </w:r>
    </w:p>
    <w:p>
      <w:r>
        <w:t>REQ-1447: eslint-disable-next-line import/no-default-export -- deprecated usage</w:t>
      </w:r>
    </w:p>
    <w:p>
      <w:r>
        <w:t>REQ-1448: import { mockSettings } from "__support__/settings";</w:t>
        <w:br/>
        <w:t>import { renderWithProviders, screen } from "__support__/ui";</w:t>
        <w:br/>
        <w:br/>
        <w:t>import HelpModal from "./HelpModal";</w:t>
        <w:br/>
        <w:br/>
        <w:t>function setup({ adminEmail, onClose } = {})...</w:t>
      </w:r>
    </w:p>
    <w:p>
      <w:r>
        <w:t>REQ-1449: eslint-disable-next-line import/no-default-export -- deprecated usage</w:t>
      </w:r>
    </w:p>
    <w:p>
      <w:r>
        <w:t>REQ-1450: export { DashboardNotificationCard } from "./DashboardNotificationCard";</w:t>
        <w:br/>
        <w:t>export { NotificationCard } from "./NotificationCard";</w:t>
      </w:r>
    </w:p>
    <w:p>
      <w:r>
        <w:t>REQ-1451: import { t } from "ttag";</w:t>
        <w:br/>
        <w:br/>
        <w:t>import type { NotificationListItem } from "metabase/account/notifications/types";</w:t>
        <w:br/>
        <w:t>import { formatDateTimeWithUnit } from "metabase/lib/formatting/date";</w:t>
        <w:br/>
        <w:t>import Settings...</w:t>
      </w:r>
    </w:p>
    <w:p>
      <w:r>
        <w:t>REQ-1452: export { NotificationList } from "./NotificationList";</w:t>
      </w:r>
    </w:p>
    <w:p>
      <w:r>
        <w:t>REQ-1453: import { render, screen, waitFor } from "__support__/ui";</w:t>
        <w:br/>
        <w:br/>
        <w:t>import UnsubscribeModal from "./UnsubscribeModal";</w:t>
        <w:br/>
        <w:br/>
        <w:t>const getAlert = ({ creator = getUser({ id: 1 }) } = {}) =&gt; ({</w:t>
        <w:br/>
        <w:t xml:space="preserve">  name: "Alert",</w:t>
        <w:br/>
        <w:t xml:space="preserve"> ...</w:t>
      </w:r>
    </w:p>
    <w:p>
      <w:r>
        <w:t>REQ-1454: eslint-disable-next-line import/no-default-export -- deprecated usage</w:t>
      </w:r>
    </w:p>
    <w:p>
      <w:r>
        <w:t>REQ-1455: export { DeleteAlertModal } from "./DeleteAlertModal";</w:t>
      </w:r>
    </w:p>
    <w:p>
      <w:r>
        <w:t>REQ-1456: eslint-disable-next-line import/no-default-export -- deprecated usage</w:t>
      </w:r>
    </w:p>
    <w:p>
      <w:r>
        <w:t>REQ-1457: export { NotificationsApp } from "./NotificationsApp";</w:t>
      </w:r>
    </w:p>
    <w:p>
      <w:r>
        <w:t>REQ-1458: export { UnsubscribeAlertModal } from "./UnsubscribeAlertModal";</w:t>
      </w:r>
    </w:p>
    <w:p>
      <w:r>
        <w:t>REQ-1459: eslint-disable-next-line import/no-default-export -- deprecated usage</w:t>
      </w:r>
    </w:p>
    <w:p>
      <w:r>
        <w:t>REQ-1460: export const getAlertId = (rawAlertId: unknown): number | null =&gt; {</w:t>
        <w:br/>
        <w:t xml:space="preserve">  if (rawAlertId &amp;&amp; typeof rawAlertId === "string") {</w:t>
        <w:br/>
        <w:t xml:space="preserve">    return parseInt(rawAlertId, 10);</w:t>
        <w:br/>
        <w:t xml:space="preserve">  }</w:t>
        <w:br/>
        <w:br/>
        <w:t xml:space="preserve">  return null;</w:t>
        <w:br/>
        <w:t>};</w:t>
        <w:br/>
        <w:br/>
        <w:t>export const...</w:t>
      </w:r>
    </w:p>
    <w:p>
      <w:r>
        <w:t>REQ-1461: import type { Alert, Notification } from "metabase-types/api";</w:t>
        <w:br/>
        <w:br/>
        <w:t>export type DashboardAlertListItem = {</w:t>
        <w:br/>
        <w:t xml:space="preserve">  item: Alert;</w:t>
        <w:br/>
        <w:t xml:space="preserve">  type: "pulse";</w:t>
        <w:br/>
        <w:t>};</w:t>
        <w:br/>
        <w:br/>
        <w:t>export type QuestionNotificationListItem = {</w:t>
        <w:br/>
        <w:t xml:space="preserve">  item:...</w:t>
      </w:r>
    </w:p>
    <w:p>
      <w:r>
        <w:t>REQ-1462: import { getIn } from "icepick";</w:t>
        <w:br/>
        <w:br/>
        <w:t>import MetabaseSettings from "metabase/lib/settings";</w:t>
        <w:br/>
        <w:t>import { UtilApi } from "metabase/services";</w:t>
        <w:br/>
        <w:br/>
        <w:t>export const validatePassword = async (password: string) =&gt; {</w:t>
        <w:br/>
        <w:t xml:space="preserve"> ...</w:t>
      </w:r>
    </w:p>
    <w:p>
      <w:r>
        <w:t>REQ-1463: export * from "./UserPasswordForm";</w:t>
      </w:r>
    </w:p>
    <w:p>
      <w:r>
        <w:t>REQ-1464: eslint-disable-next-line import/no-default-export -- deprecated usage</w:t>
      </w:r>
    </w:p>
    <w:p>
      <w:r>
        <w:t>REQ-1465: export interface UserPasswordData {</w:t>
        <w:br/>
        <w:t xml:space="preserve">  old_password: string;</w:t>
        <w:br/>
        <w:t xml:space="preserve">  password: string;</w:t>
        <w:br/>
        <w:t xml:space="preserve">  password_confirm: string;</w:t>
        <w:br/>
        <w:t>}</w:t>
      </w:r>
    </w:p>
    <w:p>
      <w:r>
        <w:t>REQ-1466: import { userApi } from "metabase/api";</w:t>
        <w:br/>
        <w:t>import { createThunkAction } from "metabase/lib/redux";</w:t>
        <w:br/>
        <w:t>import type { User } from "metabase-types/api";</w:t>
        <w:br/>
        <w:br/>
        <w:t>import type { UserProfileData } from...</w:t>
      </w:r>
    </w:p>
    <w:p>
      <w:r>
        <w:t>REQ-1467: eslint-disable-next-line import/no-default-export -- deprecated usage</w:t>
      </w:r>
    </w:p>
    <w:p>
      <w:r>
        <w:t>REQ-1468: eslint-disable-next-line import/no-default-export -- deprecated usage</w:t>
      </w:r>
    </w:p>
    <w:p>
      <w:r>
        <w:t>REQ-1469: import { createSelector } from "@reduxjs/toolkit";</w:t>
        <w:br/>
        <w:br/>
        <w:t>import { PLUGIN_IS_PASSWORD_USER } from "metabase/plugins";</w:t>
        <w:br/>
        <w:t>import { getSettings } from "metabase/selectors/settings";</w:t>
        <w:br/>
        <w:t>import { getUser } from...</w:t>
      </w:r>
    </w:p>
    <w:p>
      <w:r>
        <w:t>REQ-1470: export interface UserProfileData {</w:t>
        <w:br/>
        <w:t xml:space="preserve">  first_name?: string | null;</w:t>
        <w:br/>
        <w:t xml:space="preserve">  last_name?: string | null;</w:t>
        <w:br/>
        <w:t xml:space="preserve">  email?: string;</w:t>
        <w:br/>
        <w:t xml:space="preserve">  locale: string | null;</w:t>
        <w:br/>
        <w:t>}</w:t>
      </w:r>
    </w:p>
    <w:p>
      <w:r>
        <w:t>REQ-1471: import { addUndo } from "metabase/redux/undo";</w:t>
        <w:br/>
        <w:t>import { ActionsApi } from "metabase/services";</w:t>
        <w:br/>
        <w:t>import type {</w:t>
        <w:br/>
        <w:t xml:space="preserve">  ActionFormSubmitResult,</w:t>
        <w:br/>
        <w:t xml:space="preserve">  ParametersForActionExecution,</w:t>
        <w:br/>
        <w:t xml:space="preserve">  WritebackAction,</w:t>
        <w:br/>
        <w:t>} from...</w:t>
      </w:r>
    </w:p>
    <w:p>
      <w:r>
        <w:t>REQ-1472: eslint-disable-next-line import/no-default-export -- deprecated usage</w:t>
      </w:r>
    </w:p>
    <w:p>
      <w:r>
        <w:t>REQ-1473: export { ActionFormFieldWidget } from "./ActionFormFieldWidget";</w:t>
      </w:r>
    </w:p>
    <w:p>
      <w:r>
        <w:t>REQ-1474: export { ExplainerText } from "./ExplainerText";</w:t>
      </w:r>
    </w:p>
    <w:p>
      <w:r>
        <w:t>REQ-1475: import { screen } from "__support__/ui";</w:t>
        <w:br/>
        <w:br/>
        <w:t>import { setup } from "./setup";</w:t>
        <w:br/>
        <w:br/>
        <w:t>describe("ExplainerText (OSS)", () =&gt; {</w:t>
        <w:br/>
        <w:t xml:space="preserve">  it("should render help link when `show-metabase-links: true`", () =&gt; {</w:t>
        <w:br/>
        <w:t xml:space="preserve">   ...</w:t>
      </w:r>
    </w:p>
    <w:p>
      <w:r>
        <w:t>REQ-1476: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baseSetup({...</w:t>
      </w:r>
    </w:p>
    <w:p>
      <w:r>
        <w:t>REQ-1477: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REQ-1478: eslint-disable-next-line import/no-default-export -- deprecated usage</w:t>
      </w:r>
    </w:p>
    <w:p>
      <w:r>
        <w:t>REQ-1479: import _ from "underscore";</w:t>
        <w:br/>
        <w:br/>
        <w:t>import { isImplicitDeleteAction } from "metabase/actions/utils";</w:t>
        <w:br/>
        <w:t>import { isNotNull } from "metabase/lib/types";</w:t>
        <w:br/>
        <w:t>import { isEmpty } from "metabase/lib/validate";</w:t>
        <w:br/>
        <w:t>import...</w:t>
      </w:r>
    </w:p>
    <w:p>
      <w:r>
        <w:t>REQ-1480: eslint-disable-next-line import/no-default-export -- deprecated usage</w:t>
      </w:r>
    </w:p>
    <w:p>
      <w:r>
        <w:t>REQ-1481: import { t } from "ttag";</w:t>
        <w:br/>
        <w:br/>
        <w:t>import type { FieldType, InputSettingType } from "metabase-types/api";</w:t>
        <w:br/>
        <w:br/>
        <w:t>interface FieldOptionType {</w:t>
        <w:br/>
        <w:t xml:space="preserve">  value: FieldType;</w:t>
        <w:br/>
        <w:t xml:space="preserve">  name: string;</w:t>
        <w:br/>
        <w:t>}</w:t>
        <w:br/>
        <w:br/>
        <w:t>interface InputOptionType {</w:t>
        <w:br/>
        <w:t xml:space="preserve"> ...</w:t>
      </w:r>
    </w:p>
    <w:p>
      <w:r>
        <w:t>REQ-1482: import { createContext, useContext } from "react";</w:t>
        <w:br/>
        <w:t>import _ from "underscore";</w:t>
        <w:br/>
        <w:br/>
        <w:t>import type { ActionFormSettings, WritebackAction } from "metabase-types/api";</w:t>
        <w:br/>
        <w:br/>
        <w:t>import { getDefaultFormSettings } from...</w:t>
      </w:r>
    </w:p>
    <w:p>
      <w:r>
        <w:t>REQ-1483: eslint-disable-next-line import/no-default-export -- deprecated usage</w:t>
      </w:r>
    </w:p>
    <w:p>
      <w:r>
        <w:t>REQ-1484: eslint-disable-next-line import/no-default-export -- deprecated usage</w:t>
      </w:r>
    </w:p>
    <w:p>
      <w:r>
        <w:t>REQ-1485: import type Question from "metabase-lib/v1/Question";</w:t>
        <w:br/>
        <w:t>import type NativeQuery from "metabase-lib/v1/queries/NativeQuery";</w:t>
        <w:br/>
        <w:t>import type {</w:t>
        <w:br/>
        <w:t xml:space="preserve">  ActionFormSettings,</w:t>
        <w:br/>
        <w:t xml:space="preserve">  FieldType,</w:t>
        <w:br/>
        <w:t xml:space="preserve">  InputSettingType,</w:t>
        <w:br/>
        <w:t xml:space="preserve"> ...</w:t>
      </w:r>
    </w:p>
    <w:p>
      <w:r>
        <w:t>REQ-1486: import { createMockMetadata } from "__support__/metadata";</w:t>
        <w:br/>
        <w:t>import {</w:t>
        <w:br/>
        <w:t xml:space="preserve">  getDefaultFieldSettings,</w:t>
        <w:br/>
        <w:t xml:space="preserve">  getDefaultFormSettings,</w:t>
        <w:br/>
        <w:t>} from "metabase/actions/utils";</w:t>
        <w:br/>
        <w:t>import Question from...</w:t>
      </w:r>
    </w:p>
    <w:p>
      <w:r>
        <w:t>REQ-1487: eslint-disable-next-line import/no-default-export -- deprecated usage</w:t>
      </w:r>
    </w:p>
    <w:p>
      <w:r>
        <w:t>REQ-1488: import type { ReactNode } from "react";</w:t>
        <w:br/>
        <w:br/>
        <w:t>import type { WritebackAction } from "metabase-types/api";</w:t>
        <w:br/>
        <w:br/>
        <w:t>export type EditableActionParams = Pick&lt;</w:t>
        <w:br/>
        <w:t xml:space="preserve">  Partial&lt;WritebackAction&gt;,</w:t>
        <w:br/>
        <w:t xml:space="preserve">  "name" |...</w:t>
      </w:r>
    </w:p>
    <w:p>
      <w:r>
        <w:t>REQ-1489: import type { WritebackQueryAction } from "metabase-types/api";</w:t>
        <w:br/>
        <w:br/>
        <w:t>import { getDefaultFormSettings } from "./../../../utils";</w:t>
        <w:br/>
        <w:br/>
        <w:t>export function createEmptyWritebackAction():...</w:t>
      </w:r>
    </w:p>
    <w:p>
      <w:r>
        <w:t>REQ-1490: eslint-disable-next-line import/no-default-export -- deprecated usage</w:t>
      </w:r>
    </w:p>
    <w:p>
      <w:r>
        <w:t>REQ-1491: export { Description } from "./Description";</w:t>
      </w:r>
    </w:p>
    <w:p>
      <w:r>
        <w:t>REQ-1492: import { screen } from "__support__/ui";</w:t>
        <w:br/>
        <w:br/>
        <w:t>import { setup } from "./setup";</w:t>
        <w:br/>
        <w:br/>
        <w:t>describe("FormCerator &gt; Description (OSS)", () =&gt; {</w:t>
        <w:br/>
        <w:t xml:space="preserve">  it("should show a help link when `show-metabase-links: true`", () =&gt;...</w:t>
      </w:r>
    </w:p>
    <w:p>
      <w:r>
        <w:t>REQ-1493: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return baseSetup({</w:t>
        <w:br/>
        <w:t xml:space="preserve">   ...</w:t>
      </w:r>
    </w:p>
    <w:p>
      <w:r>
        <w:t>REQ-1494: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return baseSetup({</w:t>
        <w:br/>
        <w:t xml:space="preserve">   ...</w:t>
      </w:r>
    </w:p>
    <w:p>
      <w:r>
        <w:t>REQ-1495: export { EmptyFormPlaceholder } from "./EmptyFormPlaceholder";</w:t>
      </w:r>
    </w:p>
    <w:p>
      <w:r>
        <w:t>REQ-1496: import { screen } from "__support__/ui";</w:t>
        <w:br/>
        <w:br/>
        <w:t>import { setup } from "./setup";</w:t>
        <w:br/>
        <w:br/>
        <w:t>describe("EmptyFormPlaceholder (OSS)", () =&gt; {</w:t>
        <w:br/>
        <w:t xml:space="preserve">  it("should render help link when `show-metabase-links: true`", () =&gt; {</w:t>
        <w:br/>
        <w:t xml:space="preserve">   ...</w:t>
      </w:r>
    </w:p>
    <w:p>
      <w:r>
        <w:t>REQ-1497: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REQ-1498: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REQ-1499: eslint-disable-next-line import/no-default-export -- deprecated usage</w:t>
      </w:r>
    </w:p>
    <w:p>
      <w:r>
        <w:t>REQ-1500: export { FormCreator } from "./FormCreator";</w:t>
        <w:br/>
        <w:t>export * from "./utils";</w:t>
      </w:r>
    </w:p>
    <w:p>
      <w:r>
        <w:t>REQ-1501: import _ from "underscore";</w:t>
        <w:br/>
        <w:br/>
        <w:t>import { moveElement } from "metabase/lib/arrays";</w:t>
        <w:br/>
        <w:t>import type { FieldSettingsMap, InputSettingType } from "metabase-types/api";</w:t>
        <w:br/>
        <w:br/>
        <w:t>const inputTypeMap:...</w:t>
      </w:r>
    </w:p>
    <w:p>
      <w:r>
        <w:t>REQ-1502: import { getDefaultFieldSettings } from "metabase/actions/utils";</w:t>
        <w:br/>
        <w:t>import type { FieldSettingsMap } from "metabase-types/api";</w:t>
        <w:br/>
        <w:br/>
        <w:t>import { reorderFields } from "./utils";</w:t>
        <w:br/>
        <w:br/>
        <w:t>describe("actions &gt; containers...</w:t>
      </w:r>
    </w:p>
    <w:p>
      <w:r>
        <w:t>REQ-1503: import { queryIcon, screen } from "__support__/ui";</w:t>
        <w:br/>
        <w:t>import {</w:t>
        <w:br/>
        <w:t xml:space="preserve">  createMockActionParameter,</w:t>
        <w:br/>
        <w:t xml:space="preserve">  createMockImplicitQueryAction,</w:t>
        <w:br/>
        <w:t>} from "metabase-types/api/mocks";</w:t>
        <w:br/>
        <w:br/>
        <w:t>import type { SetupOpts } from...</w:t>
      </w:r>
    </w:p>
    <w:p>
      <w:r>
        <w:t>REQ-1504: import userEvent from "@testing-library/user-event";</w:t>
        <w:br/>
        <w:br/>
        <w:t>import { getIcon, queryIcon, screen, waitFor, within } from "__support__/ui";</w:t>
        <w:br/>
        <w:t>import {</w:t>
        <w:br/>
        <w:t xml:space="preserve">  createMockActionParameter,</w:t>
        <w:br/>
        <w:t xml:space="preserve">  createMockCard,</w:t>
        <w:br/>
        <w:t xml:space="preserve"> ...</w:t>
      </w:r>
    </w:p>
    <w:p>
      <w:r>
        <w:t>REQ-1505: export type SideView = "dataReference" | "actionForm" | "actionSettings";</w:t>
        <w:br/>
        <w:br/>
        <w:t>export interface ActionCreatorUIProps {</w:t>
        <w:br/>
        <w:t xml:space="preserve">  canRename: boolean;</w:t>
        <w:br/>
        <w:t xml:space="preserve">  canChangeFieldSettings: boolean;</w:t>
        <w:br/>
        <w:t>}</w:t>
      </w:r>
    </w:p>
    <w:p>
      <w:r>
        <w:t>REQ-1506: import _ from "underscore";</w:t>
        <w:br/>
        <w:br/>
        <w:t>import { getDefaultFieldSettings } from "metabase/actions/utils";</w:t>
        <w:br/>
        <w:t>import type { ActionFormSettings, Parameter } from "metabase-types/api";</w:t>
        <w:br/>
        <w:br/>
        <w:t>export const...</w:t>
      </w:r>
    </w:p>
    <w:p>
      <w:r>
        <w:t>REQ-1507: import {</w:t>
        <w:br/>
        <w:t xml:space="preserve">  createMockActionFormSettings,</w:t>
        <w:br/>
        <w:t xml:space="preserve">  createMockFieldSettings,</w:t>
        <w:br/>
        <w:t xml:space="preserve">  createMockParameter,</w:t>
        <w:br/>
        <w:t>} from "metabase-types/api/mocks";</w:t>
        <w:br/>
        <w:br/>
        <w:t>import { syncFieldsWithParameters } from...</w:t>
      </w:r>
    </w:p>
    <w:p>
      <w:r>
        <w:t>REQ-1508: eslint-disable-next-line import/no-default-export -- deprecated usage</w:t>
      </w:r>
    </w:p>
    <w:p>
      <w:r>
        <w:t>REQ-1509: export { ActionExecuteModal } from "./ActionExecuteModal";</w:t>
      </w:r>
    </w:p>
    <w:p>
      <w:r>
        <w:t>REQ-1510: eslint-disable-next-line import/no-default-export -- deprecated usage</w:t>
      </w:r>
    </w:p>
    <w:p>
      <w:r>
        <w:t>REQ-1511: export { ActionPicker, ConnectedActionPicker } from "./ActionPicker";</w:t>
      </w:r>
    </w:p>
    <w:p>
      <w:r>
        <w:t>REQ-1512: import type { CardId, WritebackAction } from "metabase-types/api";</w:t>
        <w:br/>
        <w:br/>
        <w:t>type ModelId = CardId;</w:t>
        <w:br/>
        <w:br/>
        <w:t>export type ModelActionMap = Record&lt;ModelId, WritebackAction[]&gt;;</w:t>
      </w:r>
    </w:p>
    <w:p>
      <w:r>
        <w:t>REQ-1513: import _ from "underscore";</w:t>
        <w:br/>
        <w:br/>
        <w:t>import type { WritebackAction } from "metabase-types/api";</w:t>
        <w:br/>
        <w:br/>
        <w:t>import type { ModelActionMap } from "./types";</w:t>
        <w:br/>
        <w:br/>
        <w:t>export const sortAndGroupActions = (</w:t>
        <w:br/>
        <w:t xml:space="preserve">  actions?:...</w:t>
      </w:r>
    </w:p>
    <w:p>
      <w:r>
        <w:t>REQ-1514: import { createMockQueryAction } from "metabase-types/api/mocks";</w:t>
        <w:br/>
        <w:br/>
        <w:t>import { sortAndGroupActions } from "./utils";</w:t>
        <w:br/>
        <w:br/>
        <w:t>const testActions = [</w:t>
        <w:br/>
        <w:t xml:space="preserve">  createMockQueryAction({ id: 2, name: "Bear Action",...</w:t>
      </w:r>
    </w:p>
    <w:p>
      <w:r>
        <w:t>REQ-1515: eslint-disable-next-line import/no-default-export -- deprecated usage</w:t>
      </w:r>
    </w:p>
    <w:p>
      <w:r>
        <w:t>REQ-1516: import { useCallback, useMemo } from "react";</w:t>
        <w:br/>
        <w:t>import _ from "underscore";</w:t>
        <w:br/>
        <w:br/>
        <w:t>import { getForm, getFormValidationSchema } from "metabase/actions/utils";</w:t>
        <w:br/>
        <w:t>import type {</w:t>
        <w:br/>
        <w:t xml:space="preserve">  ActionFormInitialValues,</w:t>
        <w:br/>
        <w:t xml:space="preserve"> ...</w:t>
      </w:r>
    </w:p>
    <w:p>
      <w:r>
        <w:t>REQ-1517: import { renderHook } from "@testing-library/react";</w:t>
        <w:br/>
        <w:br/>
        <w:t>import {</w:t>
        <w:br/>
        <w:t xml:space="preserve">  createMockActionParameter,</w:t>
        <w:br/>
        <w:t xml:space="preserve">  createMockFieldSettings,</w:t>
        <w:br/>
        <w:t xml:space="preserve">  createMockQueryAction,</w:t>
        <w:br/>
        <w:t>} from "metabase-types/api/mocks";</w:t>
        <w:br/>
        <w:br/>
        <w:t>import...</w:t>
      </w:r>
    </w:p>
    <w:p>
      <w:r>
        <w:t>REQ-1518: import dayjs from "dayjs";</w:t>
        <w:br/>
        <w:br/>
        <w:t>import type { FieldSettings as LocalFieldSettings } from "metabase/actions/types";</w:t>
        <w:br/>
        <w:t>import { getDefaultFieldSettings } from "metabase/actions/utils";</w:t>
        <w:br/>
        <w:t>import { isEmpty }...</w:t>
      </w:r>
    </w:p>
    <w:p>
      <w:r>
        <w:t>REQ-1519: import { createMockMetadata } from "__support__/metadata";</w:t>
        <w:br/>
        <w:t>import { checkNotNull } from "metabase/lib/types";</w:t>
        <w:br/>
        <w:t>import type { FieldSettingsMap } from "metabase-types/api";</w:t>
        <w:br/>
        <w:t>import {</w:t>
        <w:br/>
        <w:t xml:space="preserve">  createMockField,</w:t>
        <w:br/>
        <w:t xml:space="preserve"> ...</w:t>
      </w:r>
    </w:p>
    <w:p>
      <w:r>
        <w:t>REQ-1520: import { useEffect, useMemo } from "react";</w:t>
        <w:br/>
        <w:t>import { useAsyncFn } from "react-use";</w:t>
        <w:br/>
        <w:br/>
        <w:t>import type { ParametersForActionExecution } from "metabase-types/api";</w:t>
        <w:br/>
        <w:br/>
        <w:t>const NO_VALUES:...</w:t>
      </w:r>
    </w:p>
    <w:p>
      <w:r>
        <w:t>REQ-1521: import type Field from "metabase-lib/v1/metadata/Field";</w:t>
        <w:br/>
        <w:t>import type {</w:t>
        <w:br/>
        <w:t xml:space="preserve">  ActionFormOption,</w:t>
        <w:br/>
        <w:t xml:space="preserve">  FieldSettings as BaseFieldSettings,</w:t>
        <w:br/>
        <w:t xml:space="preserve">  InputComponentType,</w:t>
        <w:br/>
        <w:t>} from "metabase-types/api";</w:t>
        <w:br/>
        <w:br/>
        <w:t>export type...</w:t>
      </w:r>
    </w:p>
    <w:p>
      <w:r>
        <w:t>REQ-1522: import { t } from "ttag";</w:t>
        <w:br/>
        <w:t>import * as Yup from "yup";</w:t>
        <w:br/>
        <w:br/>
        <w:t>import * as Errors from "metabase/lib/errors";</w:t>
        <w:br/>
        <w:t>import type Field from "metabase-lib/v1/metadata/Field";</w:t>
        <w:br/>
        <w:t>import { TYPE } from...</w:t>
      </w:r>
    </w:p>
    <w:p>
      <w:r>
        <w:t>REQ-1523: import {</w:t>
        <w:br/>
        <w:t xml:space="preserve">  getDefaultFieldSettings,</w:t>
        <w:br/>
        <w:t xml:space="preserve">  getDefaultFormSettings,</w:t>
        <w:br/>
        <w:t xml:space="preserve">  sortActionParams,</w:t>
        <w:br/>
        <w:t>} from "./utils";</w:t>
        <w:br/>
        <w:br/>
        <w:t>const createParameter = (options?: any) =&gt; {</w:t>
        <w:br/>
        <w:t xml:space="preserve">  return {</w:t>
        <w:br/>
        <w:t xml:space="preserve">    id: "test_parameter",</w:t>
        <w:br/>
        <w:t xml:space="preserve">    name: "Test...</w:t>
      </w:r>
    </w:p>
    <w:p>
      <w:r>
        <w:t>REQ-1524: Reducers needed for admin section (only used in "main" app)</w:t>
      </w:r>
    </w:p>
    <w:p>
      <w:r>
        <w:t>REQ-1525: import { updateSetting } from "metabase/admin/settings/settings";</w:t>
        <w:br/>
        <w:t>import { createAsyncThunk } from "metabase/lib/redux";</w:t>
        <w:br/>
        <w:br/>
        <w:t>import { getCurrentVersion } from "./selectors";</w:t>
        <w:br/>
        <w:br/>
        <w:t>export const disableNotice...</w:t>
      </w:r>
    </w:p>
    <w:p>
      <w:r>
        <w:t>REQ-1526: eslint-disable-next-line import/no-default-export -- deprecated usage</w:t>
      </w:r>
    </w:p>
    <w:p>
      <w:r>
        <w:t>REQ-1527: eslint-disable-next-line import/no-default-export -- deprecated usage</w:t>
      </w:r>
    </w:p>
    <w:p>
      <w:r>
        <w:t>REQ-1528: eslint-disable-next-line import/no-default-export -- deprecated usage</w:t>
      </w:r>
    </w:p>
    <w:p>
      <w:r>
        <w:t>REQ-1529: import { createReducer } from "@reduxjs/toolkit";</w:t>
        <w:br/>
        <w:t>import { t } from "ttag";</w:t>
        <w:br/>
        <w:br/>
        <w:t>import { combineReducers } from "metabase/lib/redux";</w:t>
        <w:br/>
        <w:t>import { isNotNull } from "metabase/lib/types";</w:t>
        <w:br/>
        <w:t>import {</w:t>
        <w:br/>
        <w:t xml:space="preserve"> ...</w:t>
      </w:r>
    </w:p>
    <w:p>
      <w:r>
        <w:t>REQ-1530: import { getEngines } from "metabase/databases/selectors";</w:t>
        <w:br/>
        <w:t>import { isDeprecatedEngine } from "metabase/lib/engine";</w:t>
        <w:br/>
        <w:t>import { getSetting } from "metabase/selectors/settings";</w:t>
        <w:br/>
        <w:t>import type Database...</w:t>
      </w:r>
    </w:p>
    <w:p>
      <w:r>
        <w:t>REQ-1531: export * from "./AdminNav";</w:t>
      </w:r>
    </w:p>
    <w:p>
      <w:r>
        <w:t>REQ-1532: export * from "./SettingsSection";</w:t>
      </w:r>
    </w:p>
    <w:p>
      <w:r>
        <w:t>REQ-1533: eslint-disable-next-line import/no-default-export -- deprecated usage</w:t>
      </w:r>
    </w:p>
    <w:p>
      <w:r>
        <w:t>REQ-1534: export * from "./DatabaseList";</w:t>
      </w:r>
    </w:p>
    <w:p>
      <w:r>
        <w:t>REQ-1535: export * from "./ModelActionsSection";</w:t>
      </w:r>
    </w:p>
    <w:p>
      <w:r>
        <w:t>REQ-1536: export * from "./ModelCachingControl";</w:t>
      </w:r>
    </w:p>
    <w:p>
      <w:r>
        <w:t>REQ-1537: import { createAction, createReducer } from "@reduxjs/toolkit";</w:t>
        <w:br/>
        <w:t>import { push } from "react-router-redux";</w:t>
        <w:br/>
        <w:br/>
        <w:t>import Databases from "metabase/entities/databases";</w:t>
        <w:br/>
        <w:t>import { combineReducers } from...</w:t>
      </w:r>
    </w:p>
    <w:p>
      <w:r>
        <w:t>REQ-1538: import _ from "underscore";</w:t>
        <w:br/>
        <w:br/>
        <w:t>import type { DatabaseData } from "metabase-types/api";</w:t>
        <w:br/>
        <w:br/>
        <w:t>export const editParamsForUserControlledScheduling = _.compose(</w:t>
        <w:br/>
        <w:t xml:space="preserve">  editScheduleParamsForUserControlledScheduling,</w:t>
        <w:br/>
        <w:t>...</w:t>
      </w:r>
    </w:p>
    <w:p>
      <w:r>
        <w:t>REQ-1539: import { createMockDatabase } from "metabase-types/api/mocks";</w:t>
        <w:br/>
        <w:br/>
        <w:t>import { editParamsForUserControlledScheduling } from "./editParamsForUserControlledScheduling";</w:t>
        <w:br/>
        <w:br/>
        <w:t>it("adds full_sync param if user will...</w:t>
      </w:r>
    </w:p>
    <w:p>
      <w:r>
        <w:t>REQ-1540: import type { State } from "metabase-types/store";</w:t>
        <w:br/>
        <w:br/>
        <w:t>export const getDeletes = (state: State) =&gt; state.admin.databases.deletes;</w:t>
        <w:br/>
        <w:br/>
        <w:t>export const getDeletionError = (state: State) =&gt;</w:t>
        <w:br/>
        <w:t xml:space="preserve"> ...</w:t>
      </w:r>
    </w:p>
    <w:p>
      <w:r>
        <w:t>REQ-1541: import type { Database, DatabaseFeature, DatabaseId } from "metabase-types/api";</w:t>
        <w:br/>
        <w:br/>
        <w:t>export const isDbModifiable = (</w:t>
        <w:br/>
        <w:t xml:space="preserve">  database: { id?: DatabaseId; is_attached_dwh?: boolean } | undefined,</w:t>
        <w:br/>
        <w:t>) =&gt; {</w:t>
        <w:br/>
        <w:t xml:space="preserve"> ...</w:t>
      </w:r>
    </w:p>
    <w:p>
      <w:r>
        <w:t>REQ-1542: eslint-disable-next-line import/no-default-export -- deprecated usage</w:t>
      </w:r>
    </w:p>
    <w:p>
      <w:r>
        <w:t>REQ-1543: eslint-disable-next-line import/no-default-export -- deprecated usage</w:t>
      </w:r>
    </w:p>
    <w:p>
      <w:r>
        <w:t>REQ-1544: eslint-disable-next-line import/no-default-export -- deprecated usage</w:t>
      </w:r>
    </w:p>
    <w:p>
      <w:r>
        <w:t>REQ-1545: export * from "./QueryDefinition";</w:t>
      </w:r>
    </w:p>
    <w:p>
      <w:r>
        <w:t>REQ-1546: eslint-disable-next-line import/no-default-export -- deprecated usage</w:t>
      </w:r>
    </w:p>
    <w:p>
      <w:r>
        <w:t>REQ-1547: import {</w:t>
        <w:br/>
        <w:t xml:space="preserve">  combineReducers,</w:t>
        <w:br/>
        <w:t xml:space="preserve">  createAction,</w:t>
        <w:br/>
        <w:t xml:space="preserve">  createThunkAction,</w:t>
        <w:br/>
        <w:t xml:space="preserve">  handleActions,</w:t>
        <w:br/>
        <w:t>} from "metabase/lib/redux";</w:t>
        <w:br/>
        <w:t>import { MetabaseApi, RevisionsApi } from "metabase/services";</w:t>
        <w:br/>
        <w:br/>
        <w:t>export const...</w:t>
      </w:r>
    </w:p>
    <w:p>
      <w:r>
        <w:t>REQ-1548: export const getPreviewSummary = (state) =&gt;</w:t>
        <w:br/>
        <w:t xml:space="preserve">  state.admin.datamodel.previewSummary;</w:t>
        <w:br/>
        <w:t>export const getRevisions = (state) =&gt; state.admin.datamodel.revisions;</w:t>
        <w:br/>
        <w:t>export const getCurrentUser = (state) =&gt;...</w:t>
      </w:r>
    </w:p>
    <w:p>
      <w:r>
        <w:t>REQ-1549: import * as Lib from "metabase-lib";</w:t>
        <w:br/>
        <w:t>import type Metadata from "metabase-lib/v1/metadata/Metadata";</w:t>
        <w:br/>
        <w:t>import type { StructuredQuery, TableId } from "metabase-types/api";</w:t>
        <w:br/>
        <w:br/>
        <w:t>export function...</w:t>
      </w:r>
    </w:p>
    <w:p>
      <w:r>
        <w:t>REQ-1550: import { color } from "metabase/lib/colors";</w:t>
        <w:br/>
        <w:t>import type { GroupId, User } from "metabase-types/api";</w:t>
        <w:br/>
        <w:br/>
        <w:t>export const userToColor = (user: User) =&gt; {</w:t>
        <w:br/>
        <w:t xml:space="preserve">  return user.is_superuser ? color("accent2") :...</w:t>
      </w:r>
    </w:p>
    <w:p>
      <w:r>
        <w:t>REQ-1551: export * from "./GroupMembersTable";</w:t>
      </w:r>
    </w:p>
    <w:p>
      <w:r>
        <w:t>REQ-1552: export * from "./MembershipSelect";</w:t>
      </w:r>
    </w:p>
    <w:p>
      <w:r>
        <w:t>REQ-1553: export type UserStatus = "active" | "deactivated";</w:t>
        <w:br/>
        <w:br/>
        <w:t>export const USER_STATUS: Record&lt;string, UserStatus&gt; = {</w:t>
        <w:br/>
        <w:t xml:space="preserve">  active: "active",</w:t>
        <w:br/>
        <w:t xml:space="preserve">  deactivated: "deactivated",</w:t>
        <w:br/>
        <w:t>};</w:t>
        <w:br/>
        <w:br/>
        <w:t>export const...</w:t>
      </w:r>
    </w:p>
    <w:p>
      <w:r>
        <w:t>REQ-1554: export * from "./EditUserModal";</w:t>
      </w:r>
    </w:p>
    <w:p>
      <w:r>
        <w:t>REQ-1555: export const CLEAR_MEMBERSHIPS = "metabase/admin/people/CLEAR_MEMBERSHIPS";</w:t>
        <w:br/>
        <w:t>export const STORE_TEMPORARY_PASSWORD =</w:t>
        <w:br/>
        <w:t xml:space="preserve">  "metabase/admin/people/STORE_TEMPORARY_PASSWORD";</w:t>
        <w:br/>
        <w:t>export const...</w:t>
      </w:r>
    </w:p>
    <w:p>
      <w:r>
        <w:t>REQ-1556: import { useEffect, useMemo, useState } from "react";</w:t>
        <w:br/>
        <w:br/>
        <w:t>import { usePagination } from "metabase/common/hooks/use-pagination";</w:t>
        <w:br/>
        <w:t>import { SEARCH_DEBOUNCE_DURATION } from "metabase/lib/constants";</w:t>
        <w:br/>
        <w:br/>
        <w:t>import...</w:t>
      </w:r>
    </w:p>
    <w:p>
      <w:r>
        <w:t>REQ-1557: import {</w:t>
        <w:br/>
        <w:t xml:space="preserve">  combineReducers,</w:t>
        <w:br/>
        <w:t xml:space="preserve">  createAction,</w:t>
        <w:br/>
        <w:t xml:space="preserve">  handleActions,</w:t>
        <w:br/>
        <w:t>} from "metabase/lib/redux";</w:t>
        <w:br/>
        <w:br/>
        <w:t>import { CLEAR_TEMPORARY_PASSWORD, STORE_TEMPORARY_PASSWORD } from "./events";</w:t>
        <w:br/>
        <w:br/>
        <w:t>// ACTION CREATORS</w:t>
        <w:br/>
        <w:br/>
        <w:t>export...</w:t>
      </w:r>
    </w:p>
    <w:p>
      <w:r>
        <w:t>REQ-1558: import { createSelector } from "@reduxjs/toolkit";</w:t>
        <w:br/>
        <w:br/>
        <w:t>import { ACTIVE_USERS_NUDGE_THRESHOLD } from "metabase/admin/people/constants";</w:t>
        <w:br/>
        <w:t>import { hasAnySsoFeature } from...</w:t>
      </w:r>
    </w:p>
    <w:p>
      <w:r>
        <w:t>REQ-1559: import { t } from "ttag";</w:t>
        <w:br/>
        <w:t>import * as Yup from "yup";</w:t>
        <w:br/>
        <w:br/>
        <w:t>import type { CacheableModel } from "metabase-types/api";</w:t>
        <w:br/>
        <w:t>import type { AdminPath } from "metabase-types/store";</w:t>
        <w:br/>
        <w:br/>
        <w:t>import { PerformanceTabId,...</w:t>
      </w:r>
    </w:p>
    <w:p>
      <w:r>
        <w:t>REQ-1560: export const rootId = 0;</w:t>
        <w:br/>
        <w:t>export const defaultMinDurationMs = 1000;</w:t>
        <w:br/>
        <w:t>export const defaultCronSchedule = "0 0 * * * ? *";</w:t>
      </w:r>
    </w:p>
    <w:p>
      <w:r>
        <w:t>REQ-1561: import type { AnySchema } from "yup";</w:t>
        <w:br/>
        <w:br/>
        <w:t>import type { CacheableModel } from "metabase-types/api";</w:t>
        <w:br/>
        <w:br/>
        <w:t>export type UpdateTargetId = (</w:t>
        <w:br/>
        <w:t xml:space="preserve">  newTargetId: number | null,</w:t>
        <w:br/>
        <w:t xml:space="preserve">  isFormDirty: boolean,</w:t>
        <w:br/>
        <w:t>) =&gt;...</w:t>
      </w:r>
    </w:p>
    <w:p>
      <w:r>
        <w:t>REQ-1562: import type {</w:t>
        <w:br/>
        <w:t xml:space="preserve">  AdaptiveStrategy,</w:t>
        <w:br/>
        <w:t xml:space="preserve">  InheritStrategy,</w:t>
        <w:br/>
        <w:t xml:space="preserve">  ScheduleSettings,</w:t>
        <w:br/>
        <w:t>} from "metabase-types/api";</w:t>
        <w:br/>
        <w:br/>
        <w:t>import {</w:t>
        <w:br/>
        <w:t xml:space="preserve">  cronToScheduleSettings,</w:t>
        <w:br/>
        <w:t xml:space="preserve">  getShortStrategyLabel,</w:t>
        <w:br/>
        <w:t xml:space="preserve">  hourTo24HourFormat,</w:t>
        <w:br/>
        <w:t xml:space="preserve"> ...</w:t>
      </w:r>
    </w:p>
    <w:p>
      <w:r>
        <w:t>REQ-1563: export * from "./ApplicationPermissionsHelp";</w:t>
      </w:r>
    </w:p>
    <w:p>
      <w:r>
        <w:t>REQ-1564: export * from "./CollectionPermissionsHelp";</w:t>
      </w:r>
    </w:p>
    <w:p>
      <w:r>
        <w:t>REQ-1565: export * from "./DataPermissionsHelp";</w:t>
      </w:r>
    </w:p>
    <w:p>
      <w:r>
        <w:t>REQ-1566: export * from "./EntityViewSwitch";</w:t>
      </w:r>
    </w:p>
    <w:p>
      <w:r>
        <w:t>REQ-1567: export * from "./FilterableTree";</w:t>
      </w:r>
    </w:p>
    <w:p>
      <w:r>
        <w:t>REQ-1568: export const searchItems = (items: any[], filter: string) =&gt; {</w:t>
        <w:br/>
        <w:t xml:space="preserve">  const matchingItems = items.filter((item) =&gt;</w:t>
        <w:br/>
        <w:t xml:space="preserve">    item.name.toLowerCase().includes(filter),</w:t>
        <w:br/>
        <w:t xml:space="preserve">  );</w:t>
        <w:br/>
        <w:br/>
        <w:t xml:space="preserve">  const children = items</w:t>
        <w:br/>
        <w:t xml:space="preserve">    .map((c)...</w:t>
      </w:r>
    </w:p>
    <w:p>
      <w:r>
        <w:t>REQ-1569: import { searchItems } from "./utils";</w:t>
        <w:br/>
        <w:br/>
        <w:t>const items = [</w:t>
        <w:br/>
        <w:t xml:space="preserve">  {</w:t>
        <w:br/>
        <w:t xml:space="preserve">    name: "Parent node",</w:t>
        <w:br/>
        <w:t xml:space="preserve">    children: [</w:t>
        <w:br/>
        <w:t xml:space="preserve">      { name: "child", children: [{ name: "Lowest node" }] },</w:t>
        <w:br/>
        <w:t xml:space="preserve">      { name: "aLsO cHiLd" },</w:t>
        <w:br/>
        <w:t xml:space="preserve">   ...</w:t>
      </w:r>
    </w:p>
    <w:p>
      <w:r>
        <w:t>REQ-1570: export * from "./PermissionHelpDescription";</w:t>
      </w:r>
    </w:p>
    <w:p>
      <w:r>
        <w:t>REQ-1571: export * from "./PermissionsEditor";</w:t>
        <w:br/>
        <w:t>export * from "./PermissionsEditorEmptyState";</w:t>
      </w:r>
    </w:p>
    <w:p>
      <w:r>
        <w:t>REQ-1572: export * from "./PermissionsPageLayout";</w:t>
      </w:r>
    </w:p>
    <w:p>
      <w:r>
        <w:t>REQ-1573: import userEvent from "@testing-library/user-event";</w:t>
        <w:br/>
        <w:br/>
        <w:t>import { fireEvent, getIcon, render, screen } from "__support__/ui";</w:t>
        <w:br/>
        <w:br/>
        <w:t>import { DataPermissionValue } from "../../types";</w:t>
        <w:br/>
        <w:br/>
        <w:t>import {...</w:t>
      </w:r>
    </w:p>
    <w:p>
      <w:r>
        <w:t>REQ-1574: export * from "./PermissionsSelect";</w:t>
      </w:r>
    </w:p>
    <w:p>
      <w:r>
        <w:t>REQ-1575: export * from "./PermissionsSidebar";</w:t>
      </w:r>
    </w:p>
    <w:p>
      <w:r>
        <w:t>REQ-1576: export * from "./PermissionsTable";</w:t>
      </w:r>
    </w:p>
    <w:p>
      <w:r>
        <w:t>REQ-1577: export * from "./ToolbarButton";</w:t>
      </w:r>
    </w:p>
    <w:p>
      <w:r>
        <w:t>REQ-1578: eslint-disable ttag/no-module-declaration -- see metabase#55045</w:t>
      </w:r>
    </w:p>
    <w:p>
      <w:r>
        <w:t>REQ-1579: import { t } from "ttag";</w:t>
        <w:br/>
        <w:br/>
        <w:t>// eslint-disable-next-line ttag/no-module-declaration -- see metabase#55045</w:t>
        <w:br/>
        <w:t>export const UNABLE_TO_CHANGE_ADMIN_PERMISSIONS = t`Administrators always have the highest...</w:t>
      </w:r>
    </w:p>
    <w:p>
      <w:r>
        <w:t>REQ-1580: eslint-disable-next-line import/no-default-export -- deprecated usage</w:t>
      </w:r>
    </w:p>
    <w:p>
      <w:r>
        <w:t>REQ-1581: import { assocIn, merge } from "icepick";</w:t>
        <w:br/>
        <w:t>import { push } from "react-router-redux";</w:t>
        <w:br/>
        <w:t>import { t } from "ttag";</w:t>
        <w:br/>
        <w:br/>
        <w:t>import {</w:t>
        <w:br/>
        <w:t xml:space="preserve">  inferAndUpdateEntityPermissions,</w:t>
        <w:br/>
        <w:t xml:space="preserve"> ...</w:t>
      </w:r>
    </w:p>
    <w:p>
      <w:r>
        <w:t>REQ-1582: import { createSelector } from "@reduxjs/toolkit";</w:t>
        <w:br/>
        <w:t>import { getIn } from "icepick";</w:t>
        <w:br/>
        <w:t>import { t } from "ttag";</w:t>
        <w:br/>
        <w:t>import _ from "underscore";</w:t>
        <w:br/>
        <w:br/>
        <w:t>import {</w:t>
        <w:br/>
        <w:t xml:space="preserve">  isInstanceAnalyticsCollection,</w:t>
        <w:br/>
        <w:t xml:space="preserve"> ...</w:t>
      </w:r>
    </w:p>
    <w:p>
      <w:r>
        <w:t>REQ-1583: import { t } from "ttag";</w:t>
        <w:br/>
        <w:br/>
        <w:t>import { isNotFalsy } from "metabase/lib/types";</w:t>
        <w:br/>
        <w:t>import type Metadata from "metabase-lib/v1/metadata/Metadata";</w:t>
        <w:br/>
        <w:t>import type Schema from...</w:t>
      </w:r>
    </w:p>
    <w:p>
      <w:r>
        <w:t>REQ-1584: import { createMockMetadata } from "__support__/metadata";</w:t>
        <w:br/>
        <w:t>import {</w:t>
        <w:br/>
        <w:t xml:space="preserve">  createMockDatabase,</w:t>
        <w:br/>
        <w:t xml:space="preserve">  createMockSchema,</w:t>
        <w:br/>
        <w:t xml:space="preserve">  createMockTable,</w:t>
        <w:br/>
        <w:t>} from "metabase-types/api/mocks";</w:t>
        <w:br/>
        <w:br/>
        <w:t>import {...</w:t>
      </w:r>
    </w:p>
    <w:p>
      <w:r>
        <w:t>REQ-1585: import { createMockSettingsState } from "metabase-types/store/mocks";</w:t>
        <w:br/>
        <w:br/>
        <w:t>import { DataPermission, DataPermissionValue } from "../../types";</w:t>
        <w:br/>
        <w:br/>
        <w:t>// Database 2 contains an imaginary multi-schema database...</w:t>
      </w:r>
    </w:p>
    <w:p>
      <w:r>
        <w:t>REQ-1586: import type { Selector } from "@reduxjs/toolkit";</w:t>
        <w:br/>
        <w:t>import { createSelector } from "@reduxjs/toolkit";</w:t>
        <w:br/>
        <w:t>import { t } from "ttag";</w:t>
        <w:br/>
        <w:br/>
        <w:t>import type { ITreeNodeItem } from...</w:t>
      </w:r>
    </w:p>
    <w:p>
      <w:r>
        <w:t>REQ-1587: import type { State } from "metabase-types/store";</w:t>
        <w:br/>
        <w:br/>
        <w:t>import type { RawDataRouteParams } from "../../types";</w:t>
        <w:br/>
        <w:br/>
        <w:t>import { state as mockState } from "./data-permissions.unit.spec.fixtures";</w:t>
        <w:br/>
        <w:br/>
        <w:t>import {...</w:t>
      </w:r>
    </w:p>
    <w:p>
      <w:r>
        <w:t>REQ-1588: import { createSelector } from "@reduxjs/toolkit";</w:t>
        <w:br/>
        <w:t>import _ from "underscore";</w:t>
        <w:br/>
        <w:br/>
        <w:t>import { diffDataPermissions } from "metabase/admin/permissions/utils/graph";</w:t>
        <w:br/>
        <w:t>import { PLUGIN_DATA_PERMISSIONS } from...</w:t>
      </w:r>
    </w:p>
    <w:p>
      <w:r>
        <w:t>REQ-1589: import _ from "underscore";</w:t>
        <w:br/>
        <w:br/>
        <w:t>import { getNativePermissionDisabledTooltip } from "metabase/admin/permissions/selectors/data-permissions/shared";</w:t>
        <w:br/>
        <w:t>import {</w:t>
        <w:br/>
        <w:t xml:space="preserve">  getFieldsPermission,</w:t>
        <w:br/>
        <w:t xml:space="preserve"> ...</w:t>
      </w:r>
    </w:p>
    <w:p>
      <w:r>
        <w:t>REQ-1590: import { createSelector } from "@reduxjs/toolkit";</w:t>
        <w:br/>
        <w:t>import { t } from "ttag";</w:t>
        <w:br/>
        <w:br/>
        <w:t>import { getGroupNameLocalized } from "metabase/lib/groups";</w:t>
        <w:br/>
        <w:t>import type { Group } from "metabase-types/api";</w:t>
        <w:br/>
        <w:t>import type...</w:t>
      </w:r>
    </w:p>
    <w:p>
      <w:r>
        <w:t>REQ-1591: import { assocIn } from "icepick";</w:t>
        <w:br/>
        <w:br/>
        <w:t>import { PLUGIN_ADVANCED_PERMISSIONS } from "metabase/plugins";</w:t>
        <w:br/>
        <w:t>import type { State } from "metabase-types/store";</w:t>
        <w:br/>
        <w:br/>
        <w:t>import { DataPermission, DataPermissionValue }...</w:t>
      </w:r>
    </w:p>
    <w:p>
      <w:r>
        <w:t>REQ-1592: import { createSelector } from "@reduxjs/toolkit";</w:t>
        <w:br/>
        <w:t>import _ from "underscore";</w:t>
        <w:br/>
        <w:br/>
        <w:t>import Groups from "metabase/entities/groups";</w:t>
        <w:br/>
        <w:t>import { isAdminGroup, isDefaultGroup } from...</w:t>
      </w:r>
    </w:p>
    <w:p>
      <w:r>
        <w:t>REQ-1593: export * from "./breadcrumbs";</w:t>
        <w:br/>
        <w:t>export * from "./data-sidebar";</w:t>
        <w:br/>
        <w:t>export * from "./diff";</w:t>
        <w:br/>
        <w:t>export * from "./fields";</w:t>
        <w:br/>
        <w:t>export * from "./group-sidebar";</w:t>
        <w:br/>
        <w:t>export * from "./permission-editor";</w:t>
        <w:br/>
        <w:t>export * from...</w:t>
      </w:r>
    </w:p>
    <w:p>
      <w:r>
        <w:t>REQ-1594: import type { Selector } from "@reduxjs/toolkit";</w:t>
        <w:br/>
        <w:t>import { createSelector } from "@reduxjs/toolkit";</w:t>
        <w:br/>
        <w:t>import { msgid, ngettext, t } from "ttag";</w:t>
        <w:br/>
        <w:t>import _ from "underscore";</w:t>
        <w:br/>
        <w:br/>
        <w:t>import Groups from...</w:t>
      </w:r>
    </w:p>
    <w:p>
      <w:r>
        <w:t>REQ-1595: import { createSelector } from "@reduxjs/toolkit";</w:t>
        <w:br/>
        <w:br/>
        <w:t>import type { State } from "metabase-types/store";</w:t>
        <w:br/>
        <w:br/>
        <w:t>import { getIsDirty } from "./diff";</w:t>
        <w:br/>
        <w:br/>
        <w:t>export const showRevisionChangedModal = createSelector(</w:t>
        <w:br/>
        <w:t xml:space="preserve"> ...</w:t>
      </w:r>
    </w:p>
    <w:p>
      <w:r>
        <w:t>REQ-1596: import _ from "underscore";</w:t>
        <w:br/>
        <w:br/>
        <w:t>import { getNativePermissionDisabledTooltip } from "metabase/admin/permissions/selectors/data-permissions/shared";</w:t>
        <w:br/>
        <w:t>import { getSchemasPermission } from...</w:t>
      </w:r>
    </w:p>
    <w:p>
      <w:r>
        <w:t>REQ-1597: import {</w:t>
        <w:br/>
        <w:t xml:space="preserve">  NATIVE_PERMISSION_REQUIRES_DATA_ACCESS,</w:t>
        <w:br/>
        <w:t xml:space="preserve">  UNABLE_TO_CHANGE_ADMIN_PERMISSIONS,</w:t>
        <w:br/>
        <w:t xml:space="preserve">  UNABLE_TO_CHANGE_LEGACY_PERMISSIONS,</w:t>
        <w:br/>
        <w:t>} from "metabase/admin/permissions/constants/messages";</w:t>
        <w:br/>
        <w:t>import {...</w:t>
      </w:r>
    </w:p>
    <w:p>
      <w:r>
        <w:t>REQ-1598: import _ from "underscore";</w:t>
        <w:br/>
        <w:br/>
        <w:t>import { getNativePermissionDisabledTooltip } from "metabase/admin/permissions/selectors/data-permissions/shared";</w:t>
        <w:br/>
        <w:t>import {</w:t>
        <w:br/>
        <w:t xml:space="preserve">  getSchemasPermission,</w:t>
        <w:br/>
        <w:t xml:space="preserve"> ...</w:t>
      </w:r>
    </w:p>
    <w:p>
      <w:r>
        <w:t>REQ-1599: import type { State } from "metabase-types/store";</w:t>
        <w:br/>
        <w:br/>
        <w:t>export const getIsHelpReferenceOpen = (state: State) =&gt; {</w:t>
        <w:br/>
        <w:t xml:space="preserve">  return state.admin.permissions.isHelpReferenceOpen;</w:t>
        <w:br/>
        <w:t>};</w:t>
      </w:r>
    </w:p>
    <w:p>
      <w:r>
        <w:t>REQ-1600: import type { ReactNode } from "react";</w:t>
        <w:br/>
        <w:br/>
        <w:t>export type GroupRouteParams = {</w:t>
        <w:br/>
        <w:t xml:space="preserve">  groupId?: number;</w:t>
        <w:br/>
        <w:t xml:space="preserve">  databaseId?: number;</w:t>
        <w:br/>
        <w:t xml:space="preserve">  schemaName?: string;</w:t>
        <w:br/>
        <w:t>};</w:t>
        <w:br/>
        <w:br/>
        <w:t>export type RawGroupRouteParams = {</w:t>
        <w:br/>
        <w:t xml:space="preserve">  groupId?:...</w:t>
      </w:r>
    </w:p>
    <w:p>
      <w:r>
        <w:t>REQ-1601: import { checkNotNull } from "metabase/lib/types";</w:t>
        <w:br/>
        <w:t>import type Database from "metabase-lib/v1/metadata/Database";</w:t>
        <w:br/>
        <w:t>import type Schema from "metabase-lib/v1/metadata/Schema";</w:t>
        <w:br/>
        <w:t>import type Table from...</w:t>
      </w:r>
    </w:p>
    <w:p>
      <w:r>
        <w:t>REQ-1602: import { getIn } from "icepick";</w:t>
        <w:br/>
        <w:br/>
        <w:t>import type {</w:t>
        <w:br/>
        <w:t xml:space="preserve">  DatabaseEntityId,</w:t>
        <w:br/>
        <w:t xml:space="preserve">  EntityId,</w:t>
        <w:br/>
        <w:t xml:space="preserve">  SchemaEntityId,</w:t>
        <w:br/>
        <w:t xml:space="preserve">  TableEntityId,</w:t>
        <w:br/>
        <w:t>} from "metabase/admin/permissions/types";</w:t>
        <w:br/>
        <w:t>import {</w:t>
        <w:br/>
        <w:t xml:space="preserve">  DataPermission,</w:t>
        <w:br/>
        <w:t xml:space="preserve"> ...</w:t>
      </w:r>
    </w:p>
    <w:p>
      <w:r>
        <w:t>REQ-1603: import _ from "underscore";</w:t>
        <w:br/>
        <w:br/>
        <w:t>import type {</w:t>
        <w:br/>
        <w:t xml:space="preserve">  DataPermission,</w:t>
        <w:br/>
        <w:t xml:space="preserve">  DataPermissionValue,</w:t>
        <w:br/>
        <w:t xml:space="preserve">  DatabaseEntityId,</w:t>
        <w:br/>
        <w:t xml:space="preserve">  EntityWithGroupId,</w:t>
        <w:br/>
        <w:t xml:space="preserve">  SchemaEntityId,</w:t>
        <w:br/>
        <w:t>} from "metabase/admin/permissions/types";</w:t>
        <w:br/>
        <w:t>import {...</w:t>
      </w:r>
    </w:p>
    <w:p>
      <w:r>
        <w:t>REQ-1604: import _ from "underscore";</w:t>
        <w:br/>
        <w:br/>
        <w:t>import {</w:t>
        <w:br/>
        <w:t xml:space="preserve">  DataPermission,</w:t>
        <w:br/>
        <w:t xml:space="preserve">  DataPermissionValue,</w:t>
        <w:br/>
        <w:t>} from "metabase/admin/permissions/types";</w:t>
        <w:br/>
        <w:t>import { PLUGIN_ADVANCED_PERMISSIONS } from "metabase/plugins";</w:t>
        <w:br/>
        <w:t>import type {...</w:t>
      </w:r>
    </w:p>
    <w:p>
      <w:r>
        <w:t>REQ-1605: export * from "./get";</w:t>
        <w:br/>
        <w:t>export * from "./has";</w:t>
        <w:br/>
        <w:t>export * from "./update";</w:t>
        <w:br/>
        <w:t>export * from "./utils";</w:t>
      </w:r>
    </w:p>
    <w:p>
      <w:r>
        <w:t>REQ-1606: import { getIn, setIn } from "icepick";</w:t>
        <w:br/>
        <w:t>import _ from "underscore";</w:t>
        <w:br/>
        <w:br/>
        <w:t>import type {</w:t>
        <w:br/>
        <w:t xml:space="preserve">  DatabaseEntityId,</w:t>
        <w:br/>
        <w:t xml:space="preserve">  EntityId,</w:t>
        <w:br/>
        <w:t xml:space="preserve">  SchemaEntityId,</w:t>
        <w:br/>
        <w:t xml:space="preserve">  TableEntityId,</w:t>
        <w:br/>
        <w:t>} from "metabase/admin/permissions/types";</w:t>
        <w:br/>
        <w:t>import...</w:t>
      </w:r>
    </w:p>
    <w:p>
      <w:r>
        <w:t>REQ-1607: import { DataPermissionValue } from "metabase/admin/permissions/types";</w:t>
        <w:br/>
        <w:t>import { PLUGIN_ADVANCED_PERMISSIONS } from "metabase/plugins";</w:t>
        <w:br/>
        <w:br/>
        <w:t>export const isRestrictivePermission = (value:...</w:t>
      </w:r>
    </w:p>
    <w:p>
      <w:r>
        <w:t>REQ-1608: export * from "./data-permissions";</w:t>
        <w:br/>
        <w:t>export * from "./permissions-diff";</w:t>
      </w:r>
    </w:p>
    <w:p>
      <w:r>
        <w:t>REQ-1609: import _ from "underscore";</w:t>
        <w:br/>
        <w:br/>
        <w:t>import type {</w:t>
        <w:br/>
        <w:t xml:space="preserve">  CollectionPermissions,</w:t>
        <w:br/>
        <w:t xml:space="preserve">  GroupsPermissions,</w:t>
        <w:br/>
        <w:t>} from "metabase-types/api";</w:t>
        <w:br/>
        <w:br/>
        <w:t>// utils for dealing with partial graph updates</w:t>
        <w:br/>
        <w:br/>
        <w:t>// select only the parts of the...</w:t>
      </w:r>
    </w:p>
    <w:p>
      <w:r>
        <w:t>REQ-1610: import type { GroupsPermissions } from "metabase-types/api";</w:t>
        <w:br/>
        <w:br/>
        <w:t>import { DataPermission, DataPermissionValue } from "../../types";</w:t>
        <w:br/>
        <w:br/>
        <w:t>import {</w:t>
        <w:br/>
        <w:t xml:space="preserve">  getModifiedCollectionPermissionsGraphParts,</w:t>
        <w:br/>
        <w:t xml:space="preserve"> ...</w:t>
      </w:r>
    </w:p>
    <w:p>
      <w:r>
        <w:t>REQ-1611: import type Database from "metabase-lib/v1/metadata/Database";</w:t>
        <w:br/>
        <w:t>import type {</w:t>
        <w:br/>
        <w:t xml:space="preserve">  ConcreteTableId,</w:t>
        <w:br/>
        <w:t xml:space="preserve">  Group,</w:t>
        <w:br/>
        <w:t xml:space="preserve">  GroupsPermissions,</w:t>
        <w:br/>
        <w:t>} from "metabase-types/api";</w:t>
        <w:br/>
        <w:br/>
        <w:t>import { DataPermission } from...</w:t>
      </w:r>
    </w:p>
    <w:p>
      <w:r>
        <w:t>REQ-1612: import type Metadata from "metabase-lib/v1/metadata/Metadata";</w:t>
        <w:br/>
        <w:t>import type Table from "metabase-lib/v1/metadata/Table";</w:t>
        <w:br/>
        <w:t>import type { ConcreteTableId } from "metabase-types/api";</w:t>
        <w:br/>
        <w:br/>
        <w:t>import type {...</w:t>
      </w:r>
    </w:p>
    <w:p>
      <w:r>
        <w:t>REQ-1613: import {</w:t>
        <w:br/>
        <w:t xml:space="preserve">  isDatabaseEntityId,</w:t>
        <w:br/>
        <w:t xml:space="preserve">  isSchemaEntityId,</w:t>
        <w:br/>
        <w:t xml:space="preserve">  isTableEntityId,</w:t>
        <w:br/>
        <w:t>} from "./data-entity-id";</w:t>
        <w:br/>
        <w:br/>
        <w:t>export const DATABASES_BASE_PATH = `/admin/permissions/data/database`;</w:t>
        <w:br/>
        <w:t>export const GROUPS_BASE_PATH...</w:t>
      </w:r>
    </w:p>
    <w:p>
      <w:r>
        <w:t>REQ-1614: import {</w:t>
        <w:br/>
        <w:t xml:space="preserve">  getDatabaseFocusPermissionsUrl,</w:t>
        <w:br/>
        <w:t xml:space="preserve">  getGroupFocusPermissionsUrl,</w:t>
        <w:br/>
        <w:t>} from "./urls";</w:t>
        <w:br/>
        <w:br/>
        <w:t>describe("getDatabaseFocusPermissionsUrl", () =&gt; {</w:t>
        <w:br/>
        <w:t xml:space="preserve">  it("when entityId is not specified it returns base...</w:t>
      </w:r>
    </w:p>
    <w:p>
      <w:r>
        <w:t>REQ-1615: import { trackSchemaEvent } from "metabase/lib/analytics";</w:t>
        <w:br/>
        <w:br/>
        <w:t>export const trackTrackingPermissionChanged = (isEnabled: boolean) =&gt; {</w:t>
        <w:br/>
        <w:t xml:space="preserve">  trackSchemaEvent("settings", {</w:t>
        <w:br/>
        <w:t xml:space="preserve">    event: isEnabled</w:t>
        <w:br/>
        <w:t xml:space="preserve">      ?...</w:t>
      </w:r>
    </w:p>
    <w:p>
      <w:r>
        <w:t>REQ-1616: export * from "./AuthCard";</w:t>
      </w:r>
    </w:p>
    <w:p>
      <w:r>
        <w:t>REQ-1617: export * from "./GoogleAuthForm";</w:t>
      </w:r>
    </w:p>
    <w:p>
      <w:r>
        <w:t>REQ-1618: import * as Yup from "yup";</w:t>
        <w:br/>
        <w:br/>
        <w:t>import * as Errors from "metabase/lib/errors";</w:t>
        <w:br/>
        <w:t>import type { SettingDefinition } from "metabase-types/api";</w:t>
        <w:br/>
        <w:br/>
        <w:t>const REQUIRED_SCHEMA = {</w:t>
        <w:br/>
        <w:t xml:space="preserve">  is: (isEnabled: boolean,...</w:t>
      </w:r>
    </w:p>
    <w:p>
      <w:r>
        <w:t>REQ-1619: export * from "./GoogleAuthCard";</w:t>
      </w:r>
    </w:p>
    <w:p>
      <w:r>
        <w:t>REQ-1620: export * from "./LdapAuthCard";</w:t>
      </w:r>
    </w:p>
    <w:p>
      <w:r>
        <w:t>REQ-1621: import { t } from "ttag";</w:t>
        <w:br/>
        <w:t>import * as Yup from "yup";</w:t>
        <w:br/>
        <w:br/>
        <w:t>import type { ApiKey } from "metabase-types/api";</w:t>
        <w:br/>
        <w:br/>
        <w:t>export function formatMaskedKey(maskedKey: string) {</w:t>
        <w:br/>
        <w:t xml:space="preserve">  return maskedKey.substring(0, 7) +...</w:t>
      </w:r>
    </w:p>
    <w:p>
      <w:r>
        <w:t>REQ-1622: export * from "./CloudPanel";</w:t>
      </w:r>
    </w:p>
    <w:p>
      <w:r>
        <w:t>REQ-1623: import dayjs from "dayjs";</w:t>
        <w:br/>
        <w:br/>
        <w:t>import type {</w:t>
        <w:br/>
        <w:t xml:space="preserve">  CloudMigration,</w:t>
        <w:br/>
        <w:t xml:space="preserve">  CloudMigrationState,</w:t>
        <w:br/>
        <w:t>} from "metabase-types/api/cloud-migration";</w:t>
        <w:br/>
        <w:br/>
        <w:t>export type InternalCloudMigrationState = CloudMigrationState |...</w:t>
      </w:r>
    </w:p>
    <w:p>
      <w:r>
        <w:t>REQ-1624: export * from "./SMTPConnectionCard";</w:t>
      </w:r>
    </w:p>
    <w:p>
      <w:r>
        <w:t>REQ-1625: import { trackSimpleEvent } from "metabase/lib/analytics";</w:t>
        <w:br/>
        <w:t>import type {</w:t>
        <w:br/>
        <w:t xml:space="preserve">  CustomSMTPSetupClickedEvent,</w:t>
        <w:br/>
        <w:t xml:space="preserve">  CustomSMTPSetupSuccessEvent,</w:t>
        <w:br/>
        <w:t>} from "metabase-types/analytics";</w:t>
        <w:br/>
        <w:br/>
        <w:t>export function...</w:t>
      </w:r>
    </w:p>
    <w:p>
      <w:r>
        <w:t>REQ-1626: export * from "./EmbeddingLegaleseModal";</w:t>
      </w:r>
    </w:p>
    <w:p>
      <w:r>
        <w:t>REQ-1627: export * from "./EmbeddingSdkOptionCard";</w:t>
      </w:r>
    </w:p>
    <w:p>
      <w:r>
        <w:t>REQ-1628: export * from "./InteractiveEmbeddingOptionCard";</w:t>
      </w:r>
    </w:p>
    <w:p>
      <w:r>
        <w:t>REQ-1629: export * from "./LinkButton";</w:t>
      </w:r>
    </w:p>
    <w:p>
      <w:r>
        <w:t>REQ-1630: export * from "./StaticEmbeddingOptionCard";</w:t>
      </w:r>
    </w:p>
    <w:p>
      <w:r>
        <w:t>REQ-1631: export { StaticEmbeddingOptionCard } from "./StaticEmbeddingOptionCard";</w:t>
        <w:br/>
        <w:t>export { EmbeddingSdkOptionCard } from "./EmbeddingSdkOptionCard";</w:t>
        <w:br/>
        <w:t>export { InteractiveEmbeddingOptionCard } from...</w:t>
      </w:r>
    </w:p>
    <w:p>
      <w:r>
        <w:t>REQ-1632: export type EmbeddingOptionIconProps = {</w:t>
        <w:br/>
        <w:t xml:space="preserve">  disabled?: boolean;</w:t>
        <w:br/>
        <w:t>};</w:t>
      </w:r>
    </w:p>
    <w:p>
      <w:r>
        <w:t>REQ-1633: export * from "./EmbeddingSdkSettings";</w:t>
      </w:r>
    </w:p>
    <w:p>
      <w:r>
        <w:t>REQ-1634: export * from "./EmbeddingToggle";</w:t>
      </w:r>
    </w:p>
    <w:p>
      <w:r>
        <w:t>REQ-1635: export { StaticEmbeddingSettings } from "./StaticEmbeddingSettings";</w:t>
        <w:br/>
        <w:t>export { EmbeddingSdkSettings } from "./EmbeddingSdkSettings/EmbeddingSdkSettings";</w:t>
      </w:r>
    </w:p>
    <w:p>
      <w:r>
        <w:t>REQ-1636: export * from "./LicenseInput";</w:t>
      </w:r>
    </w:p>
    <w:p>
      <w:r>
        <w:t>REQ-1637: export * from "./SettingHeader";</w:t>
      </w:r>
    </w:p>
    <w:p>
      <w:r>
        <w:t>REQ-1638: export * from "./SettingsLicense";</w:t>
      </w:r>
    </w:p>
    <w:p>
      <w:r>
        <w:t>REQ-1639: export * from "./SettingsNav";</w:t>
      </w:r>
    </w:p>
    <w:p>
      <w:r>
        <w:t>REQ-1640: import type { Database, SchemaName } from "metabase-types/api";</w:t>
        <w:br/>
        <w:br/>
        <w:t>export const getDatabaseOptions = (databases: Database[]) =&gt;</w:t>
        <w:br/>
        <w:t xml:space="preserve">  databases.map((db) =&gt; ({</w:t>
        <w:br/>
        <w:t xml:space="preserve">    label: db.router_user_attribute</w:t>
        <w:br/>
        <w:t xml:space="preserve">      ?...</w:t>
      </w:r>
    </w:p>
    <w:p>
      <w:r>
        <w:t>REQ-1641: import { createMockMetadata } from "__support__/metadata";</w:t>
        <w:br/>
        <w:t>import { checkNotNull } from "metabase/lib/types";</w:t>
        <w:br/>
        <w:t>import type { Database, Schema } from "metabase-types/api";</w:t>
        <w:br/>
        <w:t>import { createMockDatabase,...</w:t>
      </w:r>
    </w:p>
    <w:p>
      <w:r>
        <w:t>REQ-1642: export * from "./GroupMappingsWidget";</w:t>
      </w:r>
    </w:p>
    <w:p>
      <w:r>
        <w:t>REQ-1643: import type { NotificationChannel } from "metabase-types/api";</w:t>
        <w:br/>
        <w:br/>
        <w:t>import type { WebhookFormProps } from "./WebhookForm";</w:t>
        <w:br/>
        <w:br/>
        <w:t>export const buildAuthInfo = (</w:t>
        <w:br/>
        <w:t xml:space="preserve">  form: WebhookFormProps,</w:t>
        <w:br/>
        <w:t>): Record&lt;string,...</w:t>
      </w:r>
    </w:p>
    <w:p>
      <w:r>
        <w:t>REQ-1644: import {</w:t>
        <w:br/>
        <w:t xml:space="preserve">  createMockChannel,</w:t>
        <w:br/>
        <w:t xml:space="preserve">  createMockChannelDetails,</w:t>
        <w:br/>
        <w:t>} from "metabase-types/api/mocks/channel";</w:t>
        <w:br/>
        <w:br/>
        <w:t>import type { WebhookFormProps } from "./WebhookForm";</w:t>
        <w:br/>
        <w:t>import { buildAuthInfo, channelToForm }...</w:t>
      </w:r>
    </w:p>
    <w:p>
      <w:r>
        <w:t>REQ-1645: export * from "./PublicLinksListing";</w:t>
        <w:br/>
        <w:t>export * from "./EmbeddedResources";</w:t>
        <w:br/>
        <w:t>export * from "./PublicResources";</w:t>
      </w:r>
    </w:p>
    <w:p>
      <w:r>
        <w:t>REQ-1646: export { VersionUpdateNotice } from "./VersionUpdateNotice";</w:t>
      </w:r>
    </w:p>
    <w:p>
      <w:r>
        <w:t>REQ-1647: import {</w:t>
        <w:br/>
        <w:t xml:space="preserve">  combineReducers,</w:t>
        <w:br/>
        <w:t xml:space="preserve">  createAction,</w:t>
        <w:br/>
        <w:t xml:space="preserve">  createThunkAction,</w:t>
        <w:br/>
        <w:t xml:space="preserve">  handleActions,</w:t>
        <w:br/>
        <w:t>} from "metabase/lib/redux";</w:t>
        <w:br/>
        <w:t>import { refreshSiteSettings } from "metabase/redux/settings";</w:t>
        <w:br/>
        <w:t>import { SettingsApi }...</w:t>
      </w:r>
    </w:p>
    <w:p>
      <w:r>
        <w:t>REQ-1648: import type { ComponentType } from "react";</w:t>
        <w:br/>
        <w:br/>
        <w:t>import type {</w:t>
        <w:br/>
        <w:t xml:space="preserve">  SettingDefinition,</w:t>
        <w:br/>
        <w:t xml:space="preserve">  SettingKey,</w:t>
        <w:br/>
        <w:t xml:space="preserve">  SettingValue,</w:t>
        <w:br/>
        <w:t xml:space="preserve">  Settings,</w:t>
        <w:br/>
        <w:t>} from "metabase-types/api";</w:t>
        <w:br/>
        <w:br/>
        <w:t>export type SettingElement&lt;Key extends...</w:t>
      </w:r>
    </w:p>
    <w:p>
      <w:r>
        <w:t>REQ-1649: import { t } from "ttag";</w:t>
        <w:br/>
        <w:br/>
        <w:t>import { useDocsUrl } from "metabase/common/hooks";</w:t>
        <w:br/>
        <w:br/>
        <w:t>export const settingToFormField = (setting) =&gt; ({</w:t>
        <w:br/>
        <w:t xml:space="preserve">  name: setting.key,</w:t>
        <w:br/>
        <w:t xml:space="preserve">  label: setting.display_name,</w:t>
        <w:br/>
        <w:t xml:space="preserve">  description:...</w:t>
      </w:r>
    </w:p>
    <w:p>
      <w:r>
        <w:t>REQ-1650: export { Help } from "./Help";</w:t>
      </w:r>
    </w:p>
    <w:p>
      <w:r>
        <w:t>REQ-1651: export * from "./LogLevelsModal";</w:t>
      </w:r>
    </w:p>
    <w:p>
      <w:r>
        <w:t>REQ-1652: import type { LoggerDurationUnit } from "metabase-types/api";</w:t>
        <w:br/>
        <w:br/>
        <w:t>// Some options are not practically useful</w:t>
        <w:br/>
        <w:t>export type AllowedTimeUnit = Exclude&lt;</w:t>
        <w:br/>
        <w:t xml:space="preserve">  LoggerDurationUnit,</w:t>
        <w:br/>
        <w:t xml:space="preserve">  "nanoseconds" | "microseconds"...</w:t>
      </w:r>
    </w:p>
    <w:p>
      <w:r>
        <w:t>REQ-1653: import type { LoggerPreset } from "metabase-types/api";</w:t>
        <w:br/>
        <w:br/>
        <w:t>export function getPresetJson(preset: LoggerPreset) {</w:t>
        <w:br/>
        <w:t xml:space="preserve">  const logLevels = Object.fromEntries(</w:t>
        <w:br/>
        <w:t xml:space="preserve">    preset.loggers.map(({ level, name }) =&gt;...</w:t>
      </w:r>
    </w:p>
    <w:p>
      <w:r>
        <w:t>REQ-1654: import { useInterval } from "@mantine/hooks";</w:t>
        <w:br/>
        <w:t>import { useCallback, useEffect, useRef, useState } from "react";</w:t>
        <w:br/>
        <w:t>import { useMount, useUnmount } from "react-use";</w:t>
        <w:br/>
        <w:t>import { t } from "ttag";</w:t>
        <w:br/>
        <w:br/>
        <w:t>import {...</w:t>
      </w:r>
    </w:p>
    <w:p>
      <w:r>
        <w:t>REQ-1655: export * from "./Logs";</w:t>
      </w:r>
    </w:p>
    <w:p>
      <w:r>
        <w:t>REQ-1656: import dayjs from "dayjs";</w:t>
        <w:br/>
        <w:t>import orderBy from "lodash.orderby";</w:t>
        <w:br/>
        <w:t>import _ from "underscore";</w:t>
        <w:br/>
        <w:br/>
        <w:t>import {</w:t>
        <w:br/>
        <w:t xml:space="preserve">  type QueryParam,</w:t>
        <w:br/>
        <w:t xml:space="preserve">  type UrlStateConfig,</w:t>
        <w:br/>
        <w:t xml:space="preserve">  getFirstParamValue,</w:t>
        <w:br/>
        <w:t>} from...</w:t>
      </w:r>
    </w:p>
    <w:p>
      <w:r>
        <w:t>REQ-1657: export * from "./ModelCacheRefreshJobs";</w:t>
        <w:br/>
        <w:t>export * from "./ModelCacheRefreshJobModal";</w:t>
      </w:r>
    </w:p>
    <w:p>
      <w:r>
        <w:t>REQ-1658: export * from "./TaskModal";</w:t>
      </w:r>
    </w:p>
    <w:p>
      <w:r>
        <w:t>REQ-1659: export * from "./TaskPicker";</w:t>
      </w:r>
    </w:p>
    <w:p>
      <w:r>
        <w:t>REQ-1660: export * from "./TaskStatusPicker";</w:t>
      </w:r>
    </w:p>
    <w:p>
      <w:r>
        <w:t>REQ-1661: export * from "./TasksApp";</w:t>
      </w:r>
    </w:p>
    <w:p>
      <w:r>
        <w:t>REQ-1662: import {</w:t>
        <w:br/>
        <w:t xml:space="preserve">  type QueryParam,</w:t>
        <w:br/>
        <w:t xml:space="preserve">  type UrlStateConfig,</w:t>
        <w:br/>
        <w:t xml:space="preserve">  getFirstParamValue,</w:t>
        <w:br/>
        <w:t>} from "metabase/common/hooks/use-url-state";</w:t>
        <w:br/>
        <w:t>import type { ListTasksSortColumn, TaskStatus } from...</w:t>
      </w:r>
    </w:p>
    <w:p>
      <w:r>
        <w:t>REQ-1663: export * from "./ToolsUpsell";</w:t>
      </w:r>
    </w:p>
    <w:p>
      <w:r>
        <w:t>REQ-1664: export type MappingsType = Record&lt;string, number[]&gt;;</w:t>
        <w:br/>
        <w:t>export type GroupIds = number[];</w:t>
        <w:br/>
        <w:t>export type DeleteMappingModalValueType = "nothing" | "clear" | "delete";</w:t>
        <w:br/>
        <w:t>export type UserGroupType = { id:...</w:t>
      </w:r>
    </w:p>
    <w:p>
      <w:r>
        <w:t>REQ-1665: import { trackSchemaEvent } from "metabase/lib/analytics";</w:t>
        <w:br/>
        <w:br/>
        <w:t>type UpsellEventProps = {</w:t>
        <w:br/>
        <w:t xml:space="preserve">  location: string;</w:t>
        <w:br/>
        <w:t xml:space="preserve">  campaign: string;</w:t>
        <w:br/>
        <w:t>};</w:t>
        <w:br/>
        <w:br/>
        <w:t>export const trackUpsellViewed = ({ location, campaign }:...</w:t>
      </w:r>
    </w:p>
    <w:p>
      <w:r>
        <w:t>REQ-1666: export * from "./UpsellBanner";</w:t>
        <w:br/>
        <w:t>export * from "./UpsellBigCard";</w:t>
        <w:br/>
        <w:t>export * from "./UpsellCard";</w:t>
        <w:br/>
        <w:t>export * from "./UpsellPill";</w:t>
        <w:br/>
        <w:t>export { UpsellGem } from "./UpsellGem";</w:t>
      </w:r>
    </w:p>
    <w:p>
      <w:r>
        <w:t>REQ-1667: import { useUrlWithUtm } from "metabase/common/hooks";</w:t>
        <w:br/>
        <w:br/>
        <w:t>interface UpsellLinkProps {</w:t>
        <w:br/>
        <w:t xml:space="preserve">  /* The URL we're sending them to */</w:t>
        <w:br/>
        <w:t xml:space="preserve">  url: string | undefined;</w:t>
        <w:br/>
        <w:t xml:space="preserve">  /* The name of the feature we're trying to sell...</w:t>
      </w:r>
    </w:p>
    <w:p>
      <w:r>
        <w:t>REQ-1668: export const UPGRADE_URL = "https://www.metabase.com/upgrade";</w:t>
      </w:r>
    </w:p>
    <w:p>
      <w:r>
        <w:t>REQ-1669: export * from "./UpsellBetterSupport";</w:t>
        <w:br/>
        <w:t>export * from "./UpsellCacheConfig";</w:t>
        <w:br/>
        <w:t>export * from "./UpsellCloud";</w:t>
        <w:br/>
        <w:t>export * from "./UpsellEmailWhitelabel";</w:t>
        <w:br/>
        <w:t>export * from "./UpsellHosting";</w:t>
        <w:br/>
        <w:t>export * from...</w:t>
      </w:r>
    </w:p>
    <w:p>
      <w:r>
        <w:t>REQ-1670: Upsells Components</w:t>
      </w:r>
    </w:p>
    <w:p>
      <w:r>
        <w:t>REQ-1671: import { push, replace, routerActions } from "react-router-redux";</w:t>
        <w:br/>
        <w:t>import { connectedReduxRedirect } from "redux-auth-wrapper/history3/redirect";</w:t>
        <w:br/>
        <w:br/>
        <w:t>import { getAdminPaths } from...</w:t>
      </w:r>
    </w:p>
    <w:p>
      <w:r>
        <w:t>REQ-1672: import _ from "underscore";</w:t>
        <w:br/>
        <w:br/>
        <w:t>import type {</w:t>
        <w:br/>
        <w:t xml:space="preserve">  CreateActionRequest,</w:t>
        <w:br/>
        <w:t xml:space="preserve">  GetActionRequest,</w:t>
        <w:br/>
        <w:t xml:space="preserve">  ListActionsRequest,</w:t>
        <w:br/>
        <w:t xml:space="preserve">  UpdateActionRequest,</w:t>
        <w:br/>
        <w:t xml:space="preserve">  WritebackAction,</w:t>
        <w:br/>
        <w:t xml:space="preserve">  WritebackActionId,</w:t>
        <w:br/>
        <w:t>} from...</w:t>
      </w:r>
    </w:p>
    <w:p>
      <w:r>
        <w:t>REQ-1673: import type {</w:t>
        <w:br/>
        <w:t xml:space="preserve">  CreateRecentRequest,</w:t>
        <w:br/>
        <w:t xml:space="preserve">  Field,</w:t>
        <w:br/>
        <w:t xml:space="preserve">  PopularItem,</w:t>
        <w:br/>
        <w:t xml:space="preserve">  PopularItemsResponse,</w:t>
        <w:br/>
        <w:t xml:space="preserve">  RecentItem,</w:t>
        <w:br/>
        <w:t xml:space="preserve">  RecentsRequest,</w:t>
        <w:br/>
        <w:t xml:space="preserve">  RecentsResponse,</w:t>
        <w:br/>
        <w:t xml:space="preserve">  VisualizationDisplay,</w:t>
        <w:br/>
        <w:t>} from "metabase-types/api";</w:t>
        <w:br/>
        <w:br/>
        <w:t>import {...</w:t>
      </w:r>
    </w:p>
    <w:p>
      <w:r>
        <w:t>REQ-1674: import type {</w:t>
        <w:br/>
        <w:t xml:space="preserve">  ApiKey,</w:t>
        <w:br/>
        <w:t xml:space="preserve">  ApiKeyId,</w:t>
        <w:br/>
        <w:t xml:space="preserve">  CreateApiKeyRequest,</w:t>
        <w:br/>
        <w:t xml:space="preserve">  CreateApiKeyResponse,</w:t>
        <w:br/>
        <w:t xml:space="preserve">  RegenerateApiKeyResponse,</w:t>
        <w:br/>
        <w:t xml:space="preserve">  UpdateApiKeyRequest,</w:t>
        <w:br/>
        <w:t xml:space="preserve">  UpdateApiKeyResponse,</w:t>
        <w:br/>
        <w:t>} from...</w:t>
      </w:r>
    </w:p>
    <w:p>
      <w:r>
        <w:t>REQ-1675: import {</w:t>
        <w:br/>
        <w:t xml:space="preserve">  buildCreateApi,</w:t>
        <w:br/>
        <w:t xml:space="preserve">  coreModule,</w:t>
        <w:br/>
        <w:t xml:space="preserve">  reactHooksModule,</w:t>
        <w:br/>
        <w:t xml:space="preserve">  skipToken,</w:t>
        <w:br/>
        <w:t>} from "@reduxjs/toolkit/query/react";</w:t>
        <w:br/>
        <w:t>import {</w:t>
        <w:br/>
        <w:t xml:space="preserve">  createDispatchHook,</w:t>
        <w:br/>
        <w:t xml:space="preserve">  createSelectorHook,</w:t>
        <w:br/>
        <w:t xml:space="preserve">  createStoreHook,</w:t>
        <w:br/>
        <w:t>} from...</w:t>
      </w:r>
    </w:p>
    <w:p>
      <w:r>
        <w:t>REQ-1676: import type {</w:t>
        <w:br/>
        <w:t xml:space="preserve">  Dashboard,</w:t>
        <w:br/>
        <w:t xml:space="preserve">  DashboardQueryMetadata,</w:t>
        <w:br/>
        <w:t xml:space="preserve">  DatabaseId,</w:t>
        <w:br/>
        <w:t xml:space="preserve">  DatabaseXray,</w:t>
        <w:br/>
        <w:t xml:space="preserve">  GetXrayDashboardQueryMetadataRequest,</w:t>
        <w:br/>
        <w:t>} from "metabase-types/api";</w:t>
        <w:br/>
        <w:br/>
        <w:t>import { Api } from "./api";</w:t>
        <w:br/>
        <w:t>import {</w:t>
        <w:br/>
        <w:t xml:space="preserve"> ...</w:t>
      </w:r>
    </w:p>
    <w:p>
      <w:r>
        <w:t>REQ-1677: import type {</w:t>
        <w:br/>
        <w:t xml:space="preserve">  Bookmark,</w:t>
        <w:br/>
        <w:t xml:space="preserve">  CreateBookmarkRequest,</w:t>
        <w:br/>
        <w:t xml:space="preserve">  DeleteBookmarkRequest,</w:t>
        <w:br/>
        <w:t xml:space="preserve">  ReorderBookmarksRequest,</w:t>
        <w:br/>
        <w:t>} from "metabase-types/api";</w:t>
        <w:br/>
        <w:br/>
        <w:t>import { Api } from "./api";</w:t>
        <w:br/>
        <w:t>import {</w:t>
        <w:br/>
        <w:t xml:space="preserve">  idTag,</w:t>
        <w:br/>
        <w:t xml:space="preserve">  invalidateTags,</w:t>
        <w:br/>
        <w:t xml:space="preserve"> ...</w:t>
      </w:r>
    </w:p>
    <w:p>
      <w:r>
        <w:t>REQ-1678: import type { ErrorPayload } from "metabase-types/api";</w:t>
        <w:br/>
        <w:br/>
        <w:t>import { Api } from "./api";</w:t>
        <w:br/>
        <w:br/>
        <w:t>interface BugReportResponse {</w:t>
        <w:br/>
        <w:t xml:space="preserve">  success: boolean;</w:t>
        <w:br/>
        <w:t>}</w:t>
        <w:br/>
        <w:br/>
        <w:t>export const bugReportApi = Api.injectEndpoints({</w:t>
        <w:br/>
        <w:t xml:space="preserve"> ...</w:t>
      </w:r>
    </w:p>
    <w:p>
      <w:r>
        <w:t>REQ-1679: import { PLUGIN_API } from "metabase/plugins";</w:t>
        <w:br/>
        <w:t>import type {</w:t>
        <w:br/>
        <w:t xml:space="preserve">  Card,</w:t>
        <w:br/>
        <w:t xml:space="preserve">  CardId,</w:t>
        <w:br/>
        <w:t xml:space="preserve">  CardQueryMetadata,</w:t>
        <w:br/>
        <w:t xml:space="preserve">  CardQueryRequest,</w:t>
        <w:br/>
        <w:t xml:space="preserve">  CollectionItem,</w:t>
        <w:br/>
        <w:t xml:space="preserve">  CreateCardFromCsvRequest,</w:t>
        <w:br/>
        <w:t xml:space="preserve">  CreateCardRequest,</w:t>
        <w:br/>
        <w:t xml:space="preserve"> ...</w:t>
      </w:r>
    </w:p>
    <w:p>
      <w:r>
        <w:t>REQ-1680: import type { ChannelDetails, NotificationChannel } from "metabase-types/api";</w:t>
        <w:br/>
        <w:br/>
        <w:t>import { Api } from "./api";</w:t>
        <w:br/>
        <w:t>import { idTag, invalidateTags, listTag, provideChannelListTags } from "./tags";</w:t>
        <w:br/>
        <w:br/>
        <w:t>const...</w:t>
      </w:r>
    </w:p>
    <w:p>
      <w:r>
        <w:t>REQ-1681: import type { CloudMigration } from "metabase-types/api/cloud-migration";</w:t>
        <w:br/>
        <w:br/>
        <w:t>import { Api } from "./api";</w:t>
        <w:br/>
        <w:t>import { listTag } from "./tags";</w:t>
        <w:br/>
        <w:br/>
        <w:t>export const clouldMigrationApi = Api.injectEndpoints({</w:t>
        <w:br/>
        <w:t xml:space="preserve"> ...</w:t>
      </w:r>
    </w:p>
    <w:p>
      <w:r>
        <w:t>REQ-1682: import type {</w:t>
        <w:br/>
        <w:t xml:space="preserve">  Collection,</w:t>
        <w:br/>
        <w:t xml:space="preserve">  CreateCollectionRequest,</w:t>
        <w:br/>
        <w:t xml:space="preserve">  DeleteCollectionRequest,</w:t>
        <w:br/>
        <w:t xml:space="preserve">  GetCollectionDashboardQuestionCandidatesRequest,</w:t>
        <w:br/>
        <w:t xml:space="preserve">  GetCollectionDashboardQuestionCandidatesResult,</w:t>
        <w:br/>
        <w:t xml:space="preserve"> ...</w:t>
      </w:r>
    </w:p>
    <w:p>
      <w:r>
        <w:t>REQ-1683: import { PLUGIN_API } from "metabase/plugins";</w:t>
        <w:br/>
        <w:t>import type {</w:t>
        <w:br/>
        <w:t xml:space="preserve">  CopyDashboardRequest,</w:t>
        <w:br/>
        <w:t xml:space="preserve">  CreateDashboardRequest,</w:t>
        <w:br/>
        <w:t xml:space="preserve">  Dashboard,</w:t>
        <w:br/>
        <w:t xml:space="preserve">  DashboardId,</w:t>
        <w:br/>
        <w:t xml:space="preserve">  DashboardQueryMetadata,</w:t>
        <w:br/>
        <w:t xml:space="preserve">  FieldId,</w:t>
        <w:br/>
        <w:t xml:space="preserve">  FieldValue,</w:t>
        <w:br/>
        <w:t xml:space="preserve"> ...</w:t>
      </w:r>
    </w:p>
    <w:p>
      <w:r>
        <w:t>REQ-1684: import type {</w:t>
        <w:br/>
        <w:t xml:space="preserve">  AutocompleteRequest,</w:t>
        <w:br/>
        <w:t xml:space="preserve">  AutocompleteSuggestion,</w:t>
        <w:br/>
        <w:t xml:space="preserve">  CardAutocompleteRequest,</w:t>
        <w:br/>
        <w:t xml:space="preserve">  CardAutocompleteSuggestion,</w:t>
        <w:br/>
        <w:t xml:space="preserve">  CreateDatabaseRequest,</w:t>
        <w:br/>
        <w:t xml:space="preserve">  Database,</w:t>
        <w:br/>
        <w:t xml:space="preserve">  DatabaseId,</w:t>
        <w:br/>
        <w:t xml:space="preserve">  Field,</w:t>
        <w:br/>
        <w:t xml:space="preserve"> ...</w:t>
      </w:r>
    </w:p>
    <w:p>
      <w:r>
        <w:t>REQ-1685: import type {</w:t>
        <w:br/>
        <w:t xml:space="preserve">  CardQueryMetadata,</w:t>
        <w:br/>
        <w:t xml:space="preserve">  Dataset,</w:t>
        <w:br/>
        <w:t xml:space="preserve">  DatasetQuery,</w:t>
        <w:br/>
        <w:t xml:space="preserve">  FieldValue,</w:t>
        <w:br/>
        <w:t xml:space="preserve">  GetRemappedParameterValueRequest,</w:t>
        <w:br/>
        <w:t xml:space="preserve">  NativeDatasetResponse,</w:t>
        <w:br/>
        <w:t>} from "metabase-types/api";</w:t>
        <w:br/>
        <w:br/>
        <w:t>import { Api } from...</w:t>
      </w:r>
    </w:p>
    <w:p>
      <w:r>
        <w:t>REQ-1686: import type { EmailSMTPSettings } from "metabase-types/api";</w:t>
        <w:br/>
        <w:br/>
        <w:t>import { Api } from "./api";</w:t>
        <w:br/>
        <w:t>import { invalidateTags, tag } from "./tags";</w:t>
        <w:br/>
        <w:br/>
        <w:t>export const settingsApi = Api.injectEndpoints({</w:t>
        <w:br/>
        <w:t xml:space="preserve">  endpoints:...</w:t>
      </w:r>
    </w:p>
    <w:p>
      <w:r>
        <w:t>REQ-1687: import {</w:t>
        <w:br/>
        <w:t xml:space="preserve">  type BaseEntityId,</w:t>
        <w:br/>
        <w:t xml:space="preserve">  isBaseEntityID,</w:t>
        <w:br/>
        <w:t>} from "metabase-types/api/entity-id";</w:t>
        <w:br/>
        <w:br/>
        <w:t>import { Api } from "./api";</w:t>
        <w:br/>
        <w:br/>
        <w:t>const validEntityTypes = [</w:t>
        <w:br/>
        <w:t xml:space="preserve">  "action",</w:t>
        <w:br/>
        <w:t xml:space="preserve">  "card",</w:t>
        <w:br/>
        <w:t xml:space="preserve">  "collection",</w:t>
        <w:br/>
        <w:t xml:space="preserve">  "dashboard",</w:t>
        <w:br/>
        <w:t xml:space="preserve"> ...</w:t>
      </w:r>
    </w:p>
    <w:p>
      <w:r>
        <w:t>REQ-1688: import type {</w:t>
        <w:br/>
        <w:t xml:space="preserve">  CreateFieldDimensionRequest,</w:t>
        <w:br/>
        <w:t xml:space="preserve">  Field,</w:t>
        <w:br/>
        <w:t xml:space="preserve">  FieldDimension,</w:t>
        <w:br/>
        <w:t xml:space="preserve">  FieldId,</w:t>
        <w:br/>
        <w:t xml:space="preserve">  FieldValue,</w:t>
        <w:br/>
        <w:t xml:space="preserve">  GetFieldRequest,</w:t>
        <w:br/>
        <w:t xml:space="preserve">  GetFieldValuesResponse,</w:t>
        <w:br/>
        <w:t xml:space="preserve">  GetRemappedFieldValueRequest,</w:t>
        <w:br/>
        <w:t xml:space="preserve"> ...</w:t>
      </w:r>
    </w:p>
    <w:p>
      <w:r>
        <w:t>REQ-1689: import type { Feature, FeatureCollection } from "geojson";</w:t>
        <w:br/>
        <w:t>import { t } from "ttag";</w:t>
        <w:br/>
        <w:br/>
        <w:t>import { computeMinimalBounds } from "metabase/visualizations/lib/mapping";</w:t>
        <w:br/>
        <w:t>import type { GeoJSONData } from...</w:t>
      </w:r>
    </w:p>
    <w:p>
      <w:r>
        <w:t>REQ-1690: import type { EnterpriseSettings } from "metabase-types/api";</w:t>
        <w:br/>
        <w:br/>
        <w:t>import { Api } from "./api";</w:t>
        <w:br/>
        <w:t>import { invalidateTags, tag } from "./tags";</w:t>
        <w:br/>
        <w:br/>
        <w:t>type GoogleAuthSettings = Pick&lt;</w:t>
        <w:br/>
        <w:t xml:space="preserve">  EnterpriseSettings,</w:t>
        <w:br/>
        <w:t xml:space="preserve">  |...</w:t>
      </w:r>
    </w:p>
    <w:p>
      <w:r>
        <w:t>REQ-1691: export * from "./action";</w:t>
        <w:br/>
        <w:t>export * from "./activity";</w:t>
        <w:br/>
        <w:t>export * from "./api";</w:t>
        <w:br/>
        <w:t>export * from "./api-key";</w:t>
        <w:br/>
        <w:t>export * from "./automagic-dashboards";</w:t>
        <w:br/>
        <w:t>export * from "./bookmark";</w:t>
        <w:br/>
        <w:t>export * from...</w:t>
      </w:r>
    </w:p>
    <w:p>
      <w:r>
        <w:t>REQ-1692: import type { EnterpriseSettings } from "metabase-types/api";</w:t>
        <w:br/>
        <w:br/>
        <w:t>import { Api } from "./api";</w:t>
        <w:br/>
        <w:t>import { invalidateTags, tag } from "./tags";</w:t>
        <w:br/>
        <w:br/>
        <w:t>type LdapSettings = Pick&lt;</w:t>
        <w:br/>
        <w:t xml:space="preserve">  EnterpriseSettings,</w:t>
        <w:br/>
        <w:t xml:space="preserve">  |...</w:t>
      </w:r>
    </w:p>
    <w:p>
      <w:r>
        <w:t>REQ-1693: import type { AdjustLogLevelsRequest, LoggerPreset } from "metabase-types/api";</w:t>
        <w:br/>
        <w:br/>
        <w:t>import { Api } from "./api";</w:t>
        <w:br/>
        <w:t>import { provideLoggerPresetListTags } from "./tags";</w:t>
        <w:br/>
        <w:br/>
        <w:t>export const loggerApi =...</w:t>
      </w:r>
    </w:p>
    <w:p>
      <w:r>
        <w:t>REQ-1694: import type { UserLoginHistory } from "metabase-types/api";</w:t>
        <w:br/>
        <w:br/>
        <w:t>import { Api } from "./api";</w:t>
        <w:br/>
        <w:br/>
        <w:t>export const loginHistoryApi = Api.injectEndpoints({</w:t>
        <w:br/>
        <w:t xml:space="preserve">  endpoints: (builder) =&gt; ({</w:t>
        <w:br/>
        <w:t xml:space="preserve">    getLoginHistory:...</w:t>
      </w:r>
    </w:p>
    <w:p>
      <w:r>
        <w:t>REQ-1695: import type {</w:t>
        <w:br/>
        <w:t xml:space="preserve">  ModelIndex,</w:t>
        <w:br/>
        <w:t xml:space="preserve">  ModelIndexCreateQuery,</w:t>
        <w:br/>
        <w:t xml:space="preserve">  ModelIndexDeleteQuery,</w:t>
        <w:br/>
        <w:t xml:space="preserve">  ModelIndexesListQuery,</w:t>
        <w:br/>
        <w:t>} from "metabase-types/api";</w:t>
        <w:br/>
        <w:br/>
        <w:t>import { Api } from "./api";</w:t>
        <w:br/>
        <w:t>import { invalidateTags, listTag,...</w:t>
      </w:r>
    </w:p>
    <w:p>
      <w:r>
        <w:t>REQ-1696: import type { VerifyItemRequest } from "metabase-types/api";</w:t>
        <w:br/>
        <w:br/>
        <w:t>import { Api } from "./api";</w:t>
        <w:br/>
        <w:t>import { invalidateTags, provideModeratedItemTags } from "./tags";</w:t>
        <w:br/>
        <w:br/>
        <w:t>export const contentVerificationApi =...</w:t>
      </w:r>
    </w:p>
    <w:p>
      <w:r>
        <w:t>REQ-1697: import type {</w:t>
        <w:br/>
        <w:t xml:space="preserve">  CreateNotificationRequest,</w:t>
        <w:br/>
        <w:t xml:space="preserve">  ListNotificationsRequest,</w:t>
        <w:br/>
        <w:t xml:space="preserve">  Notification,</w:t>
        <w:br/>
        <w:t xml:space="preserve">  NotificationId,</w:t>
        <w:br/>
        <w:t xml:space="preserve">  UpdateNotificationRequest,</w:t>
        <w:br/>
        <w:t>} from "metabase-types/api/notification";</w:t>
        <w:br/>
        <w:br/>
        <w:t>import { Api } from...</w:t>
      </w:r>
    </w:p>
    <w:p>
      <w:r>
        <w:t>REQ-1698: import type {</w:t>
        <w:br/>
        <w:t xml:space="preserve">  GetParameterValuesRequest,</w:t>
        <w:br/>
        <w:t xml:space="preserve">  ParameterValues,</w:t>
        <w:br/>
        <w:t xml:space="preserve">  SearchParameterValuesRequest,</w:t>
        <w:br/>
        <w:t>} from "metabase-types/api";</w:t>
        <w:br/>
        <w:br/>
        <w:t>import { Api } from "./api";</w:t>
        <w:br/>
        <w:t>import { idTag } from "./tags";</w:t>
        <w:br/>
        <w:br/>
        <w:t>export const...</w:t>
      </w:r>
    </w:p>
    <w:p>
      <w:r>
        <w:t>REQ-1699: import type {</w:t>
        <w:br/>
        <w:t xml:space="preserve">  BaseGroupInfo,</w:t>
        <w:br/>
        <w:t xml:space="preserve">  CreateMembershipRequest,</w:t>
        <w:br/>
        <w:t xml:space="preserve">  Group,</w:t>
        <w:br/>
        <w:t xml:space="preserve">  GroupId,</w:t>
        <w:br/>
        <w:t xml:space="preserve">  GroupListQuery,</w:t>
        <w:br/>
        <w:t xml:space="preserve">  ListUserMembershipsResponse,</w:t>
        <w:br/>
        <w:t xml:space="preserve">  Membership,</w:t>
        <w:br/>
        <w:t>} from "metabase-types/api";</w:t>
        <w:br/>
        <w:br/>
        <w:t>import { Api } from...</w:t>
      </w:r>
    </w:p>
    <w:p>
      <w:r>
        <w:t>REQ-1700: import type {</w:t>
        <w:br/>
        <w:t xml:space="preserve">  CardId,</w:t>
        <w:br/>
        <w:t xml:space="preserve">  ListPersistedInfoRequest,</w:t>
        <w:br/>
        <w:t xml:space="preserve">  ListPersistedInfoResponse,</w:t>
        <w:br/>
        <w:t xml:space="preserve">  ModelCacheRefreshStatus,</w:t>
        <w:br/>
        <w:t xml:space="preserve">  PersistedInfoId,</w:t>
        <w:br/>
        <w:t xml:space="preserve">  PersistedInfoRefreshSchedule,</w:t>
        <w:br/>
        <w:t>} from "metabase-types/api";</w:t>
        <w:br/>
        <w:br/>
        <w:t>import {...</w:t>
      </w:r>
    </w:p>
    <w:p>
      <w:r>
        <w:t>REQ-1701: import { Api } from "./api";</w:t>
        <w:br/>
        <w:br/>
        <w:t>const productFeedbackApi = Api.injectEndpoints({</w:t>
        <w:br/>
        <w:t xml:space="preserve">  endpoints: (builder) =&gt; ({</w:t>
        <w:br/>
        <w:t xml:space="preserve">    sendProductFeedback: builder.mutation&lt;</w:t>
        <w:br/>
        <w:t xml:space="preserve">      void,</w:t>
        <w:br/>
        <w:t xml:space="preserve">      { comment?: string; email?:...</w:t>
      </w:r>
    </w:p>
    <w:p>
      <w:r>
        <w:t>REQ-1702: import type { BaseQueryFn } from "@reduxjs/toolkit/query/react";</w:t>
        <w:br/>
        <w:br/>
        <w:t>import api from "metabase/lib/api";</w:t>
        <w:br/>
        <w:br/>
        <w:t>type AllowedHTTPMethods = "GET" | "POST" | "PUT" | "DELETE";</w:t>
        <w:br/>
        <w:t>const allowedHTTPMethods = new...</w:t>
      </w:r>
    </w:p>
    <w:p>
      <w:r>
        <w:t>REQ-1703: import type {</w:t>
        <w:br/>
        <w:t xml:space="preserve">  ListRevisionRequest,</w:t>
        <w:br/>
        <w:t xml:space="preserve">  RevertRevisionRequest,</w:t>
        <w:br/>
        <w:t xml:space="preserve">  Revision,</w:t>
        <w:br/>
        <w:t>} from "metabase-types/api";</w:t>
        <w:br/>
        <w:br/>
        <w:t>import { Api } from "./api";</w:t>
        <w:br/>
        <w:t>import { invalidateTags, listTag, provideRevisionListTags } from...</w:t>
      </w:r>
    </w:p>
    <w:p>
      <w:r>
        <w:t>REQ-1704: import { trackSearchRequest } from "metabase/search/analytics";</w:t>
        <w:br/>
        <w:t>import type { SearchRequest, SearchResponse } from "metabase-types/api";</w:t>
        <w:br/>
        <w:br/>
        <w:t>import { Api } from "./api";</w:t>
        <w:br/>
        <w:t>import {...</w:t>
      </w:r>
    </w:p>
    <w:p>
      <w:r>
        <w:t>REQ-1705: import type {</w:t>
        <w:br/>
        <w:t xml:space="preserve">  CreateSegmentRequest,</w:t>
        <w:br/>
        <w:t xml:space="preserve">  DeleteSegmentRequest,</w:t>
        <w:br/>
        <w:t xml:space="preserve">  Segment,</w:t>
        <w:br/>
        <w:t xml:space="preserve">  SegmentId,</w:t>
        <w:br/>
        <w:t xml:space="preserve">  UpdateSegmentRequest,</w:t>
        <w:br/>
        <w:t>} from "metabase-types/api";</w:t>
        <w:br/>
        <w:br/>
        <w:t>import { Api } from "./api";</w:t>
        <w:br/>
        <w:t>import {</w:t>
        <w:br/>
        <w:t xml:space="preserve">  idTag,</w:t>
        <w:br/>
        <w:t xml:space="preserve"> ...</w:t>
      </w:r>
    </w:p>
    <w:p>
      <w:r>
        <w:t>REQ-1706: import MetabaseSettings from "metabase/lib/settings";</w:t>
        <w:br/>
        <w:t>import { loadSettings } from "metabase/redux/settings";</w:t>
        <w:br/>
        <w:t>import type {</w:t>
        <w:br/>
        <w:t xml:space="preserve">  EnterpriseSettings,</w:t>
        <w:br/>
        <w:t xml:space="preserve">  PasswordResetTokenStatus,</w:t>
        <w:br/>
        <w:t>} from...</w:t>
      </w:r>
    </w:p>
    <w:p>
      <w:r>
        <w:t>REQ-1707: import _ from "underscore";</w:t>
        <w:br/>
        <w:br/>
        <w:t>import type {</w:t>
        <w:br/>
        <w:t xml:space="preserve">  EnterpriseSettingKey,</w:t>
        <w:br/>
        <w:t xml:space="preserve">  EnterpriseSettingValue,</w:t>
        <w:br/>
        <w:t xml:space="preserve">  EnterpriseSettings,</w:t>
        <w:br/>
        <w:t xml:space="preserve">  SettingDefinition,</w:t>
        <w:br/>
        <w:t xml:space="preserve">  SettingDefinitionMap,</w:t>
        <w:br/>
        <w:t>} from "metabase-types/api";</w:t>
        <w:br/>
        <w:br/>
        <w:t>import {...</w:t>
      </w:r>
    </w:p>
    <w:p>
      <w:r>
        <w:t>REQ-1708: import type { EnterpriseSettings } from "metabase-types/api";</w:t>
        <w:br/>
        <w:br/>
        <w:t>import { Api } from "./api";</w:t>
        <w:br/>
        <w:br/>
        <w:t>type SlackSettings = Pick&lt;</w:t>
        <w:br/>
        <w:t xml:space="preserve">  EnterpriseSettings,</w:t>
        <w:br/>
        <w:t xml:space="preserve">  "slack-app-token" | "slack-bug-report-channel" |...</w:t>
      </w:r>
    </w:p>
    <w:p>
      <w:r>
        <w:t>REQ-1709: import type {</w:t>
        <w:br/>
        <w:t xml:space="preserve">  CreateSnippetRequest,</w:t>
        <w:br/>
        <w:t xml:space="preserve">  ListSnippetsParams,</w:t>
        <w:br/>
        <w:t xml:space="preserve">  NativeQuerySnippet,</w:t>
        <w:br/>
        <w:t xml:space="preserve">  NativeQuerySnippetId,</w:t>
        <w:br/>
        <w:t xml:space="preserve">  UpdateSnippetRequest,</w:t>
        <w:br/>
        <w:t>} from "metabase-types/api";</w:t>
        <w:br/>
        <w:br/>
        <w:t>import { Api } from "./api";</w:t>
        <w:br/>
        <w:t>import {</w:t>
        <w:br/>
        <w:t xml:space="preserve"> ...</w:t>
      </w:r>
    </w:p>
    <w:p>
      <w:r>
        <w:t>REQ-1710: import type {</w:t>
        <w:br/>
        <w:t xml:space="preserve">  ChannelApiResponse,</w:t>
        <w:br/>
        <w:t xml:space="preserve">  CreateSubscriptionRequest,</w:t>
        <w:br/>
        <w:t xml:space="preserve">  DashboardSubscription,</w:t>
        <w:br/>
        <w:t xml:space="preserve">  ListSubscriptionsRequest,</w:t>
        <w:br/>
        <w:t xml:space="preserve">  UpdateSubscriptionRequest,</w:t>
        <w:br/>
        <w:t>} from "metabase-types/api";</w:t>
        <w:br/>
        <w:br/>
        <w:t>import { Api } from...</w:t>
      </w:r>
    </w:p>
    <w:p>
      <w:r>
        <w:t>REQ-1711: import type {</w:t>
        <w:br/>
        <w:t xml:space="preserve">  Field,</w:t>
        <w:br/>
        <w:t xml:space="preserve">  GetTableQueryMetadataRequest,</w:t>
        <w:br/>
        <w:t xml:space="preserve">  GetTableRequest,</w:t>
        <w:br/>
        <w:t xml:space="preserve">  Table,</w:t>
        <w:br/>
        <w:t xml:space="preserve">  TableId,</w:t>
        <w:br/>
        <w:t xml:space="preserve">  TableListQuery,</w:t>
        <w:br/>
        <w:t xml:space="preserve">  UpdateTableFieldsOrderRequest,</w:t>
        <w:br/>
        <w:t xml:space="preserve">  UpdateTableListRequest,</w:t>
        <w:br/>
        <w:t xml:space="preserve">  UpdateTableRequest,</w:t>
        <w:br/>
        <w:t>} from...</w:t>
      </w:r>
    </w:p>
    <w:p>
      <w:r>
        <w:t>REQ-1712: export type TagType = (typeof TAG_TYPES)[number];</w:t>
        <w:br/>
        <w:br/>
        <w:t>export const TAG_TYPES = [</w:t>
        <w:br/>
        <w:t xml:space="preserve">  "action",</w:t>
        <w:br/>
        <w:t xml:space="preserve">  "alert",</w:t>
        <w:br/>
        <w:t xml:space="preserve">  "api-key",</w:t>
        <w:br/>
        <w:t xml:space="preserve">  "bookmark",</w:t>
        <w:br/>
        <w:t xml:space="preserve">  "card",</w:t>
        <w:br/>
        <w:t xml:space="preserve">  "channel",</w:t>
        <w:br/>
        <w:t xml:space="preserve">  "cloud-migration",</w:t>
        <w:br/>
        <w:t xml:space="preserve">  "collection",</w:t>
        <w:br/>
        <w:t xml:space="preserve"> ...</w:t>
      </w:r>
    </w:p>
    <w:p>
      <w:r>
        <w:t>REQ-1713: export * from "./constants";</w:t>
        <w:br/>
        <w:t>export * from "./utils";</w:t>
      </w:r>
    </w:p>
    <w:p>
      <w:r>
        <w:t>REQ-1714: import type { TagDescription } from "@reduxjs/toolkit/query";</w:t>
        <w:br/>
        <w:br/>
        <w:t>import { isVirtualDashCard } from "metabase/dashboard/utils";</w:t>
        <w:br/>
        <w:t>import type {</w:t>
        <w:br/>
        <w:t xml:space="preserve">  Alert,</w:t>
        <w:br/>
        <w:t xml:space="preserve">  ApiKey,</w:t>
        <w:br/>
        <w:t xml:space="preserve">  Bookmark,</w:t>
        <w:br/>
        <w:t xml:space="preserve">  Card,</w:t>
        <w:br/>
        <w:t xml:space="preserve">  CardId,</w:t>
        <w:br/>
        <w:t xml:space="preserve"> ...</w:t>
      </w:r>
    </w:p>
    <w:p>
      <w:r>
        <w:t>REQ-1715: import type {</w:t>
        <w:br/>
        <w:t xml:space="preserve">  ListTasksRequest,</w:t>
        <w:br/>
        <w:t xml:space="preserve">  ListTasksResponse,</w:t>
        <w:br/>
        <w:t xml:space="preserve">  Task,</w:t>
        <w:br/>
        <w:t xml:space="preserve">  TaskInfo,</w:t>
        <w:br/>
        <w:t>} from "metabase-types/api";</w:t>
        <w:br/>
        <w:br/>
        <w:t>import { Api } from "./api";</w:t>
        <w:br/>
        <w:t>import {</w:t>
        <w:br/>
        <w:t xml:space="preserve">  provideTaskListTags,</w:t>
        <w:br/>
        <w:t xml:space="preserve">  provideTaskTags,</w:t>
        <w:br/>
        <w:t xml:space="preserve"> ...</w:t>
      </w:r>
    </w:p>
    <w:p>
      <w:r>
        <w:t>REQ-1716: import type {</w:t>
        <w:br/>
        <w:t xml:space="preserve">  CreateTimelineEventRequest,</w:t>
        <w:br/>
        <w:t xml:space="preserve">  TimelineEvent,</w:t>
        <w:br/>
        <w:t xml:space="preserve">  TimelineEventId,</w:t>
        <w:br/>
        <w:t xml:space="preserve">  UpdateTimelineEventRequest,</w:t>
        <w:br/>
        <w:t>} from "metabase-types/api";</w:t>
        <w:br/>
        <w:br/>
        <w:t>import { Api } from "./api";</w:t>
        <w:br/>
        <w:t>import {</w:t>
        <w:br/>
        <w:t xml:space="preserve">  idTag,</w:t>
        <w:br/>
        <w:t xml:space="preserve"> ...</w:t>
      </w:r>
    </w:p>
    <w:p>
      <w:r>
        <w:t>REQ-1717: import type {</w:t>
        <w:br/>
        <w:t xml:space="preserve">  CreateTimelineRequest,</w:t>
        <w:br/>
        <w:t xml:space="preserve">  GetTimelineRequest,</w:t>
        <w:br/>
        <w:t xml:space="preserve">  ListCollectionTimelinesRequest,</w:t>
        <w:br/>
        <w:t xml:space="preserve">  ListTimelinesRequest,</w:t>
        <w:br/>
        <w:t xml:space="preserve">  Timeline,</w:t>
        <w:br/>
        <w:t xml:space="preserve">  TimelineId,</w:t>
        <w:br/>
        <w:t xml:space="preserve">  UpdateTimelineRequest,</w:t>
        <w:br/>
        <w:t>} from...</w:t>
      </w:r>
    </w:p>
    <w:p>
      <w:r>
        <w:t>REQ-1718: import type {</w:t>
        <w:br/>
        <w:t xml:space="preserve">  DeleteUserKeyValueRequest,</w:t>
        <w:br/>
        <w:t xml:space="preserve">  GetUserKeyValueRequest,</w:t>
        <w:br/>
        <w:t xml:space="preserve">  UpdateUserKeyValueRequest,</w:t>
        <w:br/>
        <w:t>} from "metabase-types/api";</w:t>
        <w:br/>
        <w:br/>
        <w:t>import { Api } from "./api";</w:t>
        <w:br/>
        <w:br/>
        <w:t>export const userKeyValueApi =...</w:t>
      </w:r>
    </w:p>
    <w:p>
      <w:r>
        <w:t>REQ-1719: import { STORE_TEMPORARY_PASSWORD } from "metabase/admin/people/events";</w:t>
        <w:br/>
        <w:t>import { userUpdated } from "metabase/redux/user";</w:t>
        <w:br/>
        <w:t>import type {</w:t>
        <w:br/>
        <w:t xml:space="preserve">  CreateUserRequest,</w:t>
        <w:br/>
        <w:t xml:space="preserve">  ListUsersRequest,</w:t>
        <w:br/>
        <w:t xml:space="preserve"> ...</w:t>
      </w:r>
    </w:p>
    <w:p>
      <w:r>
        <w:t>REQ-1720: import { t } from "ttag";</w:t>
        <w:br/>
        <w:br/>
        <w:t>type ErrorPayload =</w:t>
        <w:br/>
        <w:t xml:space="preserve">  | { message: string }</w:t>
        <w:br/>
        <w:t xml:space="preserve">  | { error: string }</w:t>
        <w:br/>
        <w:t xml:space="preserve">  | { error_message: string }</w:t>
        <w:br/>
        <w:t xml:space="preserve">  | string;</w:t>
        <w:br/>
        <w:br/>
        <w:t>export const getErrorMessage = (</w:t>
        <w:br/>
        <w:t xml:space="preserve">  payload:</w:t>
        <w:br/>
        <w:t xml:space="preserve">    | unknown</w:t>
        <w:br/>
        <w:t xml:space="preserve">    |...</w:t>
      </w:r>
    </w:p>
    <w:p>
      <w:r>
        <w:t>REQ-1721: import { getErrorMessage } from "./errors";</w:t>
        <w:br/>
        <w:br/>
        <w:t>describe("getErrorMessage", () =&gt; {</w:t>
        <w:br/>
        <w:t xml:space="preserve">  it("should return a message from a string payload", () =&gt; {</w:t>
        <w:br/>
        <w:t xml:space="preserve">    const result = getErrorMessage("Some error...</w:t>
      </w:r>
    </w:p>
    <w:p>
      <w:r>
        <w:t>REQ-1722: export * from "./errors";</w:t>
        <w:br/>
        <w:t>export * from "./settings";</w:t>
        <w:br/>
        <w:t>export * from "./use-token-refresh";</w:t>
      </w:r>
    </w:p>
    <w:p>
      <w:r>
        <w:t>REQ-1723: # API Utils</w:t>
      </w:r>
    </w:p>
    <w:p>
      <w:r>
        <w:t>REQ-1724: import { useCallback } from "react";</w:t>
        <w:br/>
        <w:t>import { t } from "ttag";</w:t>
        <w:br/>
        <w:br/>
        <w:t>import { useToast } from "metabase/common/hooks";</w:t>
        <w:br/>
        <w:t>import type {</w:t>
        <w:br/>
        <w:t xml:space="preserve">  EnterpriseSettingKey,</w:t>
        <w:br/>
        <w:t xml:space="preserve">  EnterpriseSettingValue,</w:t>
        <w:br/>
        <w:t xml:space="preserve"> ...</w:t>
      </w:r>
    </w:p>
    <w:p>
      <w:r>
        <w:t>REQ-1725: import { useEffect } from "react";</w:t>
        <w:br/>
        <w:br/>
        <w:t>import { Api, useGetSettingsQuery } from "metabase/api";</w:t>
        <w:br/>
        <w:t>import { useDispatch } from "metabase/lib/redux";</w:t>
        <w:br/>
        <w:br/>
        <w:t>const REFRESH_INTERVAL = 10 * 1000; // 10 seconds</w:t>
        <w:br/>
        <w:br/>
        <w:t>/**</w:t>
        <w:br/>
        <w:t>...</w:t>
      </w:r>
    </w:p>
    <w:p>
      <w:r>
        <w:t>REQ-1726: /*</w:t>
        <w:br/>
        <w:t xml:space="preserve"> * This file is subject to the terms and conditions defined in</w:t>
        <w:br/>
        <w:t xml:space="preserve"> * file 'LICENSE-EMBEDDING.txt', which is part of this source code package.</w:t>
        <w:br/>
        <w:t xml:space="preserve"> */</w:t>
        <w:br/>
        <w:br/>
        <w:t>import { isWithinIframe } from...</w:t>
      </w:r>
    </w:p>
    <w:p>
      <w:r>
        <w:t>REQ-1727: Enables hot reload in development and noop in production</w:t>
        <w:br/>
        <w:t>MUST be imported BEFORE `react` and `react-dom`</w:t>
      </w:r>
    </w:p>
    <w:p>
      <w:r>
        <w:t>REQ-1728: import { init } from "./app";</w:t>
        <w:br/>
        <w:t>import { publicReducers } from "./reducers-public";</w:t>
        <w:br/>
        <w:t>import { getRoutes } from "./routes-public";</w:t>
        <w:br/>
        <w:br/>
        <w:t>init(publicReducers, getRoutes, () =&gt; {});</w:t>
      </w:r>
    </w:p>
    <w:p>
      <w:r>
        <w:t>REQ-1729: import "@mantine/core/styles.css";</w:t>
        <w:br/>
        <w:t>import "@mantine/dates/styles.css";</w:t>
        <w:br/>
        <w:br/>
        <w:t>import "regenerator-runtime/runtime";</w:t>
        <w:br/>
        <w:br/>
        <w:t>// This is conditionally aliased in the webpack config.</w:t>
        <w:br/>
        <w:t>// If EE isn't enabled, it loads...</w:t>
      </w:r>
    </w:p>
    <w:p>
      <w:r>
        <w:t>REQ-1730: import { push } from "react-router-redux";</w:t>
        <w:br/>
        <w:t>import { t } from "ttag";</w:t>
        <w:br/>
        <w:br/>
        <w:t>import { createThunkAction } from "metabase/lib/redux";</w:t>
        <w:br/>
        <w:t>import { addUndo } from "metabase/redux/undo";</w:t>
        <w:br/>
        <w:br/>
        <w:t>export const...</w:t>
      </w:r>
    </w:p>
    <w:p>
      <w:r>
        <w:t>REQ-1731: import { trackSchemaEvent } from "metabase/lib/analytics";</w:t>
        <w:br/>
        <w:t>import type { MoveToTrashEvent } from "metabase-types/analytics";</w:t>
        <w:br/>
        <w:br/>
        <w:t>export const archiveAndTrack = async ({</w:t>
        <w:br/>
        <w:t xml:space="preserve">  archive,</w:t>
        <w:br/>
        <w:t xml:space="preserve">  model,</w:t>
        <w:br/>
        <w:t xml:space="preserve">  modelId,</w:t>
        <w:br/>
        <w:t xml:space="preserve"> ...</w:t>
      </w:r>
    </w:p>
    <w:p>
      <w:r>
        <w:t>REQ-1732: import { c } from "ttag";</w:t>
        <w:br/>
        <w:t>import _ from "underscore";</w:t>
        <w:br/>
        <w:br/>
        <w:t>import type { Collection, CollectionItem } from "metabase-types/api";</w:t>
        <w:br/>
        <w:br/>
        <w:t>/**</w:t>
        <w:br/>
        <w:t xml:space="preserve"> * @param  updateActionResult - result value of await...</w:t>
      </w:r>
    </w:p>
    <w:p>
      <w:r>
        <w:t>REQ-1733: import { type UnknownAction, createAction } from "@reduxjs/toolkit";</w:t>
        <w:br/>
        <w:t>import { getIn } from "icepick";</w:t>
        <w:br/>
        <w:t>import { push } from "react-router-redux";</w:t>
        <w:br/>
        <w:br/>
        <w:t>import { deleteSession, initiateSLO } from...</w:t>
      </w:r>
    </w:p>
    <w:p>
      <w:r>
        <w:t>REQ-1734: export * from "./AuthButton";</w:t>
      </w:r>
    </w:p>
    <w:p>
      <w:r>
        <w:t>REQ-1735: export * from "./AuthLayout";</w:t>
      </w:r>
    </w:p>
    <w:p>
      <w:r>
        <w:t>REQ-1736: export * from "./ForgotPassword";</w:t>
      </w:r>
    </w:p>
    <w:p>
      <w:r>
        <w:t>REQ-1737: export * from "./ForgotPasswordForm";</w:t>
      </w:r>
    </w:p>
    <w:p>
      <w:r>
        <w:t>REQ-1738: export * from "./GoogleButton";</w:t>
      </w:r>
    </w:p>
    <w:p>
      <w:r>
        <w:t>REQ-1739: export * from "./Login";</w:t>
      </w:r>
    </w:p>
    <w:p>
      <w:r>
        <w:t>REQ-1740: export * from "./LoginForm";</w:t>
      </w:r>
    </w:p>
    <w:p>
      <w:r>
        <w:t>REQ-1741: export * from "./Logout";</w:t>
      </w:r>
    </w:p>
    <w:p>
      <w:r>
        <w:t>REQ-1742: export * from "./PasswordButton";</w:t>
      </w:r>
    </w:p>
    <w:p>
      <w:r>
        <w:t>REQ-1743: export * from "./PasswordPanel";</w:t>
      </w:r>
    </w:p>
    <w:p>
      <w:r>
        <w:t>REQ-1744: export * from "./ResetPassword";</w:t>
      </w:r>
    </w:p>
    <w:p>
      <w:r>
        <w:t>REQ-1745: export * from "./ResetPasswordForm";</w:t>
      </w:r>
    </w:p>
    <w:p>
      <w:r>
        <w:t>REQ-1746: import { createSelector } from "@reduxjs/toolkit";</w:t>
        <w:br/>
        <w:br/>
        <w:t>import { PLUGIN_AUTH_PROVIDERS } from "metabase/plugins";</w:t>
        <w:br/>
        <w:t>import type { AuthProvider } from "metabase/plugins/types";</w:t>
        <w:br/>
        <w:t>import { getSetting,...</w:t>
      </w:r>
    </w:p>
    <w:p>
      <w:r>
        <w:t>REQ-1747: export interface LoginData {</w:t>
        <w:br/>
        <w:t xml:space="preserve">  username: string;</w:t>
        <w:br/>
        <w:t xml:space="preserve">  password: string;</w:t>
        <w:br/>
        <w:t xml:space="preserve">  remember?: boolean;</w:t>
        <w:br/>
        <w:t>}</w:t>
        <w:br/>
        <w:br/>
        <w:t>export interface ForgotPasswordData {</w:t>
        <w:br/>
        <w:t xml:space="preserve">  email: string;</w:t>
        <w:br/>
        <w:t>}</w:t>
        <w:br/>
        <w:br/>
        <w:t>export interface ResetPasswordData {</w:t>
        <w:br/>
        <w:t xml:space="preserve"> ...</w:t>
      </w:r>
    </w:p>
    <w:p>
      <w:r>
        <w:t>REQ-1748: export const RELOAD_INTERVAL = 2000;</w:t>
      </w:r>
    </w:p>
    <w:p>
      <w:r>
        <w:t>REQ-1749: import fetchMock from "fetch-mock";</w:t>
        <w:br/>
        <w:br/>
        <w:t>import {</w:t>
        <w:br/>
        <w:t xml:space="preserve">  renderWithProviders,</w:t>
        <w:br/>
        <w:t xml:space="preserve">  screen,</w:t>
        <w:br/>
        <w:t xml:space="preserve">  waitFor,</w:t>
        <w:br/>
        <w:t xml:space="preserve">  waitForLoaderToBeRemoved,</w:t>
        <w:br/>
        <w:t>} from "__support__/ui";</w:t>
        <w:br/>
        <w:br/>
        <w:t>// import { RELOAD_INTERVAL } from...</w:t>
      </w:r>
    </w:p>
    <w:p>
      <w:r>
        <w:t>REQ-1750: eslint-disable-next-line import/no-default-export -- deprecated usage</w:t>
      </w:r>
    </w:p>
    <w:p>
      <w:r>
        <w:t>REQ-1751: import { trackSimpleEvent } from "metabase/lib/analytics";</w:t>
        <w:br/>
        <w:br/>
        <w:t>export const trackAddDatabaseDBList = () =&gt; {</w:t>
        <w:br/>
        <w:t xml:space="preserve">  trackSimpleEvent({</w:t>
        <w:br/>
        <w:t xml:space="preserve">    event: "database_add_clicked",</w:t>
        <w:br/>
        <w:t xml:space="preserve">    triggered_from: "db-list",</w:t>
        <w:br/>
        <w:t xml:space="preserve"> ...</w:t>
      </w:r>
    </w:p>
    <w:p>
      <w:r>
        <w:t>REQ-1752: import { trackSimpleEvent } from "metabase/lib/analytics";</w:t>
        <w:br/>
        <w:br/>
        <w:t>export const trackNewMetricInitiated = () =&gt;</w:t>
        <w:br/>
        <w:t xml:space="preserve">  trackSimpleEvent({</w:t>
        <w:br/>
        <w:t xml:space="preserve">    event: "plus_button_clicked",</w:t>
        <w:br/>
        <w:t xml:space="preserve">    triggered_from: "metric",</w:t>
        <w:br/>
        <w:t xml:space="preserve">  });</w:t>
      </w:r>
    </w:p>
    <w:p>
      <w:r>
        <w:t>REQ-1753: import {</w:t>
        <w:br/>
        <w:t xml:space="preserve">  createMockRecentCollectionItem,</w:t>
        <w:br/>
        <w:t xml:space="preserve">  createMockSearchResult,</w:t>
        <w:br/>
        <w:t>} from "metabase-types/api/mocks";</w:t>
        <w:br/>
        <w:br/>
        <w:t>import type { MetricResult, RecentMetric } from "./types";</w:t>
        <w:br/>
        <w:br/>
        <w:t>export const...</w:t>
      </w:r>
    </w:p>
    <w:p>
      <w:r>
        <w:t>REQ-1754: import { t } from "ttag";</w:t>
        <w:br/>
        <w:br/>
        <w:t>import { getCollectionPathAsString } from "metabase/collections/utils";</w:t>
        <w:br/>
        <w:t>import { formatValue } from "metabase/lib/formatting";</w:t>
        <w:br/>
        <w:t>import { isDate } from...</w:t>
      </w:r>
    </w:p>
    <w:p>
      <w:r>
        <w:t>REQ-1755: import {</w:t>
        <w:br/>
        <w:t xml:space="preserve">  createMockCollection,</w:t>
        <w:br/>
        <w:t xml:space="preserve">  createMockColumn,</w:t>
        <w:br/>
        <w:t xml:space="preserve">  createMockDataset,</w:t>
        <w:br/>
        <w:t xml:space="preserve">  createMockDatasetData,</w:t>
        <w:br/>
        <w:t>} from "metabase-types/api/mocks";</w:t>
        <w:br/>
        <w:t>import { SortDirection } from...</w:t>
      </w:r>
    </w:p>
    <w:p>
      <w:r>
        <w:t>REQ-1756: export { ModelsVideo, ModelsVideoThumbnail } from "./ModelsVideo";</w:t>
      </w:r>
    </w:p>
    <w:p>
      <w:r>
        <w:t>REQ-1757: import { trackSchemaEvent, trackSimpleEvent } from "metabase/lib/analytics";</w:t>
        <w:br/>
        <w:t>import type { CardId } from "metabase-types/api";</w:t>
        <w:br/>
        <w:br/>
        <w:t>export const trackModelClick = (modelId: CardId) =&gt;</w:t>
        <w:br/>
        <w:t xml:space="preserve"> ...</w:t>
      </w:r>
    </w:p>
    <w:p>
      <w:r>
        <w:t>REQ-1758: import type { RecentCollectionItem } from "metabase-types/api";</w:t>
        <w:br/>
        <w:t>import {</w:t>
        <w:br/>
        <w:t xml:space="preserve">  createMockRecentCollectionItem,</w:t>
        <w:br/>
        <w:t xml:space="preserve">  createMockSearchResult,</w:t>
        <w:br/>
        <w:t>} from "metabase-types/api/mocks";</w:t>
        <w:br/>
        <w:br/>
        <w:t>import type { ModelResult,...</w:t>
      </w:r>
    </w:p>
    <w:p>
      <w:r>
        <w:t>REQ-1759: import { t } from "ttag";</w:t>
        <w:br/>
        <w:br/>
        <w:t>import { getCollectionPathAsString } from "metabase/collections/utils";</w:t>
        <w:br/>
        <w:t>import { entityForObject } from "metabase/lib/schema";</w:t>
        <w:br/>
        <w:t>import type { IconName } from...</w:t>
      </w:r>
    </w:p>
    <w:p>
      <w:r>
        <w:t>REQ-1760: import { setupDatabaseEndpoints } from "__support__/server-mocks";</w:t>
        <w:br/>
        <w:t>import { renderWithProviders, screen } from "__support__/ui";</w:t>
        <w:br/>
        <w:t>import { createMockDatabase } from "metabase-types/api/mocks";</w:t>
        <w:br/>
        <w:br/>
        <w:t>import...</w:t>
      </w:r>
    </w:p>
    <w:p>
      <w:r>
        <w:t>REQ-1761: eslint-disable-next-line import/no-default-export -- deprecated usage</w:t>
      </w:r>
    </w:p>
    <w:p>
      <w:r>
        <w:t>REQ-1762: import { t } from "ttag";</w:t>
        <w:br/>
        <w:br/>
        <w:t>import { skipToken, useGetDatabaseQuery } from "metabase/api";</w:t>
        <w:br/>
        <w:t>import Databases from "metabase/entities/databases";</w:t>
        <w:br/>
        <w:t>import { useSelector } from "metabase/lib/redux";</w:t>
        <w:br/>
        <w:t>import...</w:t>
      </w:r>
    </w:p>
    <w:p>
      <w:r>
        <w:t>REQ-1763: import { trackSchemaEvent } from "metabase/lib/analytics";</w:t>
        <w:br/>
        <w:t>import type { ConcreteTableId } from "metabase-types/api";</w:t>
        <w:br/>
        <w:br/>
        <w:t>export const trackTableClick = (tableId: ConcreteTableId) =&gt;</w:t>
        <w:br/>
        <w:t xml:space="preserve"> ...</w:t>
      </w:r>
    </w:p>
    <w:p>
      <w:r>
        <w:t>REQ-1764: eslint-disable-next-line import/no-default-export -- deprecated usage</w:t>
      </w:r>
    </w:p>
    <w:p>
      <w:r>
        <w:t>REQ-1765: import type { CollectionItemModel } from "metabase-types/api";</w:t>
        <w:br/>
        <w:br/>
        <w:t>export const COLLECTION_PAGE_SIZE = 25;</w:t>
        <w:br/>
        <w:br/>
        <w:t>export const COLLECTION_CONTENT_COLUMNS = [</w:t>
        <w:br/>
        <w:t xml:space="preserve">  "type",</w:t>
        <w:br/>
        <w:t xml:space="preserve">  "name",</w:t>
        <w:br/>
        <w:t xml:space="preserve">  "lastEditedBy",</w:t>
        <w:br/>
        <w:t xml:space="preserve"> ...</w:t>
      </w:r>
    </w:p>
    <w:p>
      <w:r>
        <w:t>REQ-1766: export * from "./CollectionContent";</w:t>
        <w:br/>
        <w:t>export * from "./constants";</w:t>
      </w:r>
    </w:p>
    <w:p>
      <w:r>
        <w:t>REQ-1767: import type { DragEvent, DragEventHandler } from "react";</w:t>
        <w:br/>
        <w:t>import type { DropzoneRootProps } from "react-dropzone";</w:t>
        <w:br/>
        <w:br/>
        <w:t>export const composeFileEventHandler =</w:t>
        <w:br/>
        <w:t xml:space="preserve">  (fn: DragEventHandler&lt;HTMLElement&gt; |...</w:t>
      </w:r>
    </w:p>
    <w:p>
      <w:r>
        <w:t>REQ-1768: import type { DragEvent } from "react";</w:t>
        <w:br/>
        <w:t>import type { DropzoneRootProps } from "react-dropzone";</w:t>
        <w:br/>
        <w:br/>
        <w:t>import { composeFileEventHandler, getComposedDragProps } from "./utils";</w:t>
        <w:br/>
        <w:br/>
        <w:t>describe("Collections &gt;...</w:t>
      </w:r>
    </w:p>
    <w:p>
      <w:r>
        <w:t>REQ-1769: import { trackSimpleEvent } from "metabase/lib/analytics";</w:t>
        <w:br/>
        <w:br/>
        <w:t>export const trackCollectionNewButtonClicked = () =&gt;</w:t>
        <w:br/>
        <w:t xml:space="preserve">  trackSimpleEvent({</w:t>
        <w:br/>
        <w:t xml:space="preserve">    event: "new_button_clicked",</w:t>
        <w:br/>
        <w:t xml:space="preserve">    triggered_from:...</w:t>
      </w:r>
    </w:p>
    <w:p>
      <w:r>
        <w:t>REQ-1770: eslint-disable-next-line import/no-default-export -- deprecated usage</w:t>
      </w:r>
    </w:p>
    <w:p>
      <w:r>
        <w:t>REQ-1771: import { trackSimpleEvent } from "metabase/lib/analytics";</w:t>
        <w:br/>
        <w:br/>
        <w:t>export const trackNewCollectionFromHeaderInitiated = () =&gt;</w:t>
        <w:br/>
        <w:t xml:space="preserve">  trackSimpleEvent({</w:t>
        <w:br/>
        <w:t xml:space="preserve">    event: "plus_button_clicked",</w:t>
        <w:br/>
        <w:t xml:space="preserve">    triggered_from:...</w:t>
      </w:r>
    </w:p>
    <w:p>
      <w:r>
        <w:t>REQ-1772: eslint-disable-next-line import/no-default-export -- deprecated usage</w:t>
      </w:r>
    </w:p>
    <w:p>
      <w:r>
        <w:t>REQ-1773: export { CollectionInfoSidebar } from "./CollectionInfoSidebar";</w:t>
      </w:r>
    </w:p>
    <w:p>
      <w:r>
        <w:t>REQ-1774: eslint-disable-next-line import/no-default-export -- deprecated usage</w:t>
      </w:r>
    </w:p>
    <w:p>
      <w:r>
        <w:t>REQ-1775: export { CollectionMenu } from "./CollectionMenu";</w:t>
      </w:r>
    </w:p>
    <w:p>
      <w:r>
        <w:t>REQ-1776: export { default as CreateCollectionForm } from "./CreateCollectionForm";</w:t>
        <w:br/>
        <w:t>export type { CreateCollectionFormOwnProps } from "./CreateCollectionForm";</w:t>
      </w:r>
    </w:p>
    <w:p>
      <w:r>
        <w:t>REQ-1777: export * from "./MoveCollectionModal";</w:t>
      </w:r>
    </w:p>
    <w:p>
      <w:r>
        <w:t>REQ-1778: eslint-disable-next-line import/no-default-export -- deprecated usage</w:t>
      </w:r>
    </w:p>
    <w:p>
      <w:r>
        <w:t>REQ-1779: eslint-disable-next-line import/no-default-export -- deprecated usage</w:t>
      </w:r>
    </w:p>
    <w:p>
      <w:r>
        <w:t>REQ-1780: eslint-disable-next-line import/no-default-export -- deprecated usage</w:t>
      </w:r>
    </w:p>
    <w:p>
      <w:r>
        <w:t>REQ-1781: eslint-disable-next-line import/no-default-export -- deprecated usage</w:t>
      </w:r>
    </w:p>
    <w:p>
      <w:r>
        <w:t>REQ-1782: eslint-disable-next-line import/no-default-export -- deprecated usage</w:t>
      </w:r>
    </w:p>
    <w:p>
      <w:r>
        <w:t>REQ-1783: export * from "./TrashCollectionLanding";</w:t>
      </w:r>
    </w:p>
    <w:p>
      <w:r>
        <w:t>REQ-1784: eslint-disable-next-line import/no-default-export -- deprecated usage</w:t>
      </w:r>
    </w:p>
    <w:p>
      <w:r>
        <w:t>REQ-1785: import type { CollectionItem } from "metabase-types/api";</w:t>
        <w:br/>
        <w:br/>
        <w:t>export const findLastEditedCollectionItem = (</w:t>
        <w:br/>
        <w:t xml:space="preserve">  collectionItems: CollectionItem[],</w:t>
        <w:br/>
        <w:t>) =&gt; {</w:t>
        <w:br/>
        <w:t xml:space="preserve">  return collectionItems.reduce((latest, item) =&gt;...</w:t>
      </w:r>
    </w:p>
    <w:p>
      <w:r>
        <w:t>REQ-1786: eslint-disable-next-line import/no-default-export -- deprecated usage</w:t>
      </w:r>
    </w:p>
    <w:p>
      <w:r>
        <w:t>REQ-1787: export * from "./FormCollectionAndDashboardPicker";</w:t>
      </w:r>
    </w:p>
    <w:p>
      <w:r>
        <w:t>REQ-1788: eslint-disable-next-line import/no-default-export -- deprecated usage</w:t>
      </w:r>
    </w:p>
    <w:p>
      <w:r>
        <w:t>REQ-1789: import getInitialCollectionId from "metabase/entities/collections/getInitialCollectionId";</w:t>
        <w:br/>
        <w:t>import { useSelector } from "metabase/lib/redux";</w:t>
        <w:br/>
        <w:t>import { PLUGIN_COLLECTIONS } from...</w:t>
      </w:r>
    </w:p>
    <w:p>
      <w:r>
        <w:t>REQ-1790: import type {</w:t>
        <w:br/>
        <w:t xml:space="preserve">  BookmarkId,</w:t>
        <w:br/>
        <w:t xml:space="preserve">  BookmarkType,</w:t>
        <w:br/>
        <w:t xml:space="preserve">  CardId,</w:t>
        <w:br/>
        <w:t xml:space="preserve">  Collection,</w:t>
        <w:br/>
        <w:t xml:space="preserve">  CollectionId,</w:t>
        <w:br/>
        <w:t xml:space="preserve">  CollectionItem,</w:t>
        <w:br/>
        <w:t xml:space="preserve">  Dashboard,</w:t>
        <w:br/>
        <w:t xml:space="preserve">  TableId,</w:t>
        <w:br/>
        <w:t>} from "metabase-types/api";</w:t>
        <w:br/>
        <w:t>import type { UploadMode } from...</w:t>
      </w:r>
    </w:p>
    <w:p>
      <w:r>
        <w:t>REQ-1791: import { t } from "ttag";</w:t>
        <w:br/>
        <w:br/>
        <w:t>import { PLUGIN_COLLECTIONS } from "metabase/plugins";</w:t>
        <w:br/>
        <w:t>import type {</w:t>
        <w:br/>
        <w:t xml:space="preserve">  Collection,</w:t>
        <w:br/>
        <w:t xml:space="preserve">  CollectionEssentials,</w:t>
        <w:br/>
        <w:t xml:space="preserve">  CollectionId,</w:t>
        <w:br/>
        <w:t xml:space="preserve">  CollectionItem,</w:t>
        <w:br/>
        <w:t>} from...</w:t>
      </w:r>
    </w:p>
    <w:p>
      <w:r>
        <w:t>REQ-1792: import {</w:t>
        <w:br/>
        <w:t xml:space="preserve">  canonicalCollectionId,</w:t>
        <w:br/>
        <w:t xml:space="preserve">  getCollectionPathAsString,</w:t>
        <w:br/>
        <w:t xml:space="preserve">  isExamplesCollection,</w:t>
        <w:br/>
        <w:t xml:space="preserve">  isItemCollection,</w:t>
        <w:br/>
        <w:t xml:space="preserve">  isReadOnlyCollection,</w:t>
        <w:br/>
        <w:t xml:space="preserve">  isRootCollection,</w:t>
        <w:br/>
        <w:t xml:space="preserve">  isRootPersonalCollection,</w:t>
        <w:br/>
        <w:t xml:space="preserve"> ...</w:t>
      </w:r>
    </w:p>
    <w:p>
      <w:r>
        <w:t>REQ-1793: export { AccordionList } from "./AccordionList";</w:t>
        <w:br/>
        <w:t>export type { Section, SearchProp, SearchProps } from "./types";</w:t>
      </w:r>
    </w:p>
    <w:p>
      <w:r>
        <w:t>REQ-1794: import type { ReactNode } from "react";</w:t>
        <w:br/>
        <w:br/>
        <w:t>import type { IconName } from "metabase/ui";</w:t>
        <w:br/>
        <w:br/>
        <w:t>export type Item = object | string;</w:t>
        <w:br/>
        <w:br/>
        <w:t>export type Section&lt;TItem extends Item = Item&gt; = {</w:t>
        <w:br/>
        <w:t xml:space="preserve">  key?: string;</w:t>
        <w:br/>
        <w:t xml:space="preserve">  name?:...</w:t>
      </w:r>
    </w:p>
    <w:p>
      <w:r>
        <w:t>REQ-1795: import { shallowEqual } from "@mantine/hooks";</w:t>
        <w:br/>
        <w:t>import { getIn } from "icepick";</w:t>
        <w:br/>
        <w:t>import { type ReactNode, isValidElement } from "react";</w:t>
        <w:br/>
        <w:t>import { isFragment } from "react-is";</w:t>
        <w:br/>
        <w:br/>
        <w:t>import type { Item,...</w:t>
      </w:r>
    </w:p>
    <w:p>
      <w:r>
        <w:t>REQ-1796: import { getNextCursor, getPrevCursor } from "./utils";</w:t>
        <w:br/>
        <w:br/>
        <w:t>const canSelectSection = () =&gt; true;</w:t>
        <w:br/>
        <w:t>const cannotSelectSection = () =&gt; false;</w:t>
        <w:br/>
        <w:br/>
        <w:t>const sections = [</w:t>
        <w:br/>
        <w:t xml:space="preserve">  {</w:t>
        <w:br/>
        <w:t xml:space="preserve">    id: 1,</w:t>
        <w:br/>
        <w:t xml:space="preserve">    items: [</w:t>
        <w:br/>
        <w:t xml:space="preserve">      {</w:t>
        <w:br/>
        <w:t xml:space="preserve">       ...</w:t>
      </w:r>
    </w:p>
    <w:p>
      <w:r>
        <w:t>REQ-1797: import { render } from "__support__/ui";</w:t>
        <w:br/>
        <w:t>import { delay } from "__support__/utils";</w:t>
        <w:br/>
        <w:t>import Question from "metabase-lib/v1/Question";</w:t>
        <w:br/>
        <w:t>import * as ML_Urls from "metabase-lib/v1/urls";</w:t>
        <w:br/>
        <w:br/>
        <w:t>import {...</w:t>
      </w:r>
    </w:p>
    <w:p>
      <w:r>
        <w:t>REQ-1798: import type { ReactNode } from "react";</w:t>
        <w:br/>
        <w:br/>
        <w:t>export type AdminPaneProps = {</w:t>
        <w:br/>
        <w:t xml:space="preserve">  title?: React.ReactNode;</w:t>
        <w:br/>
        <w:t xml:space="preserve">  description?: string;</w:t>
        <w:br/>
        <w:t xml:space="preserve">  buttonText?: string;</w:t>
        <w:br/>
        <w:t xml:space="preserve">  buttonAction?: () =&gt; void;</w:t>
        <w:br/>
        <w:t xml:space="preserve">  buttonDisabled?:...</w:t>
      </w:r>
    </w:p>
    <w:p>
      <w:r>
        <w:t>REQ-1799: export * from "./AggregationPicker";</w:t>
      </w:r>
    </w:p>
    <w:p>
      <w:r>
        <w:t>REQ-1800: eslint-disable-next-line import/no-default-export -- deprecated usage</w:t>
      </w:r>
    </w:p>
    <w:p>
      <w:r>
        <w:t>REQ-1801: export { AppBanner } from "./AppBanner";</w:t>
      </w:r>
    </w:p>
    <w:p>
      <w:r>
        <w:t>REQ-1802: import dayjs from "dayjs";</w:t>
        <w:br/>
        <w:t>import utc from "dayjs/plugin/utc";</w:t>
        <w:br/>
        <w:br/>
        <w:t>dayjs.extend(utc);</w:t>
        <w:br/>
        <w:br/>
        <w:t>type Props = {</w:t>
        <w:br/>
        <w:t xml:space="preserve">  daysRemaining: number;</w:t>
        <w:br/>
        <w:t xml:space="preserve">  lastDismissed?: string | null;</w:t>
        <w:br/>
        <w:t xml:space="preserve">  tokenExpiryTimestamp: string;</w:t>
        <w:br/>
        <w:t xml:space="preserve"> ...</w:t>
      </w:r>
    </w:p>
    <w:p>
      <w:r>
        <w:t>REQ-1803: import dayjs from "dayjs";</w:t>
        <w:br/>
        <w:br/>
        <w:t>import { getCurrentUTCTimestamp, shouldShowTrialBanner } from "./utils";</w:t>
        <w:br/>
        <w:br/>
        <w:t>describe("app banner utils", () =&gt; {</w:t>
        <w:br/>
        <w:t xml:space="preserve">  describe("shouldShowBanner", () =&gt; {</w:t>
        <w:br/>
        <w:t xml:space="preserve">    it("should return...</w:t>
      </w:r>
    </w:p>
    <w:p>
      <w:r>
        <w:t>REQ-1804: eslint-disable-next-line import/no-default-export -- deprecated usage</w:t>
      </w:r>
    </w:p>
    <w:p>
      <w:r>
        <w:t>REQ-1805: export { Banner } from "./Banner";</w:t>
      </w:r>
    </w:p>
    <w:p>
      <w:r>
        <w:t>REQ-1806: eslint-disable-next-line import/no-default-export -- deprecated usage</w:t>
      </w:r>
    </w:p>
    <w:p>
      <w:r>
        <w:t>REQ-1807: eslint-disable-next-line import/no-default-export -- deprecated usage</w:t>
      </w:r>
    </w:p>
    <w:p>
      <w:r>
        <w:t>REQ-1808: eslint-disable-next-line import/no-default-export -- deprecated usage</w:t>
      </w:r>
    </w:p>
    <w:p>
      <w:r>
        <w:t>REQ-1809: export const DEFAULT_SIZE = 16;</w:t>
        <w:br/>
        <w:t>export const DEFAULT_ICON_PADDING = 4;</w:t>
        <w:br/>
        <w:t>export const DEFAULT_CHECKED_COLOR = "brand";</w:t>
        <w:br/>
        <w:t>export const DEFAULT_UNCHECKED_COLOR = "text-light";</w:t>
      </w:r>
    </w:p>
    <w:p>
      <w:r>
        <w:t>REQ-1810: eslint-disable-next-line import/no-default-export -- deprecated usage</w:t>
      </w:r>
    </w:p>
    <w:p>
      <w:r>
        <w:t>REQ-1811: export interface CheckBoxInputProps {</w:t>
        <w:br/>
        <w:t xml:space="preserve">  size: number;</w:t>
        <w:br/>
        <w:t>}</w:t>
        <w:br/>
        <w:br/>
        <w:t>export interface CheckBoxContainerProps {</w:t>
        <w:br/>
        <w:t xml:space="preserve">  disabled: boolean | undefined;</w:t>
        <w:br/>
        <w:t>}</w:t>
        <w:br/>
        <w:br/>
        <w:t>export interface CheckBoxIconProps {</w:t>
        <w:br/>
        <w:t xml:space="preserve">  checked: boolean;</w:t>
        <w:br/>
        <w:t xml:space="preserve"> ...</w:t>
      </w:r>
    </w:p>
    <w:p>
      <w:r>
        <w:t>REQ-1812: export function isEllipsisActive(node: HTMLElement): boolean {</w:t>
        <w:br/>
        <w:t xml:space="preserve">  return node.offsetWidth &lt; node.scrollWidth;</w:t>
        <w:br/>
        <w:t>}</w:t>
      </w:r>
    </w:p>
    <w:p>
      <w:r>
        <w:t>REQ-1813: export * from "./CodeEditor";</w:t>
        <w:br/>
        <w:t>export type { CodeLanguage } from "./types";</w:t>
      </w:r>
    </w:p>
    <w:p>
      <w:r>
        <w:t>REQ-1814: export type CodeLanguage =</w:t>
        <w:br/>
        <w:t xml:space="preserve">  | "clojure"</w:t>
        <w:br/>
        <w:t xml:space="preserve">  | "html"</w:t>
        <w:br/>
        <w:t xml:space="preserve">  | "json"</w:t>
        <w:br/>
        <w:t xml:space="preserve">  | "mustache"</w:t>
        <w:br/>
        <w:t xml:space="preserve">  | "pug"</w:t>
        <w:br/>
        <w:t xml:space="preserve">  | "python"</w:t>
        <w:br/>
        <w:t xml:space="preserve">  | "ruby"</w:t>
        <w:br/>
        <w:t xml:space="preserve">  | "typescript";</w:t>
      </w:r>
    </w:p>
    <w:p>
      <w:r>
        <w:t>REQ-1815: import { html } from "@codemirror/lang-html";</w:t>
        <w:br/>
        <w:t>import { javascript } from "@codemirror/lang-javascript";</w:t>
        <w:br/>
        <w:t>import { json } from "@codemirror/lang-json";</w:t>
        <w:br/>
        <w:t>import { python } from...</w:t>
      </w:r>
    </w:p>
    <w:p>
      <w:r>
        <w:t>REQ-1816: import { type Range, StateEffect, StateField } from "@codemirror/state";</w:t>
        <w:br/>
        <w:t>import { Decoration, EditorView } from "@codemirror/view";</w:t>
        <w:br/>
        <w:t>import { type RefObject, useEffect } from "react";</w:t>
        <w:br/>
        <w:br/>
        <w:t>import S from...</w:t>
      </w:r>
    </w:p>
    <w:p>
      <w:r>
        <w:t>REQ-1817: export { CodeMirror, type CodeMirrorProps } from "./CodeMirror";</w:t>
        <w:br/>
        <w:t>export { type CodeMirrorRef } from "./types";</w:t>
      </w:r>
    </w:p>
    <w:p>
      <w:r>
        <w:t>REQ-1818: export { type ReactCodeMirrorRef as CodeMirrorRef } from "@uiw/react-codemirror";</w:t>
      </w:r>
    </w:p>
    <w:p>
      <w:r>
        <w:t>REQ-1819: import {</w:t>
        <w:br/>
        <w:t xml:space="preserve">  acceptCompletion,</w:t>
        <w:br/>
        <w:t xml:space="preserve">  moveCompletionSelection,</w:t>
        <w:br/>
        <w:t xml:space="preserve">  nextSnippetField,</w:t>
        <w:br/>
        <w:t xml:space="preserve">  prevSnippetField,</w:t>
        <w:br/>
        <w:t>} from "@codemirror/autocomplete";</w:t>
        <w:br/>
        <w:t>import { indentMore } from "@codemirror/commands";</w:t>
        <w:br/>
        <w:t>import {</w:t>
        <w:br/>
        <w:t xml:space="preserve"> ...</w:t>
      </w:r>
    </w:p>
    <w:p>
      <w:r>
        <w:t>REQ-1820: eslint-disable-next-line import/no-default-export -- legacy usage</w:t>
      </w:r>
    </w:p>
    <w:p>
      <w:r>
        <w:t>REQ-1821: eslint-disable-next-line import/no-default-export -- deprecated usage</w:t>
      </w:r>
    </w:p>
    <w:p>
      <w:r>
        <w:t>REQ-1822: eslint-disable-next-line import/no-default-export -- deprecated usage</w:t>
      </w:r>
    </w:p>
    <w:p>
      <w:r>
        <w:t>REQ-1823: export { ColorPill } from "./ColorPill";</w:t>
        <w:br/>
        <w:t>export type { PillSize } from "./types";</w:t>
      </w:r>
    </w:p>
    <w:p>
      <w:r>
        <w:t>REQ-1824: export type PillSize = "small" | "medium";</w:t>
      </w:r>
    </w:p>
    <w:p>
      <w:r>
        <w:t>REQ-1825: export { ColorRange } from "./ColorRange";</w:t>
      </w:r>
    </w:p>
    <w:p>
      <w:r>
        <w:t>REQ-1826: export { ColorRangeSelector } from "./ColorRangeSelector";</w:t>
      </w:r>
    </w:p>
    <w:p>
      <w:r>
        <w:t>REQ-1827: export { ColorSelector } from "./ColorSelector";</w:t>
      </w:r>
    </w:p>
    <w:p>
      <w:r>
        <w:t>REQ-1828: export {</w:t>
        <w:br/>
        <w:t xml:space="preserve">  getLocalizationNoticeText,</w:t>
        <w:br/>
        <w:t xml:space="preserve">  CommunityLocalizationNotice,</w:t>
        <w:br/>
        <w:t>} from "./CommunityLocalizationNotice";</w:t>
      </w:r>
    </w:p>
    <w:p>
      <w:r>
        <w:t>REQ-1829: export * from "./CopyButton";</w:t>
      </w:r>
    </w:p>
    <w:p>
      <w:r>
        <w:t>REQ-1830: export * from "./CopyTextInput";</w:t>
      </w:r>
    </w:p>
    <w:p>
      <w:r>
        <w:t>REQ-1831: export * from "./DashboardSelector";</w:t>
      </w:r>
    </w:p>
    <w:p>
      <w:r>
        <w:t>REQ-1832: export { DragDropContext } from "./DragDropContext";</w:t>
      </w:r>
    </w:p>
    <w:p>
      <w:r>
        <w:t>REQ-1833: eslint-disable-next-line import/no-default-export -- deprecated usage</w:t>
      </w:r>
    </w:p>
    <w:p>
      <w:r>
        <w:t>REQ-1834: export { EditableDescription } from "./EditableDescription";</w:t>
      </w:r>
    </w:p>
    <w:p>
      <w:r>
        <w:t>REQ-1835: eslint-disable-next-line import/no-default-export -- deprecated usage</w:t>
      </w:r>
    </w:p>
    <w:p>
      <w:r>
        <w:t>REQ-1836: export { Ellipsified } from "./Ellipsified";</w:t>
      </w:r>
    </w:p>
    <w:p>
      <w:r>
        <w:t>REQ-1837: export { EllipsifiedPath } from "./EllipsifiedPath";</w:t>
      </w:r>
    </w:p>
    <w:p>
      <w:r>
        <w:t>REQ-1838: export * from "./EntityIdCard";</w:t>
      </w:r>
    </w:p>
    <w:p>
      <w:r>
        <w:t>REQ-1839: import userEvent from "@testing-library/user-event";</w:t>
        <w:br/>
        <w:br/>
        <w:t>import { fireEvent, getIcon, render, screen } from "__support__/ui";</w:t>
        <w:br/>
        <w:t>import { delay } from "__support__/utils";</w:t>
        <w:br/>
        <w:t>import EntityMenuItem from...</w:t>
      </w:r>
    </w:p>
    <w:p>
      <w:r>
        <w:t>REQ-1840: import { fireEvent, render, screen } from "__support__/ui";</w:t>
        <w:br/>
        <w:t>import EntityMenuTrigger from "metabase/common/components/EntityMenuTrigger";</w:t>
        <w:br/>
        <w:br/>
        <w:t>describe("EntityMenuTrigger", () =&gt; {</w:t>
        <w:br/>
        <w:t xml:space="preserve">  it("should render...</w:t>
      </w:r>
    </w:p>
    <w:p>
      <w:r>
        <w:t>REQ-1841: export * from "./AutoScrollBox";</w:t>
      </w:r>
    </w:p>
    <w:p>
      <w:r>
        <w:t>REQ-1842: export * from "./EntityPickerModal";</w:t>
      </w:r>
    </w:p>
    <w:p>
      <w:r>
        <w:t>REQ-1843: export * from "./ItemList";</w:t>
      </w:r>
    </w:p>
    <w:p>
      <w:r>
        <w:t>REQ-1844: export * from "./LoadingSpinner";</w:t>
      </w:r>
    </w:p>
    <w:p>
      <w:r>
        <w:t>REQ-1845: export * from "./NestedItemPicker";</w:t>
        <w:br/>
        <w:t>export * from "./NestedItemPicker.styled";</w:t>
      </w:r>
    </w:p>
    <w:p>
      <w:r>
        <w:t>REQ-1846: import type { PickerState } from "../../types";</w:t>
        <w:br/>
        <w:br/>
        <w:t>// reverse-traverse the statePath to find the last selected item</w:t>
        <w:br/>
        <w:t>export const findLastSelectedItem = &lt;Item, Query&gt;(</w:t>
        <w:br/>
        <w:t xml:space="preserve">  statePath: PickerState&lt;Item,...</w:t>
      </w:r>
    </w:p>
    <w:p>
      <w:r>
        <w:t>REQ-1847: export * from "./RecentsTab";</w:t>
      </w:r>
    </w:p>
    <w:p>
      <w:r>
        <w:t>REQ-1848: import dayjs from "dayjs";</w:t>
        <w:br/>
        <w:t>import relativeTime from "dayjs/plugin/relativeTime";</w:t>
        <w:br/>
        <w:t>import { t } from "ttag";</w:t>
        <w:br/>
        <w:t>dayjs.extend(relativeTime);</w:t>
        <w:br/>
        <w:br/>
        <w:t>import type { RecentItem } from "metabase-types/api";</w:t>
        <w:br/>
        <w:br/>
        <w:t>import...</w:t>
      </w:r>
    </w:p>
    <w:p>
      <w:r>
        <w:t>REQ-1849: import dayjs from "dayjs";</w:t>
        <w:br/>
        <w:br/>
        <w:t>import { createMockRecentCollectionItem } from "metabase-types/api/mocks";</w:t>
        <w:br/>
        <w:br/>
        <w:t>import { getRecentGroups } from "./utils";</w:t>
        <w:br/>
        <w:br/>
        <w:t>const items = [</w:t>
        <w:br/>
        <w:t xml:space="preserve">  createMockRecentCollectionItem({</w:t>
        <w:br/>
        <w:t>...</w:t>
      </w:r>
    </w:p>
    <w:p>
      <w:r>
        <w:t>REQ-1850: export * from "./ResultItem";</w:t>
        <w:br/>
        <w:t>export * from "./ResultItem.styled";</w:t>
      </w:r>
    </w:p>
    <w:p>
      <w:r>
        <w:t>REQ-1851: export * from "./SearchTab";</w:t>
      </w:r>
    </w:p>
    <w:p>
      <w:r>
        <w:t>REQ-1852: export * from "./AutoScrollBox";</w:t>
        <w:br/>
        <w:t>export * from "./EntityPickerModal";</w:t>
        <w:br/>
        <w:t>export * from "./ItemList";</w:t>
        <w:br/>
        <w:t>export * from "./LoadingSpinner";</w:t>
        <w:br/>
        <w:t>export * from "./NestedItemPicker";</w:t>
      </w:r>
    </w:p>
    <w:p>
      <w:r>
        <w:t>REQ-1853: export const RECENTS_TAB_ID = "recents-tab";</w:t>
        <w:br/>
        <w:br/>
        <w:t>export const SEARCH_TAB_ID = "search-tab";</w:t>
      </w:r>
    </w:p>
    <w:p>
      <w:r>
        <w:t>REQ-1854: export * from "./use-log-recent-item";</w:t>
        <w:br/>
        <w:t>export * from "./use-scoped-search-results";</w:t>
      </w:r>
    </w:p>
    <w:p>
      <w:r>
        <w:t>REQ-1855: import { useMemo } from "react";</w:t>
        <w:br/>
        <w:br/>
        <w:t>import {</w:t>
        <w:br/>
        <w:t xml:space="preserve">  skipToken,</w:t>
        <w:br/>
        <w:t xml:space="preserve">  useGetDatabaseQuery,</w:t>
        <w:br/>
        <w:t xml:space="preserve">  useListCollectionItemsQuery,</w:t>
        <w:br/>
        <w:t xml:space="preserve">  useListDashboardItemsQuery,</w:t>
        <w:br/>
        <w:t xml:space="preserve">  useListDatabaseSchemaTablesQuery,</w:t>
        <w:br/>
        <w:t>} from...</w:t>
      </w:r>
    </w:p>
    <w:p>
      <w:r>
        <w:t>REQ-1856: export * from "./components";</w:t>
        <w:br/>
        <w:t>export * from "./types";</w:t>
      </w:r>
    </w:p>
    <w:p>
      <w:r>
        <w:t>REQ-1857: import type { ReactNode } from "react";</w:t>
        <w:br/>
        <w:br/>
        <w:t>import type { IconName } from "metabase/ui";</w:t>
        <w:br/>
        <w:t>import type { SearchResult, SearchResultId } from "metabase-types/api";</w:t>
        <w:br/>
        <w:br/>
        <w:t>import type { EntityPickerModalOptions }...</w:t>
      </w:r>
    </w:p>
    <w:p>
      <w:r>
        <w:t>REQ-1858: import { c, msgid, t } from "ttag";</w:t>
        <w:br/>
        <w:br/>
        <w:t>import { color } from "metabase/lib/colors";</w:t>
        <w:br/>
        <w:t>import type { ObjectWithModel } from "metabase/lib/icon";</w:t>
        <w:br/>
        <w:t>import { getIcon } from "metabase/lib/icon";</w:t>
        <w:br/>
        <w:t>import {</w:t>
        <w:br/>
        <w:t xml:space="preserve"> ...</w:t>
      </w:r>
    </w:p>
    <w:p>
      <w:r>
        <w:t>REQ-1859: eslint-disable-next-line import/no-default-export -- deprecated usage</w:t>
      </w:r>
    </w:p>
    <w:p>
      <w:r>
        <w:t>REQ-1860: export type ErrorDetails = string | Record&lt;string, any&gt;;</w:t>
        <w:br/>
        <w:br/>
        <w:t>export interface ErrorDetailsProps {</w:t>
        <w:br/>
        <w:t xml:space="preserve">  details?: ErrorDetails;</w:t>
        <w:br/>
        <w:t xml:space="preserve">  centered?: boolean;</w:t>
        <w:br/>
        <w:t xml:space="preserve">  className?: string;</w:t>
        <w:br/>
        <w:t>}</w:t>
      </w:r>
    </w:p>
    <w:p>
      <w:r>
        <w:t>REQ-1861: import { trackSimpleEvent } from "metabase/lib/analytics";</w:t>
        <w:br/>
        <w:t>import type {</w:t>
        <w:br/>
        <w:t xml:space="preserve">  ErrorDiagnosticModalOpenedEvent,</w:t>
        <w:br/>
        <w:t xml:space="preserve">  ErrorDiagnosticModalSubmittedEvent,</w:t>
        <w:br/>
        <w:t>} from "metabase-types/analytics/event";</w:t>
        <w:br/>
        <w:br/>
        <w:t>export...</w:t>
      </w:r>
    </w:p>
    <w:p>
      <w:r>
        <w:t>REQ-1862: export * from "./ErrorPages";</w:t>
        <w:br/>
        <w:t>export * from "./ErrorDiagnosticModal";</w:t>
      </w:r>
    </w:p>
    <w:p>
      <w:r>
        <w:t>REQ-1863: import type {</w:t>
        <w:br/>
        <w:t xml:space="preserve">  Card,</w:t>
        <w:br/>
        <w:t xml:space="preserve">  Collection,</w:t>
        <w:br/>
        <w:t xml:space="preserve">  Dashboard,</w:t>
        <w:br/>
        <w:t xml:space="preserve">  DatasetData,</w:t>
        <w:br/>
        <w:t xml:space="preserve">  Log,</w:t>
        <w:br/>
        <w:t xml:space="preserve">  MetabaseInfo,</w:t>
        <w:br/>
        <w:t>} from "metabase-types/api";</w:t>
        <w:br/>
        <w:br/>
        <w:t>export type ReportableEntityName =</w:t>
        <w:br/>
        <w:t xml:space="preserve">  | "question"</w:t>
        <w:br/>
        <w:t xml:space="preserve">  | "model"</w:t>
        <w:br/>
        <w:t xml:space="preserve">  | "metric"</w:t>
        <w:br/>
        <w:t xml:space="preserve">  |...</w:t>
      </w:r>
    </w:p>
    <w:p>
      <w:r>
        <w:t>REQ-1864: import { useAsync } from "react-use";</w:t>
        <w:br/>
        <w:t>import { t } from "ttag";</w:t>
        <w:br/>
        <w:br/>
        <w:t>import { getCurrentUser } from "metabase/admin/datamodel/selectors";</w:t>
        <w:br/>
        <w:t>import { useSelector } from "metabase/lib/redux";</w:t>
        <w:br/>
        <w:t>import {...</w:t>
      </w:r>
    </w:p>
    <w:p>
      <w:r>
        <w:t>REQ-1865: import Bowser from "bowser";</w:t>
        <w:br/>
        <w:br/>
        <w:t>import { b64url_to_utf8 } from "metabase/lib/encoding";</w:t>
        <w:br/>
        <w:t>import { CardApi, CollectionsApi, DashboardApi } from "metabase/services";</w:t>
        <w:br/>
        <w:br/>
        <w:t>import type { ReportableEntityName }...</w:t>
      </w:r>
    </w:p>
    <w:p>
      <w:r>
        <w:t>REQ-1866: eslint-disable-next-line import/no-default-export -- deprecated usage</w:t>
      </w:r>
    </w:p>
    <w:p>
      <w:r>
        <w:t>REQ-1867: eslint-disable-next-line import/no-default-export -- deprecated usage</w:t>
      </w:r>
    </w:p>
    <w:p>
      <w:r>
        <w:t>REQ-1868: export * from "./ExportSettingsWidget";</w:t>
      </w:r>
    </w:p>
    <w:p>
      <w:r>
        <w:t>REQ-1869: eslint-disable-next-line import/no-default-export -- deprecated usage</w:t>
      </w:r>
    </w:p>
    <w:p>
      <w:r>
        <w:t>REQ-1870: eslint-disable-next-line import/no-default-export -- deprecated usage</w:t>
      </w:r>
    </w:p>
    <w:p>
      <w:r>
        <w:t>REQ-1871: eslint-disable-next-line import/no-default-export -- deprecated usage</w:t>
      </w:r>
    </w:p>
    <w:p>
      <w:r>
        <w:t>REQ-1872: eslint-disable-next-line import/no-default-export -- deprecated usage</w:t>
      </w:r>
    </w:p>
    <w:p>
      <w:r>
        <w:t>REQ-1873: export type FieldAlignment = "start" | "end";</w:t>
        <w:br/>
        <w:br/>
        <w:t>export type FieldOrientation = "horizontal" | "vertical";</w:t>
      </w:r>
    </w:p>
    <w:p>
      <w:r>
        <w:t>REQ-1874: eslint-disable-next-line import/no-default-export -- deprecated usage</w:t>
      </w:r>
    </w:p>
    <w:p>
      <w:r>
        <w:t>REQ-1875: export * from "./FormFooter";</w:t>
      </w:r>
    </w:p>
    <w:p>
      <w:r>
        <w:t>REQ-1876: eslint-disable-next-line import/no-default-export -- deprecated usage</w:t>
      </w:r>
    </w:p>
    <w:p>
      <w:r>
        <w:t>REQ-1877: eslint-disable-next-line import/no-default-export -- deprecated usage</w:t>
      </w:r>
    </w:p>
    <w:p>
      <w:r>
        <w:t>REQ-1878: eslint-disable-next-line import/no-default-export -- deprecated usage</w:t>
      </w:r>
    </w:p>
    <w:p>
      <w:r>
        <w:t>REQ-1879: eslint-disable-next-line import/no-default-export -- deprecated usage</w:t>
      </w:r>
    </w:p>
    <w:p>
      <w:r>
        <w:t>REQ-1880: eslint-disable-next-line import/no-default-export -- deprecated usage</w:t>
      </w:r>
    </w:p>
    <w:p>
      <w:r>
        <w:t>REQ-1881: eslint-disable-next-line import/no-default-export -- deprecated usage</w:t>
      </w:r>
    </w:p>
    <w:p>
      <w:r>
        <w:t>REQ-1882: eslint-disable-next-line import/no-default-export -- deprecated usage</w:t>
      </w:r>
    </w:p>
    <w:p>
      <w:r>
        <w:t>REQ-1883: eslint-disable-next-line import/no-default-export -- deprecated usage</w:t>
      </w:r>
    </w:p>
    <w:p>
      <w:r>
        <w:t>REQ-1884: eslint-disable-next-line import/no-default-export -- deprecated usage</w:t>
      </w:r>
    </w:p>
    <w:p>
      <w:r>
        <w:t>REQ-1885: export * from "./InputWithSelectPrefix";</w:t>
      </w:r>
    </w:p>
    <w:p>
      <w:r>
        <w:t>REQ-1886: export * from "./BaseItemsTable";</w:t>
      </w:r>
    </w:p>
    <w:p>
      <w:r>
        <w:t>REQ-1887: import type {</w:t>
        <w:br/>
        <w:t xml:space="preserve">  CollectionContentTableColumn,</w:t>
        <w:br/>
        <w:t xml:space="preserve">  CollectionContentTableColumnsMap,</w:t>
        <w:br/>
        <w:t>} from "metabase/collections/components/CollectionContent";</w:t>
        <w:br/>
        <w:t>import { type BreakpointName, breakpoints } from...</w:t>
      </w:r>
    </w:p>
    <w:p>
      <w:r>
        <w:t>REQ-1888: import dayjs from "dayjs";</w:t>
        <w:br/>
        <w:t>import mockDate from "mockdate";</w:t>
        <w:br/>
        <w:br/>
        <w:t>import { renderWithProviders, screen } from "__support__/ui";</w:t>
        <w:br/>
        <w:t>import { createMockUser } from "metabase-types/api/mocks";</w:t>
        <w:br/>
        <w:br/>
        <w:t>import...</w:t>
      </w:r>
    </w:p>
    <w:p>
      <w:r>
        <w:t>REQ-1889: export { LeaveRouteConfirmModal } from "./LeaveRouteConfirmModal";</w:t>
        <w:br/>
        <w:t>export { LeaveConfirmModal } from "./LeaveConfirmModal";</w:t>
      </w:r>
    </w:p>
    <w:p>
      <w:r>
        <w:t>REQ-1890: eslint-disable-next-line import/no-default-export -- deprecated usage</w:t>
      </w:r>
    </w:p>
    <w:p>
      <w:r>
        <w:t>REQ-1891: import type { LinkProps as RouterLinkProps } from "react-router";</w:t>
        <w:br/>
        <w:br/>
        <w:t>import type { TooltipProps } from "metabase/ui";</w:t>
        <w:br/>
        <w:br/>
        <w:t>export interface LinkProps extends RouterLinkProps {</w:t>
        <w:br/>
        <w:t xml:space="preserve">  variant?: "default" |...</w:t>
      </w:r>
    </w:p>
    <w:p>
      <w:r>
        <w:t>REQ-1892: import { Route } from "react-router";</w:t>
        <w:br/>
        <w:br/>
        <w:t>import { getIcon, renderWithProviders, screen } from "__support__/ui";</w:t>
        <w:br/>
        <w:br/>
        <w:t>import ListItem from "./ListItem";</w:t>
        <w:br/>
        <w:br/>
        <w:t>const ITEM_NAME = "Table Foo";</w:t>
        <w:br/>
        <w:t>const...</w:t>
      </w:r>
    </w:p>
    <w:p>
      <w:r>
        <w:t>REQ-1893: import { render, screen } from "__support__/ui";</w:t>
        <w:br/>
        <w:br/>
        <w:t>import ListSearchField from "./ListSearchField";</w:t>
        <w:br/>
        <w:br/>
        <w:t>describe("ListSearchField", () =&gt; {</w:t>
        <w:br/>
        <w:t xml:space="preserve">  it("should render", async () =&gt; {</w:t>
        <w:br/>
        <w:t xml:space="preserve">    render(&lt;ListSearchField...</w:t>
      </w:r>
    </w:p>
    <w:p>
      <w:r>
        <w:t>REQ-1894: eslint-disable-next-line import/no-default-export -- deprecated usage</w:t>
      </w:r>
    </w:p>
    <w:p>
      <w:r>
        <w:t>REQ-1895: eslint-disable-next-line import/no-default-export -- deprecated usage</w:t>
      </w:r>
    </w:p>
    <w:p>
      <w:r>
        <w:t>REQ-1896: export { MarkdownPreview } from "./MarkdownPreview";</w:t>
      </w:r>
    </w:p>
    <w:p>
      <w:r>
        <w:t>REQ-1897: eslint-disable-next-line import/no-default-export -- deprecated usage</w:t>
      </w:r>
    </w:p>
    <w:p>
      <w:r>
        <w:t>REQ-1898: import { createMockEntitiesState } from "__support__/store";</w:t>
        <w:br/>
        <w:t>import { renderWithProviders, screen } from "__support__/ui";</w:t>
        <w:br/>
        <w:t>import { getMetadata } from "metabase/selectors/metadata";</w:t>
        <w:br/>
        <w:t>import {</w:t>
        <w:br/>
        <w:t xml:space="preserve"> ...</w:t>
      </w:r>
    </w:p>
    <w:p>
      <w:r>
        <w:t>REQ-1899: import { setupFieldValuesEndpoint } from "__support__/server-mocks";</w:t>
        <w:br/>
        <w:t>import { createMockEntitiesState } from "__support__/store";</w:t>
        <w:br/>
        <w:t>import { renderWithProviders, screen } from "__support__/ui";</w:t>
        <w:br/>
        <w:t>import...</w:t>
      </w:r>
    </w:p>
    <w:p>
      <w:r>
        <w:t>REQ-1900: export * from "./ColumnFingerprintInfo";</w:t>
      </w:r>
    </w:p>
    <w:p>
      <w:r>
        <w:t>REQ-1901: import { setupFieldsValuesEndpoints } from "__support__/server-mocks";</w:t>
        <w:br/>
        <w:t>import { createMockEntitiesState } from "__support__/store";</w:t>
        <w:br/>
        <w:t>import { renderWithProviders, screen } from...</w:t>
      </w:r>
    </w:p>
    <w:p>
      <w:r>
        <w:t>REQ-1902: export { QueryColumnInfo, TableColumnInfo } from "./ColumnInfo";</w:t>
        <w:br/>
        <w:t>export type { QueryColumnInfoProps, TableColumnInfoProps } from "./ColumnInfo";</w:t>
      </w:r>
    </w:p>
    <w:p>
      <w:r>
        <w:t>REQ-1903: export * from "./ColumnInfoPopover";</w:t>
      </w:r>
    </w:p>
    <w:p>
      <w:r>
        <w:t>REQ-1904: import { createMockEntitiesState } from "__support__/store";</w:t>
        <w:br/>
        <w:t>import { getIcon, renderWithProviders, screen } from "__support__/ui";</w:t>
        <w:br/>
        <w:t>import { getMetadata } from "metabase/selectors/metadata";</w:t>
        <w:br/>
        <w:t>import...</w:t>
      </w:r>
    </w:p>
    <w:p>
      <w:r>
        <w:t>REQ-1905: export { SemanticTypeLabel } from "./SemanticTypeLabel";</w:t>
      </w:r>
    </w:p>
    <w:p>
      <w:r>
        <w:t>REQ-1906: export type { TableInfoProps } from "./TableInfo";</w:t>
        <w:br/>
        <w:t>// eslint-disable-next-line import/no-default-export -- deprecated usage</w:t>
        <w:br/>
        <w:t>export { default } from "./TableInfo";</w:t>
      </w:r>
    </w:p>
    <w:p>
      <w:r>
        <w:t>REQ-1907: export * from "./TableInfoPopover";</w:t>
      </w:r>
    </w:p>
    <w:p>
      <w:r>
        <w:t>REQ-1908: eslint-disable-next-line no-restricted-imports</w:t>
      </w:r>
    </w:p>
    <w:p>
      <w:r>
        <w:t>REQ-1909: eslint-disable-next-line import/no-default-export -- deprecated usage</w:t>
      </w:r>
    </w:p>
    <w:p>
      <w:r>
        <w:t>REQ-1910: import type { ReactNode } from "react";</w:t>
        <w:br/>
        <w:br/>
        <w:t>export interface CommonModalProps {</w:t>
        <w:br/>
        <w:t xml:space="preserve">  // takes over the entire screen</w:t>
        <w:br/>
        <w:t xml:space="preserve">  fullPageModal?: boolean;</w:t>
        <w:br/>
        <w:t xml:space="preserve">  // standard modal</w:t>
        <w:br/>
        <w:t xml:space="preserve">  formModal?: boolean;</w:t>
        <w:br/>
        <w:t xml:space="preserve">  centeredTitle?:...</w:t>
      </w:r>
    </w:p>
    <w:p>
      <w:r>
        <w:t>REQ-1911: import {</w:t>
        <w:br/>
        <w:t xml:space="preserve">  skipToken,</w:t>
        <w:br/>
        <w:t xml:space="preserve">  useListCollectionDashboardQuestionCandidatesQuery,</w:t>
        <w:br/>
        <w:t>} from "metabase/api";</w:t>
        <w:br/>
        <w:t>import { useSelector } from "metabase/lib/redux";</w:t>
        <w:br/>
        <w:t>import { getUserIsAdmin } from...</w:t>
      </w:r>
    </w:p>
    <w:p>
      <w:r>
        <w:t>REQ-1912: export * from "./MultiContainerDraggableContext";</w:t>
      </w:r>
    </w:p>
    <w:p>
      <w:r>
        <w:t>REQ-1913: import { trackSimpleEvent } from "metabase/lib/analytics";</w:t>
        <w:br/>
        <w:br/>
        <w:t>export const trackNewMenuItemClicked = (</w:t>
        <w:br/>
        <w:t xml:space="preserve">  item: "question" | "native-query" | "dashboard",</w:t>
        <w:br/>
        <w:t>) =&gt;</w:t>
        <w:br/>
        <w:t xml:space="preserve">  trackSimpleEvent({</w:t>
        <w:br/>
        <w:t xml:space="preserve">    event:...</w:t>
      </w:r>
    </w:p>
    <w:p>
      <w:r>
        <w:t>REQ-1914: eslint-disable-next-line import/no-default-export -- deprecated usage</w:t>
      </w:r>
    </w:p>
    <w:p>
      <w:r>
        <w:t>REQ-1915: eslint-disable-next-line import/no-default-export -- deprecated usage</w:t>
      </w:r>
    </w:p>
    <w:p>
      <w:r>
        <w:t>REQ-1916: import { fireEvent, render, screen } from "__support__/ui";</w:t>
        <w:br/>
        <w:t>import PasswordReveal from "metabase/common/components/PasswordReveal";</w:t>
        <w:br/>
        <w:br/>
        <w:t>describe("password reveal", () =&gt; {</w:t>
        <w:br/>
        <w:t xml:space="preserve">  it("should toggle the...</w:t>
      </w:r>
    </w:p>
    <w:p>
      <w:r>
        <w:t>REQ-1917: export * from "./CollectionPicker";</w:t>
        <w:br/>
        <w:t>export * from "./CollectionPickerModal";</w:t>
      </w:r>
    </w:p>
    <w:p>
      <w:r>
        <w:t>REQ-1918: import { useEffect, useMemo, useState } from "react";</w:t>
        <w:br/>
        <w:t>import { t } from "ttag";</w:t>
        <w:br/>
        <w:br/>
        <w:t>import {</w:t>
        <w:br/>
        <w:t xml:space="preserve">  skipToken,</w:t>
        <w:br/>
        <w:t xml:space="preserve">  useGetCollectionQuery,</w:t>
        <w:br/>
        <w:t xml:space="preserve">  useListCollectionItemsQuery,</w:t>
        <w:br/>
        <w:t>} from "metabase/api";</w:t>
        <w:br/>
        <w:t>import {...</w:t>
      </w:r>
    </w:p>
    <w:p>
      <w:r>
        <w:t>REQ-1919: export * from "./components";</w:t>
        <w:br/>
        <w:t>export * from "./hooks";</w:t>
        <w:br/>
        <w:t>export * from "./types";</w:t>
      </w:r>
    </w:p>
    <w:p>
      <w:r>
        <w:t>REQ-1920: import type {</w:t>
        <w:br/>
        <w:t xml:space="preserve">  CardId,</w:t>
        <w:br/>
        <w:t xml:space="preserve">  CollectionId,</w:t>
        <w:br/>
        <w:t xml:space="preserve">  CollectionItemModel,</w:t>
        <w:br/>
        <w:t xml:space="preserve">  DashboardId,</w:t>
        <w:br/>
        <w:t xml:space="preserve">  ListCollectionItemsRequest,</w:t>
        <w:br/>
        <w:t xml:space="preserve">  SearchResult,</w:t>
        <w:br/>
        <w:t>} from "metabase-types/api";</w:t>
        <w:br/>
        <w:br/>
        <w:t>import type {</w:t>
        <w:br/>
        <w:t xml:space="preserve">  EntityPickerModalOptions,</w:t>
        <w:br/>
        <w:t xml:space="preserve"> ...</w:t>
      </w:r>
    </w:p>
    <w:p>
      <w:r>
        <w:t>REQ-1921: import type {</w:t>
        <w:br/>
        <w:t xml:space="preserve">  CollectionId,</w:t>
        <w:br/>
        <w:t xml:space="preserve">  CollectionItemModel,</w:t>
        <w:br/>
        <w:t xml:space="preserve">  ListCollectionItemsRequest,</w:t>
        <w:br/>
        <w:t>} from "metabase-types/api";</w:t>
        <w:br/>
        <w:br/>
        <w:t>import type { PickerState } from "../../EntityPicker";</w:t>
        <w:br/>
        <w:t>import type {...</w:t>
      </w:r>
    </w:p>
    <w:p>
      <w:r>
        <w:t>REQ-1922: import { getParentCollectionId } from "./utils";</w:t>
        <w:br/>
        <w:br/>
        <w:t>describe("CollectionPicker &gt; utils", () =&gt; {</w:t>
        <w:br/>
        <w:t xml:space="preserve">  describe("getParentCollectionId", () =&gt; {</w:t>
        <w:br/>
        <w:t xml:space="preserve">    it("should get the root collection for null values", ()...</w:t>
      </w:r>
    </w:p>
    <w:p>
      <w:r>
        <w:t>REQ-1923: export * from "./DashboardPicker";</w:t>
        <w:br/>
        <w:t>export * from "./DashboardPickerModal";</w:t>
      </w:r>
    </w:p>
    <w:p>
      <w:r>
        <w:t>REQ-1924: export * from "./components";</w:t>
        <w:br/>
        <w:t>export * from "./types";</w:t>
      </w:r>
    </w:p>
    <w:p>
      <w:r>
        <w:t>REQ-1925: import type {</w:t>
        <w:br/>
        <w:t xml:space="preserve">  CollectionId,</w:t>
        <w:br/>
        <w:t xml:space="preserve">  DashboardId,</w:t>
        <w:br/>
        <w:t xml:space="preserve">  ListCollectionItemsRequest,</w:t>
        <w:br/>
        <w:t xml:space="preserve">  SearchModel,</w:t>
        <w:br/>
        <w:t>} from "metabase-types/api";</w:t>
        <w:br/>
        <w:br/>
        <w:t>import type {</w:t>
        <w:br/>
        <w:t xml:space="preserve">  EntityPickerModalOptions,</w:t>
        <w:br/>
        <w:t xml:space="preserve">  ListProps,</w:t>
        <w:br/>
        <w:t xml:space="preserve">  PickerState,</w:t>
        <w:br/>
        <w:t>} from...</w:t>
      </w:r>
    </w:p>
    <w:p>
      <w:r>
        <w:t>REQ-1926: import _ from "underscore";</w:t>
        <w:br/>
        <w:br/>
        <w:t>import type { CollectionId, Dashboard } from "metabase-types/api";</w:t>
        <w:br/>
        <w:br/>
        <w:t>import {</w:t>
        <w:br/>
        <w:t xml:space="preserve">  getParentCollectionId,</w:t>
        <w:br/>
        <w:t xml:space="preserve">  getPathLevelForItem,</w:t>
        <w:br/>
        <w:t>} from "../CollectionPicker/utils";</w:t>
        <w:br/>
        <w:br/>
        <w:t>import...</w:t>
      </w:r>
    </w:p>
    <w:p>
      <w:r>
        <w:t>REQ-1927: export * from "./DataPickerModal";</w:t>
      </w:r>
    </w:p>
    <w:p>
      <w:r>
        <w:t>REQ-1928: export * from "./useAvailableData";</w:t>
      </w:r>
    </w:p>
    <w:p>
      <w:r>
        <w:t>REQ-1929: import { useSearchQuery } from "metabase/api";</w:t>
        <w:br/>
        <w:t>import type { DatabaseId } from "metabase-types/api";</w:t>
        <w:br/>
        <w:br/>
        <w:t>interface Props {</w:t>
        <w:br/>
        <w:t xml:space="preserve">  databaseId?: DatabaseId;</w:t>
        <w:br/>
        <w:t>}</w:t>
        <w:br/>
        <w:br/>
        <w:t>export const useAvailableData = ({ databaseId }:...</w:t>
      </w:r>
    </w:p>
    <w:p>
      <w:r>
        <w:t>REQ-1930: export * from "./components";</w:t>
        <w:br/>
        <w:t>export * from "./types";</w:t>
        <w:br/>
        <w:t>export * from "./utils";</w:t>
      </w:r>
    </w:p>
    <w:p>
      <w:r>
        <w:t>REQ-1931: import type {</w:t>
        <w:br/>
        <w:t xml:space="preserve">  CardId,</w:t>
        <w:br/>
        <w:t xml:space="preserve">  Collection,</w:t>
        <w:br/>
        <w:t xml:space="preserve">  DashboardId,</w:t>
        <w:br/>
        <w:t xml:space="preserve">  DatabaseId,</w:t>
        <w:br/>
        <w:t xml:space="preserve">  SchemaName,</w:t>
        <w:br/>
        <w:t xml:space="preserve">  TableId,</w:t>
        <w:br/>
        <w:t>} from "metabase-types/api";</w:t>
        <w:br/>
        <w:br/>
        <w:t>import type { EntityPickerModalOptions } from "../../EntityPicker";</w:t>
        <w:br/>
        <w:t>import...</w:t>
      </w:r>
    </w:p>
    <w:p>
      <w:r>
        <w:t>REQ-1932: import { humanize, titleize } from "metabase/lib/formatting";</w:t>
        <w:br/>
        <w:t>import { isNullOrUndefined } from "metabase/lib/types";</w:t>
        <w:br/>
        <w:t>import * as Lib from "metabase-lib";</w:t>
        <w:br/>
        <w:t>import { getSchemaName } from...</w:t>
      </w:r>
    </w:p>
    <w:p>
      <w:r>
        <w:t>REQ-1933: export * from "./QuestionPicker";</w:t>
        <w:br/>
        <w:t>export * from "./QuestionPickerModal";</w:t>
      </w:r>
    </w:p>
    <w:p>
      <w:r>
        <w:t>REQ-1934: export * from "./components";</w:t>
        <w:br/>
        <w:t>export * from "./types";</w:t>
        <w:br/>
        <w:t>export { getQuestionPickerValue } from "./utils";</w:t>
      </w:r>
    </w:p>
    <w:p>
      <w:r>
        <w:t>REQ-1935: import type {</w:t>
        <w:br/>
        <w:t xml:space="preserve">  CardId,</w:t>
        <w:br/>
        <w:t xml:space="preserve">  ListCollectionItemsRequest,</w:t>
        <w:br/>
        <w:t xml:space="preserve">  SearchModel,</w:t>
        <w:br/>
        <w:t>} from "metabase-types/api";</w:t>
        <w:br/>
        <w:br/>
        <w:t>import type {</w:t>
        <w:br/>
        <w:t xml:space="preserve">  EntityPickerModalOptions,</w:t>
        <w:br/>
        <w:t xml:space="preserve">  ListProps,</w:t>
        <w:br/>
        <w:t xml:space="preserve">  PickerState,</w:t>
        <w:br/>
        <w:t>} from...</w:t>
      </w:r>
    </w:p>
    <w:p>
      <w:r>
        <w:t>REQ-1936: import _ from "underscore";</w:t>
        <w:br/>
        <w:br/>
        <w:t>import type { Card, CardType, CollectionItemModel } from "metabase-types/api";</w:t>
        <w:br/>
        <w:br/>
        <w:t>import type {</w:t>
        <w:br/>
        <w:t xml:space="preserve">  QuestionPickerItem,</w:t>
        <w:br/>
        <w:t xml:space="preserve">  QuestionPickerValue,</w:t>
        <w:br/>
        <w:t xml:space="preserve">  QuestionPickerValueModel,</w:t>
        <w:br/>
        <w:t>}...</w:t>
      </w:r>
    </w:p>
    <w:p>
      <w:r>
        <w:t>REQ-1937: import {</w:t>
        <w:br/>
        <w:t xml:space="preserve">  skipToken,</w:t>
        <w:br/>
        <w:t xml:space="preserve">  useGetCardQuery,</w:t>
        <w:br/>
        <w:t xml:space="preserve">  useGetCollectionQuery,</w:t>
        <w:br/>
        <w:t xml:space="preserve">  useGetDashboardQuery,</w:t>
        <w:br/>
        <w:t>} from "metabase/api";</w:t>
        <w:br/>
        <w:t>import { isValidCollectionId } from "metabase/collections/utils";</w:t>
        <w:br/>
        <w:br/>
        <w:t>import type {...</w:t>
      </w:r>
    </w:p>
    <w:p>
      <w:r>
        <w:t>REQ-1938: import { PERSONAL_COLLECTIONS } from "metabase/entities/collections/constants";</w:t>
        <w:br/>
        <w:t>import { isNullOrUndefined } from "metabase/lib/types";</w:t>
        <w:br/>
        <w:t>import type {</w:t>
        <w:br/>
        <w:t xml:space="preserve">  CollectionId,</w:t>
        <w:br/>
        <w:t xml:space="preserve">  CollectionItemModel,</w:t>
        <w:br/>
        <w:t xml:space="preserve"> ...</w:t>
      </w:r>
    </w:p>
    <w:p>
      <w:r>
        <w:t>REQ-1939: import { getCollectionIdPath } from "./utils";</w:t>
        <w:br/>
        <w:br/>
        <w:t>describe("getCollectionIdPath", () =&gt; {</w:t>
        <w:br/>
        <w:t xml:space="preserve">  it("should handle the current user's personal collection", () =&gt; {</w:t>
        <w:br/>
        <w:t xml:space="preserve">    const path = getCollectionIdPath(</w:t>
        <w:br/>
        <w:t xml:space="preserve">    ...</w:t>
      </w:r>
    </w:p>
    <w:p>
      <w:r>
        <w:t>REQ-1940: import * as popper from "@popperjs/core";</w:t>
        <w:br/>
        <w:br/>
        <w:t>const PAGE_PADDING = 10;</w:t>
        <w:br/>
        <w:t>const SIZE_TO_FIT_MIN_HEIGHT = 200;</w:t>
        <w:br/>
        <w:br/>
        <w:t>export type SizeToFitOptions = {</w:t>
        <w:br/>
        <w:t xml:space="preserve">  minHeight: number;</w:t>
        <w:br/>
        <w:t>};</w:t>
        <w:br/>
        <w:br/>
        <w:t>export function...</w:t>
      </w:r>
    </w:p>
    <w:p>
      <w:r>
        <w:t>REQ-1941: eslint-disable react/prop-types</w:t>
      </w:r>
    </w:p>
    <w:p>
      <w:r>
        <w:t>REQ-1942: eslint-disable-next-line import/no-default-export -- deprecated usage</w:t>
      </w:r>
    </w:p>
    <w:p>
      <w:r>
        <w:t>REQ-1943: eslint-disable-next-line import/no-default-export -- deprecated usage</w:t>
      </w:r>
    </w:p>
    <w:p>
      <w:r>
        <w:t>REQ-1944: export * from "./BucketPickerPopover";</w:t>
      </w:r>
    </w:p>
    <w:p>
      <w:r>
        <w:t>REQ-1945: import type * as Lib from "metabase-lib";</w:t>
        <w:br/>
        <w:br/>
        <w:t>import type { BaseBucketPickerPopoverProps } from "./BaseBucketPickerPopover";</w:t>
        <w:br/>
        <w:br/>
        <w:t>type CommonProps = Pick&lt;</w:t>
        <w:br/>
        <w:t xml:space="preserve">  BaseBucketPickerPopoverProps,</w:t>
        <w:br/>
        <w:t xml:space="preserve">  | "query"</w:t>
        <w:br/>
        <w:t xml:space="preserve">  |...</w:t>
      </w:r>
    </w:p>
    <w:p>
      <w:r>
        <w:t>REQ-1946: export * from "./QueryColumnPicker";</w:t>
      </w:r>
    </w:p>
    <w:p>
      <w:r>
        <w:t>REQ-1947: import { setupCardQueryEndpoints } from "__support__/server-mocks";</w:t>
        <w:br/>
        <w:t>import { render } from "__support__/ui";</w:t>
        <w:br/>
        <w:t>import Question from "metabase-lib/v1/Question";</w:t>
        <w:br/>
        <w:t>import { createMockDataset } from...</w:t>
      </w:r>
    </w:p>
    <w:p>
      <w:r>
        <w:t>REQ-1948: eslint-disable-next-line import/no-default-export -- deprecated usage</w:t>
      </w:r>
    </w:p>
    <w:p>
      <w:r>
        <w:t>REQ-1949: eslint-disable-next-line import/no-default-export -- deprecated usage</w:t>
      </w:r>
    </w:p>
    <w:p>
      <w:r>
        <w:t>REQ-1950: export type RadioVariant = "normal" | "underlined" | "bubble";</w:t>
        <w:br/>
        <w:t>export type RadioColorScheme = "default" | "accent7";</w:t>
      </w:r>
    </w:p>
    <w:p>
      <w:r>
        <w:t>REQ-1951: export * from "./SaveQuestionTitle";</w:t>
        <w:br/>
        <w:t>export * from "./SaveQuestionForm";</w:t>
      </w:r>
    </w:p>
    <w:p>
      <w:r>
        <w:t>REQ-1952: import * as Yup from "yup";</w:t>
        <w:br/>
        <w:br/>
        <w:t>import * as Errors from "metabase/lib/errors";</w:t>
        <w:br/>
        <w:t>import { QUESTION_NAME_MAX_LENGTH } from "metabase/questions/constants";</w:t>
        <w:br/>
        <w:br/>
        <w:t>export const SAVE_QUESTION_SCHEMA = Yup.object({</w:t>
        <w:br/>
        <w:t>...</w:t>
      </w:r>
    </w:p>
    <w:p>
      <w:r>
        <w:t>REQ-1953: import type Question from "metabase-lib/v1/Question";</w:t>
        <w:br/>
        <w:t>import type {</w:t>
        <w:br/>
        <w:t xml:space="preserve">  CollectionId,</w:t>
        <w:br/>
        <w:t xml:space="preserve">  DashboardId,</w:t>
        <w:br/>
        <w:t xml:space="preserve">  DashboardTabId,</w:t>
        <w:br/>
        <w:t>} from "metabase-types/api";</w:t>
        <w:br/>
        <w:br/>
        <w:t>export type SaveQuestionProps&lt;C = CollectionId&gt; = {</w:t>
        <w:br/>
        <w:t>...</w:t>
      </w:r>
    </w:p>
    <w:p>
      <w:r>
        <w:t>REQ-1954: import { P, match } from "ts-pattern";</w:t>
        <w:br/>
        <w:t>import { t } from "ttag";</w:t>
        <w:br/>
        <w:br/>
        <w:t>import { canonicalCollectionId } from "metabase/collections/utils";</w:t>
        <w:br/>
        <w:t>import { isNullOrUndefined } from "metabase/lib/types";</w:t>
        <w:br/>
        <w:t>import...</w:t>
      </w:r>
    </w:p>
    <w:p>
      <w:r>
        <w:t>REQ-1955: import Question from "metabase-lib/v1/Question";</w:t>
        <w:br/>
        <w:t>import { createMockCard } from "metabase-types/api/mocks";</w:t>
        <w:br/>
        <w:br/>
        <w:t>import type { CreateQuestionOptions } from "./types";</w:t>
        <w:br/>
        <w:t>import {</w:t>
        <w:br/>
        <w:t xml:space="preserve">  createQuestion,</w:t>
        <w:br/>
        <w:t xml:space="preserve"> ...</w:t>
      </w:r>
    </w:p>
    <w:p>
      <w:r>
        <w:t>REQ-1956: export * from "./SaveQuestionModal";</w:t>
      </w:r>
    </w:p>
    <w:p>
      <w:r>
        <w:t>REQ-1957: import {</w:t>
        <w:br/>
        <w:t xml:space="preserve">  setupCardEndpoints,</w:t>
        <w:br/>
        <w:t xml:space="preserve">  setupCardQueryMetadataEndpoint,</w:t>
        <w:br/>
        <w:t xml:space="preserve">  setupDatabaseEndpoints,</w:t>
        <w:br/>
        <w:t xml:space="preserve">  setupUnauthorizedCardEndpoints,</w:t>
        <w:br/>
        <w:t xml:space="preserve">  setupUnauthorizedSchemaEndpoints,</w:t>
        <w:br/>
        <w:t>} from...</w:t>
      </w:r>
    </w:p>
    <w:p>
      <w:r>
        <w:t>REQ-1958: export const defaultDay = "mon";</w:t>
        <w:br/>
        <w:t>export const defaultHour = 8;</w:t>
      </w:r>
    </w:p>
    <w:p>
      <w:r>
        <w:t>REQ-1959: import { c, msgid, ngettext, t } from "ttag";</w:t>
        <w:br/>
        <w:t>import _ from "underscore";</w:t>
        <w:br/>
        <w:br/>
        <w:t>import { has24HourModeSetting } from "metabase/lib/time";</w:t>
        <w:br/>
        <w:t>import type { ScheduleDayType, ScheduleFrameType } from...</w:t>
      </w:r>
    </w:p>
    <w:p>
      <w:r>
        <w:t>REQ-1960: import { has24HourModeSetting } from "metabase/lib/time";</w:t>
        <w:br/>
        <w:br/>
        <w:t>import { getHours } from "./strings";</w:t>
        <w:br/>
        <w:br/>
        <w:t>jest.mock("metabase/lib/time", () =&gt; ({</w:t>
        <w:br/>
        <w:t xml:space="preserve">  has24HourModeSetting: jest.fn(),</w:t>
        <w:br/>
        <w:t>}));</w:t>
        <w:br/>
        <w:br/>
        <w:t>describe("getHours",...</w:t>
      </w:r>
    </w:p>
    <w:p>
      <w:r>
        <w:t>REQ-1961: import type { ScheduleSettings, ScheduleType } from "metabase-types/api";</w:t>
        <w:br/>
        <w:br/>
        <w:t>type ScheduleProperty = keyof ScheduleSettings;</w:t>
        <w:br/>
        <w:t>export type ScheduleChangeProp = { name: ScheduleProperty; value: unknown...</w:t>
      </w:r>
    </w:p>
    <w:p>
      <w:r>
        <w:t>REQ-1962: eslint-disable-next-line import/no-default-export -- deprecated usage</w:t>
      </w:r>
    </w:p>
    <w:p>
      <w:r>
        <w:t>REQ-1963: export * from "./SegmentedControl";</w:t>
      </w:r>
    </w:p>
    <w:p>
      <w:r>
        <w:t>REQ-1964: import { render, screen } from "__support__/ui";</w:t>
        <w:br/>
        <w:t>import Select, { Option } from "metabase/common/components/Select";</w:t>
        <w:br/>
        <w:br/>
        <w:t>describe("Select", () =&gt; {</w:t>
        <w:br/>
        <w:t xml:space="preserve">  it("should render selected option", () =&gt; {</w:t>
        <w:br/>
        <w:t xml:space="preserve">   ...</w:t>
      </w:r>
    </w:p>
    <w:p>
      <w:r>
        <w:t>REQ-1965: eslint-disable-next-line import/no-default-export -- deprecated usage</w:t>
      </w:r>
    </w:p>
    <w:p>
      <w:r>
        <w:t>REQ-1966: eslint-disable-next-line import/no-default-export -- deprecated usage</w:t>
      </w:r>
    </w:p>
    <w:p>
      <w:r>
        <w:t>REQ-1967: eslint-disable-next-line import/no-default-export -- deprecated usage</w:t>
      </w:r>
    </w:p>
    <w:p>
      <w:r>
        <w:t>REQ-1968: export { InsightsTab } from "./InsightsTab";</w:t>
      </w:r>
    </w:p>
    <w:p>
      <w:r>
        <w:t>REQ-1969: export { InsightsTabOrLink } from "./InsightsTabOrLink";</w:t>
      </w:r>
    </w:p>
    <w:p>
      <w:r>
        <w:t>REQ-1970: export * from "./Sidesheet";</w:t>
        <w:br/>
        <w:t>export * from "./SidesheetButton";</w:t>
        <w:br/>
        <w:t>export * from "./SidesheetCard";</w:t>
        <w:br/>
        <w:t>export * from "./SidesheetCardSection";</w:t>
        <w:br/>
        <w:t>export * from "./SidesheetSubPage";</w:t>
        <w:br/>
        <w:t>export * from...</w:t>
      </w:r>
    </w:p>
    <w:p>
      <w:r>
        <w:t>REQ-1971: export * from "./Sortable";</w:t>
        <w:br/>
        <w:t>export * from "./SortableList";</w:t>
      </w:r>
    </w:p>
    <w:p>
      <w:r>
        <w:t>REQ-1972: eslint-disable-next-line import/no-default-export -- deprecated usage</w:t>
      </w:r>
    </w:p>
    <w:p>
      <w:r>
        <w:t>REQ-1973: eslint-disable-next-line import/no-default-export -- deprecated usage</w:t>
      </w:r>
    </w:p>
    <w:p>
      <w:r>
        <w:t>REQ-1974: export function getTabId&lt;T&gt;(idPrefix: string, value: T): string {</w:t>
        <w:br/>
        <w:t xml:space="preserve">  return `${idPrefix}-T-${value}`;</w:t>
        <w:br/>
        <w:t>}</w:t>
        <w:br/>
        <w:br/>
        <w:t>export function getTabPanelId&lt;T&gt;(idPrefix: string, value: T): string {</w:t>
        <w:br/>
        <w:t xml:space="preserve">  return...</w:t>
      </w:r>
    </w:p>
    <w:p>
      <w:r>
        <w:t>REQ-1975: export * from "./TabButton";</w:t>
      </w:r>
    </w:p>
    <w:p>
      <w:r>
        <w:t>REQ-1976: eslint-disable-next-line import/no-default-export -- deprecated usage</w:t>
      </w:r>
    </w:p>
    <w:p>
      <w:r>
        <w:t>REQ-1977: eslint-disable-next-line import/no-default-export -- deprecated usage</w:t>
      </w:r>
    </w:p>
    <w:p>
      <w:r>
        <w:t>REQ-1978: eslint-disable-next-line import/no-default-export -- deprecated usage</w:t>
      </w:r>
    </w:p>
    <w:p>
      <w:r>
        <w:t>REQ-1979: import type { CollisionDetection } from "@dnd-kit/core";</w:t>
        <w:br/>
        <w:br/>
        <w:t>export const tabsCollisionDetection: CollisionDetection = ({</w:t>
        <w:br/>
        <w:t xml:space="preserve">  active,</w:t>
        <w:br/>
        <w:t xml:space="preserve">  collisionRect,</w:t>
        <w:br/>
        <w:t xml:space="preserve">  droppableRects,</w:t>
        <w:br/>
        <w:t xml:space="preserve">  droppableContainers,</w:t>
        <w:br/>
        <w:t>}) =&gt; {</w:t>
        <w:br/>
        <w:t xml:space="preserve">  //...</w:t>
      </w:r>
    </w:p>
    <w:p>
      <w:r>
        <w:t>REQ-1980: export * from "./TabRow";</w:t>
      </w:r>
    </w:p>
    <w:p>
      <w:r>
        <w:t>REQ-1981: export * from "./ClientSortableTable";</w:t>
        <w:br/>
        <w:t>export * from "./Table";</w:t>
      </w:r>
    </w:p>
    <w:p>
      <w:r>
        <w:t>REQ-1982: export type BaseRow = Record&lt;string, any&gt; &amp; { id: number | string };</w:t>
        <w:br/>
        <w:br/>
        <w:t>export type ColumnItem = {</w:t>
        <w:br/>
        <w:t xml:space="preserve">  name: string;</w:t>
        <w:br/>
        <w:t xml:space="preserve">  key: string;</w:t>
        <w:br/>
        <w:t xml:space="preserve">  sortable?: boolean;</w:t>
        <w:br/>
        <w:t>};</w:t>
      </w:r>
    </w:p>
    <w:p>
      <w:r>
        <w:t>REQ-1983: eslint-disable-next-line import/no-default-export -- deprecated usage</w:t>
      </w:r>
    </w:p>
    <w:p>
      <w:r>
        <w:t>REQ-1984: export * from "./Timeline";</w:t>
      </w:r>
    </w:p>
    <w:p>
      <w:r>
        <w:t>REQ-1985: import { t } from "ttag";</w:t>
        <w:br/>
        <w:br/>
        <w:t>import type { Revision, User } from "metabase-types/api";</w:t>
        <w:br/>
        <w:br/>
        <w:t>export function getTimelineEvents({</w:t>
        <w:br/>
        <w:t xml:space="preserve">  revisions = [],</w:t>
        <w:br/>
        <w:t xml:space="preserve">  currentUser,</w:t>
        <w:br/>
        <w:t>}: {</w:t>
        <w:br/>
        <w:t xml:space="preserve">  revisions: Revision[] | undefined;</w:t>
        <w:br/>
        <w:t xml:space="preserve"> ...</w:t>
      </w:r>
    </w:p>
    <w:p>
      <w:r>
        <w:t>REQ-1986: export { TitleAndDescription } from "./TitleAndDescription";</w:t>
      </w:r>
    </w:p>
    <w:p>
      <w:r>
        <w:t>REQ-1987: eslint-disable-next-line import/no-default-export -- deprecated usage</w:t>
      </w:r>
    </w:p>
    <w:p>
      <w:r>
        <w:t>REQ-1988: eslint-disable-next-line import/no-default-export -- deprecated usage</w:t>
      </w:r>
    </w:p>
    <w:p>
      <w:r>
        <w:t>REQ-1989: eslint-disable react/prop-types</w:t>
      </w:r>
    </w:p>
    <w:p>
      <w:r>
        <w:t>REQ-1990: eslint-disable-next-line import/no-default-export -- deprecated usage</w:t>
      </w:r>
    </w:p>
    <w:p>
      <w:r>
        <w:t>REQ-1991: export function parseStringValue(value: any): string | null {</w:t>
        <w:br/>
        <w:t xml:space="preserve">  const trimmedValue = trim(value);</w:t>
        <w:br/>
        <w:t xml:space="preserve">  if (trimmedValue === "") {</w:t>
        <w:br/>
        <w:t xml:space="preserve">    return null;</w:t>
        <w:br/>
        <w:t xml:space="preserve">  }</w:t>
        <w:br/>
        <w:br/>
        <w:t xml:space="preserve">  return trimmedValue;</w:t>
        <w:br/>
        <w:t>}</w:t>
        <w:br/>
        <w:br/>
        <w:t>function trim(value:...</w:t>
      </w:r>
    </w:p>
    <w:p>
      <w:r>
        <w:t>REQ-1992: import { parseStringValue } from "./utils";</w:t>
        <w:br/>
        <w:br/>
        <w:t>describe("metabase/common/components/TokenField/utils", () =&gt; {</w:t>
        <w:br/>
        <w:t xml:space="preserve">  describe("parseStringValue", () =&gt; {</w:t>
        <w:br/>
        <w:t xml:space="preserve">    it("should return null for falsy and whitespace...</w:t>
      </w:r>
    </w:p>
    <w:p>
      <w:r>
        <w:t>REQ-1993: eslint-disable-next-line no-restricted-imports</w:t>
      </w:r>
    </w:p>
    <w:p>
      <w:r>
        <w:t>REQ-1994: export * from "./TokenFieldItem.styled";</w:t>
      </w:r>
    </w:p>
    <w:p>
      <w:r>
        <w:t>REQ-1995: export * from "./ToolbarButton";</w:t>
      </w:r>
    </w:p>
    <w:p>
      <w:r>
        <w:t>REQ-1996: import userEvent from "@testing-library/user-event";</w:t>
        <w:br/>
        <w:t>import { forwardRef, useState } from "react";</w:t>
        <w:br/>
        <w:br/>
        <w:t>import { render, screen } from "__support__/ui";</w:t>
        <w:br/>
        <w:br/>
        <w:t>import Tooltip from "./Tooltip";</w:t>
        <w:br/>
        <w:br/>
        <w:t>const...</w:t>
      </w:r>
    </w:p>
    <w:p>
      <w:r>
        <w:t>REQ-1997: eslint-disable-next-line import/no-default-export -- deprecated usage</w:t>
      </w:r>
    </w:p>
    <w:p>
      <w:r>
        <w:t>REQ-1998: eslint-disable-next-line import/no-default-export -- deprecated usage</w:t>
      </w:r>
    </w:p>
    <w:p>
      <w:r>
        <w:t>REQ-1999: export * from "./ViewFooterButton";</w:t>
      </w:r>
    </w:p>
    <w:p>
      <w:r>
        <w:t>REQ-2000: export * from "./VariableHeightVirtualizedList";</w:t>
      </w:r>
    </w:p>
    <w:p>
      <w:r>
        <w:t>REQ-2001: NOTE: we currently use object's `model` property for the drag type</w:t>
      </w:r>
    </w:p>
    <w:p>
      <w:r>
        <w:t>REQ-2002: export * from "./Tree";</w:t>
      </w:r>
    </w:p>
    <w:p>
      <w:r>
        <w:t>REQ-2003: import type * as React from "react";</w:t>
        <w:br/>
        <w:br/>
        <w:t>import type { IconName, IconProps } from "metabase/ui";</w:t>
        <w:br/>
        <w:br/>
        <w:t>export interface ITreeNodeItem {</w:t>
        <w:br/>
        <w:t xml:space="preserve">  id: string | number;</w:t>
        <w:br/>
        <w:t xml:space="preserve">  name: string;</w:t>
        <w:br/>
        <w:t xml:space="preserve">  icon: IconName | IconProps;</w:t>
        <w:br/>
        <w:t xml:space="preserve"> ...</w:t>
      </w:r>
    </w:p>
    <w:p>
      <w:r>
        <w:t>REQ-2004: export const DEFAULT_UPLOAD_INPUT_ID = "upload-input";</w:t>
      </w:r>
    </w:p>
    <w:p>
      <w:r>
        <w:t>REQ-2005: export * from "./UploadTooltip";</w:t>
        <w:br/>
        <w:t>export * from "./UploadInput";</w:t>
        <w:br/>
        <w:t>export * from "./UploadLabel";</w:t>
      </w:r>
    </w:p>
    <w:p>
      <w:r>
        <w:t>REQ-2006: export const LOAD_COMPLETE_FAVICON = "app/assets/img/blue_check.png";</w:t>
      </w:r>
    </w:p>
    <w:p>
      <w:r>
        <w:t>REQ-2007: /*</w:t>
        <w:br/>
        <w:t xml:space="preserve"> * This directory is deprecated.</w:t>
        <w:br/>
        <w:t xml:space="preserve"> * Use "metabase/api" instead.</w:t>
        <w:br/>
        <w:t xml:space="preserve"> */</w:t>
        <w:br/>
        <w:br/>
        <w:t>export * from "./use-bookmark-list-query";</w:t>
        <w:br/>
        <w:t>export * from "./use-collection-query";</w:t>
        <w:br/>
        <w:t>export * from...</w:t>
      </w:r>
    </w:p>
    <w:p>
      <w:r>
        <w:t>REQ-2008: export * from "./use-bookmark-list-query";</w:t>
      </w:r>
    </w:p>
    <w:p>
      <w:r>
        <w:t>REQ-2009: import Bookmarks from "metabase/entities/bookmarks";</w:t>
        <w:br/>
        <w:t>import type { Bookmark } from "metabase-types/api";</w:t>
        <w:br/>
        <w:br/>
        <w:t>import type {</w:t>
        <w:br/>
        <w:t xml:space="preserve">  UseEntityListQueryProps,</w:t>
        <w:br/>
        <w:t xml:space="preserve">  UseEntityListQueryResult,</w:t>
        <w:br/>
        <w:t>} from...</w:t>
      </w:r>
    </w:p>
    <w:p>
      <w:r>
        <w:t>REQ-2010: export * from "./use-collection-query";</w:t>
      </w:r>
    </w:p>
    <w:p>
      <w:r>
        <w:t>REQ-2011: import Collections from "metabase/entities/collections";</w:t>
        <w:br/>
        <w:t>import type { Collection, CollectionId } from "metabase-types/api";</w:t>
        <w:br/>
        <w:br/>
        <w:t>import type {</w:t>
        <w:br/>
        <w:t xml:space="preserve">  UseEntityQueryProps,</w:t>
        <w:br/>
        <w:t xml:space="preserve">  UseEntityQueryResult,</w:t>
        <w:br/>
        <w:t>} from...</w:t>
      </w:r>
    </w:p>
    <w:p>
      <w:r>
        <w:t>REQ-2012: export * from "./use-dashboard-query";</w:t>
      </w:r>
    </w:p>
    <w:p>
      <w:r>
        <w:t>REQ-2013: import type {</w:t>
        <w:br/>
        <w:t xml:space="preserve">  UseEntityQueryProps,</w:t>
        <w:br/>
        <w:t xml:space="preserve">  UseEntityQueryResult,</w:t>
        <w:br/>
        <w:t>} from "metabase/common/hooks/entity-framework/use-entity-query";</w:t>
        <w:br/>
        <w:t>import { useEntityQuery } from...</w:t>
      </w:r>
    </w:p>
    <w:p>
      <w:r>
        <w:t>REQ-2014: export * from "./use-database-list-query";</w:t>
      </w:r>
    </w:p>
    <w:p>
      <w:r>
        <w:t>REQ-2015: import type {</w:t>
        <w:br/>
        <w:t xml:space="preserve">  UseEntityListQueryProps,</w:t>
        <w:br/>
        <w:t xml:space="preserve">  UseEntityListQueryResult,</w:t>
        <w:br/>
        <w:t>} from "metabase/common/hooks/entity-framework/use-entity-list-query";</w:t>
        <w:br/>
        <w:t>import { useEntityListQuery } from...</w:t>
      </w:r>
    </w:p>
    <w:p>
      <w:r>
        <w:t>REQ-2016: export * from "./use-database-query";</w:t>
      </w:r>
    </w:p>
    <w:p>
      <w:r>
        <w:t>REQ-2017: import type {</w:t>
        <w:br/>
        <w:t xml:space="preserve">  UseEntityQueryProps,</w:t>
        <w:br/>
        <w:t xml:space="preserve">  UseEntityQueryResult,</w:t>
        <w:br/>
        <w:t>} from "metabase/common/hooks/entity-framework/use-entity-query";</w:t>
        <w:br/>
        <w:t>import { useEntityQuery } from...</w:t>
      </w:r>
    </w:p>
    <w:p>
      <w:r>
        <w:t>REQ-2018: export * from "./use-entity-list-query";</w:t>
      </w:r>
    </w:p>
    <w:p>
      <w:r>
        <w:t>REQ-2019: import type { Action } from "@reduxjs/toolkit";</w:t>
        <w:br/>
        <w:t>import { useDeepCompareEffect, usePrevious } from "react-use";</w:t>
        <w:br/>
        <w:br/>
        <w:t>import { useDispatch, useSelector } from "metabase/lib/redux";</w:t>
        <w:br/>
        <w:t>import type { State }...</w:t>
      </w:r>
    </w:p>
    <w:p>
      <w:r>
        <w:t>REQ-2020: export * from "./use-entity-query";</w:t>
      </w:r>
    </w:p>
    <w:p>
      <w:r>
        <w:t>REQ-2021: import type { Action } from "@reduxjs/toolkit";</w:t>
        <w:br/>
        <w:t>import { useDeepCompareEffect } from "react-use";</w:t>
        <w:br/>
        <w:br/>
        <w:t>import { useDispatch, useSelector } from "metabase/lib/redux";</w:t>
        <w:br/>
        <w:t>import type { State } from...</w:t>
      </w:r>
    </w:p>
    <w:p>
      <w:r>
        <w:t>REQ-2022: export * from "./use-group-list-query";</w:t>
      </w:r>
    </w:p>
    <w:p>
      <w:r>
        <w:t>REQ-2023: import type {</w:t>
        <w:br/>
        <w:t xml:space="preserve">  UseEntityListQueryProps,</w:t>
        <w:br/>
        <w:t xml:space="preserve">  UseEntityListQueryResult,</w:t>
        <w:br/>
        <w:t>} from "metabase/common/hooks/entity-framework/use-entity-list-query";</w:t>
        <w:br/>
        <w:t>import { useEntityListQuery } from...</w:t>
      </w:r>
    </w:p>
    <w:p>
      <w:r>
        <w:t>REQ-2024: export * from "./use-question-list-query";</w:t>
      </w:r>
    </w:p>
    <w:p>
      <w:r>
        <w:t>REQ-2025: import type {</w:t>
        <w:br/>
        <w:t xml:space="preserve">  UseEntityListQueryProps,</w:t>
        <w:br/>
        <w:t xml:space="preserve">  UseEntityListQueryResult,</w:t>
        <w:br/>
        <w:t>} from "metabase/common/hooks/entity-framework/use-entity-list-query";</w:t>
        <w:br/>
        <w:t>import { useEntityListQuery } from...</w:t>
      </w:r>
    </w:p>
    <w:p>
      <w:r>
        <w:t>REQ-2026: export * from "./use-question-query";</w:t>
      </w:r>
    </w:p>
    <w:p>
      <w:r>
        <w:t>REQ-2027: import type {</w:t>
        <w:br/>
        <w:t xml:space="preserve">  UseEntityQueryProps,</w:t>
        <w:br/>
        <w:t xml:space="preserve">  UseEntityQueryResult,</w:t>
        <w:br/>
        <w:t>} from "metabase/common/hooks/entity-framework/use-entity-query";</w:t>
        <w:br/>
        <w:t>import { useEntityQuery } from...</w:t>
      </w:r>
    </w:p>
    <w:p>
      <w:r>
        <w:t>REQ-2028: export * from "./use-revision-list-query";</w:t>
      </w:r>
    </w:p>
    <w:p>
      <w:r>
        <w:t>REQ-2029: import type {</w:t>
        <w:br/>
        <w:t xml:space="preserve">  UseEntityListQueryProps,</w:t>
        <w:br/>
        <w:t xml:space="preserve">  UseEntityListQueryResult,</w:t>
        <w:br/>
        <w:t>} from "metabase/common/hooks/entity-framework/use-entity-list-query";</w:t>
        <w:br/>
        <w:t>import { useEntityListQuery } from...</w:t>
      </w:r>
    </w:p>
    <w:p>
      <w:r>
        <w:t>REQ-2030: export * from "./use-search-list-query";</w:t>
      </w:r>
    </w:p>
    <w:p>
      <w:r>
        <w:t>REQ-2031: import Search from "metabase/entities/search";</w:t>
        <w:br/>
        <w:t>import type {</w:t>
        <w:br/>
        <w:t xml:space="preserve">  CollectionItem,</w:t>
        <w:br/>
        <w:t xml:space="preserve">  SearchRequest,</w:t>
        <w:br/>
        <w:t xml:space="preserve">  SearchResponse,</w:t>
        <w:br/>
        <w:t>} from "metabase-types/api";</w:t>
        <w:br/>
        <w:br/>
        <w:t>import type {</w:t>
        <w:br/>
        <w:t xml:space="preserve">  UseEntityListQueryProps,</w:t>
        <w:br/>
        <w:t xml:space="preserve"> ...</w:t>
      </w:r>
    </w:p>
    <w:p>
      <w:r>
        <w:t>REQ-2032: export * from "./use-table-list-query";</w:t>
      </w:r>
    </w:p>
    <w:p>
      <w:r>
        <w:t>REQ-2033: import type {</w:t>
        <w:br/>
        <w:t xml:space="preserve">  UseEntityListQueryProps,</w:t>
        <w:br/>
        <w:t xml:space="preserve">  UseEntityListQueryResult,</w:t>
        <w:br/>
        <w:t>} from "metabase/common/hooks/entity-framework/use-entity-list-query";</w:t>
        <w:br/>
        <w:t>import { useEntityListQuery } from...</w:t>
      </w:r>
    </w:p>
    <w:p>
      <w:r>
        <w:t>REQ-2034: export * from "./use-table-query";</w:t>
      </w:r>
    </w:p>
    <w:p>
      <w:r>
        <w:t>REQ-2035: import type {</w:t>
        <w:br/>
        <w:t xml:space="preserve">  UseEntityQueryProps,</w:t>
        <w:br/>
        <w:t xml:space="preserve">  UseEntityQueryResult,</w:t>
        <w:br/>
        <w:t>} from "metabase/common/hooks/entity-framework/use-entity-query";</w:t>
        <w:br/>
        <w:t>import { useEntityQuery } from...</w:t>
      </w:r>
    </w:p>
    <w:p>
      <w:r>
        <w:t>REQ-2036: export * from "./entity-framework";</w:t>
        <w:br/>
        <w:t>export * from "./use-confirmation";</w:t>
        <w:br/>
        <w:t>export * from "./use-docs-url";</w:t>
        <w:br/>
        <w:t>export * from "./use-has-token-feature";</w:t>
        <w:br/>
        <w:t>export * from "./use-locale";</w:t>
        <w:br/>
        <w:t>export * from...</w:t>
      </w:r>
    </w:p>
    <w:p>
      <w:r>
        <w:t>REQ-2037: export * from "./use-action-button-label";</w:t>
      </w:r>
    </w:p>
    <w:p>
      <w:r>
        <w:t>REQ-2038: import { type ReactNode, useRef, useState } from "react";</w:t>
        <w:br/>
        <w:br/>
        <w:t>interface UseActionButtonLabelProps {</w:t>
        <w:br/>
        <w:t xml:space="preserve">  defaultLabel: string | ReactNode;</w:t>
        <w:br/>
        <w:t xml:space="preserve">  timeout?: number;</w:t>
        <w:br/>
        <w:t>}</w:t>
        <w:br/>
        <w:br/>
        <w:t>/**</w:t>
        <w:br/>
        <w:t xml:space="preserve"> * Small hook to temporarly update a...</w:t>
      </w:r>
    </w:p>
    <w:p>
      <w:r>
        <w:t>REQ-2039: eslint-disable-next-line import/no-default-export -- deprecated usage</w:t>
      </w:r>
    </w:p>
    <w:p>
      <w:r>
        <w:t>REQ-2040: import { useBeforeUnload as useBeforeUnloadHook } from "react-use";</w:t>
        <w:br/>
        <w:t>import { t } from "ttag";</w:t>
        <w:br/>
        <w:br/>
        <w:t>// most browsers don't use a custom message with beforeunload anymore, just putting here to retain...</w:t>
      </w:r>
    </w:p>
    <w:p>
      <w:r>
        <w:t>REQ-2041: export {</w:t>
        <w:br/>
        <w:t xml:space="preserve">  useCallbackEffect,</w:t>
        <w:br/>
        <w:t xml:space="preserve">  type ScheduleCallback,</w:t>
        <w:br/>
        <w:t>} from "./use-callback-effect";</w:t>
      </w:r>
    </w:p>
    <w:p>
      <w:r>
        <w:t>REQ-2042: import { useCallback, useEffect, useState } from "react";</w:t>
        <w:br/>
        <w:br/>
        <w:t>type Callback = () =&gt; void | Promise&lt;void&gt;;</w:t>
        <w:br/>
        <w:br/>
        <w:t>type IsScheduled = boolean;</w:t>
        <w:br/>
        <w:br/>
        <w:t>export type ScheduleCallback = (callback: Callback) =&gt; void;</w:t>
        <w:br/>
        <w:br/>
        <w:t>/**</w:t>
        <w:br/>
        <w:t>...</w:t>
      </w:r>
    </w:p>
    <w:p>
      <w:r>
        <w:t>REQ-2043: import type { Location } from "history";</w:t>
        <w:br/>
        <w:t>import { useCallback, useEffect, useState } from "react";</w:t>
        <w:br/>
        <w:t>import type { InjectedRouter, Route } from "react-router";</w:t>
        <w:br/>
        <w:t>import { goBack, push, replace } from...</w:t>
      </w:r>
    </w:p>
    <w:p>
      <w:r>
        <w:t>REQ-2044: import { useRef } from "react";</w:t>
        <w:br/>
        <w:br/>
        <w:t>export const useCurrentRef = function &lt;T&gt;(value: T) {</w:t>
        <w:br/>
        <w:t xml:space="preserve">  const ref = useRef(value);</w:t>
        <w:br/>
        <w:t xml:space="preserve">  ref.current = value;</w:t>
        <w:br/>
        <w:br/>
        <w:t xml:space="preserve">  return ref;</w:t>
        <w:br/>
        <w:t>};</w:t>
      </w:r>
    </w:p>
    <w:p>
      <w:r>
        <w:t>REQ-2045: import { useEffect, useState } from "react";</w:t>
        <w:br/>
        <w:br/>
        <w:t>export function useDebouncedValue&lt;TVALUE&gt;(</w:t>
        <w:br/>
        <w:t xml:space="preserve">  value: TVALUE,</w:t>
        <w:br/>
        <w:t xml:space="preserve">  delay: number,</w:t>
        <w:br/>
        <w:t xml:space="preserve">  onlyFor: (lastValue: TVALUE, newValue: TVALUE) =&gt; boolean = () =&gt; true,</w:t>
        <w:br/>
        <w:t>):...</w:t>
      </w:r>
    </w:p>
    <w:p>
      <w:r>
        <w:t>REQ-2046: export * from "./use-docs-url";</w:t>
      </w:r>
    </w:p>
    <w:p>
      <w:r>
        <w:t>REQ-2047: import { useSelector } from "metabase/lib/redux";</w:t>
        <w:br/>
        <w:t>import {</w:t>
        <w:br/>
        <w:t xml:space="preserve">  type UtmProps,</w:t>
        <w:br/>
        <w:t xml:space="preserve">  getDocsUrl,</w:t>
        <w:br/>
        <w:t xml:space="preserve">  getLearnUrl,</w:t>
        <w:br/>
        <w:t>} from "metabase/selectors/settings";</w:t>
        <w:br/>
        <w:t>import { getShowMetabaseLinks } from...</w:t>
      </w:r>
    </w:p>
    <w:p>
      <w:r>
        <w:t>REQ-2048: export * from "./use-escape-to-close-modal";</w:t>
      </w:r>
    </w:p>
    <w:p>
      <w:r>
        <w:t>REQ-2049: import { useEffect } from "react";</w:t>
        <w:br/>
        <w:br/>
        <w:t>import { useSetting } from "metabase/common/hooks";</w:t>
        <w:br/>
        <w:br/>
        <w:t>export const useFavicon = ({ favicon }: { favicon: string | null }) =&gt; {</w:t>
        <w:br/>
        <w:t xml:space="preserve">  const defaultFavicon =...</w:t>
      </w:r>
    </w:p>
    <w:p>
      <w:r>
        <w:t>REQ-2050: import { useReducer } from "react";</w:t>
        <w:br/>
        <w:br/>
        <w:t>// https://reactjs.org/docs/hooks-faq.html#is-there-something-like-forceupdate</w:t>
        <w:br/>
        <w:t>export function useForceUpdate() {</w:t>
        <w:br/>
        <w:t xml:space="preserve">  const [, forceUpdate] = useReducer((x) =&gt; x +...</w:t>
      </w:r>
    </w:p>
    <w:p>
      <w:r>
        <w:t>REQ-2051: export * from "./use-has-token-feature";</w:t>
      </w:r>
    </w:p>
    <w:p>
      <w:r>
        <w:t>REQ-2052: import { useSelector } from "metabase/lib/redux";</w:t>
        <w:br/>
        <w:t>import { getTokenFeature } from "metabase/setup/selectors";</w:t>
        <w:br/>
        <w:t>import type { TokenFeature } from "metabase-types/api";</w:t>
        <w:br/>
        <w:br/>
        <w:t>export const useHasTokenFeature...</w:t>
      </w:r>
    </w:p>
    <w:p>
      <w:r>
        <w:t>REQ-2053: export * from "./use-instance-locale";</w:t>
      </w:r>
    </w:p>
    <w:p>
      <w:r>
        <w:t>REQ-2054: import { useSelector } from "metabase/lib/redux";</w:t>
        <w:br/>
        <w:t>import { getSetting } from "metabase/selectors/settings";</w:t>
        <w:br/>
        <w:br/>
        <w:t>export const useInstanceLocale = () =&gt; {</w:t>
        <w:br/>
        <w:t xml:space="preserve">  return useSelector((state) =&gt; getSetting(state,...</w:t>
      </w:r>
    </w:p>
    <w:p>
      <w:r>
        <w:t>REQ-2055: import { useLocation } from "react-use";</w:t>
        <w:br/>
        <w:br/>
        <w:t>import { useSelector } from "metabase/lib/redux";</w:t>
        <w:br/>
        <w:t>import { getCustomHomePageDashboardId } from "metabase/selectors/app";</w:t>
        <w:br/>
        <w:br/>
        <w:t>import { useSetting } from...</w:t>
      </w:r>
    </w:p>
    <w:p>
      <w:r>
        <w:t>REQ-2056: import { useMedia } from "react-use";</w:t>
        <w:br/>
        <w:br/>
        <w:t>const useIsSmallScreen = () =&gt; {</w:t>
        <w:br/>
        <w:t xml:space="preserve">  return useMedia("(max-width: 40em)");</w:t>
        <w:br/>
        <w:t>};</w:t>
        <w:br/>
        <w:br/>
        <w:t>// eslint-disable-next-line import/no-default-export -- deprecated usage</w:t>
        <w:br/>
        <w:t>export...</w:t>
      </w:r>
    </w:p>
    <w:p>
      <w:r>
        <w:t>REQ-2057: import { useLayoutEffect, useRef, useState } from "react";</w:t>
        <w:br/>
        <w:t>import _ from "underscore";</w:t>
        <w:br/>
        <w:br/>
        <w:t>import resizeObserver from "metabase/lib/resize-observer";</w:t>
        <w:br/>
        <w:br/>
        <w:t>type UseIsTruncatedProps = {</w:t>
        <w:br/>
        <w:t xml:space="preserve">  disabled?:...</w:t>
      </w:r>
    </w:p>
    <w:p>
      <w:r>
        <w:t>REQ-2058: import { useEffect } from "react";</w:t>
        <w:br/>
        <w:br/>
        <w:t>export function useKeyboardShortcut(</w:t>
        <w:br/>
        <w:t xml:space="preserve">  key: string,</w:t>
        <w:br/>
        <w:t xml:space="preserve">  callback: (e: KeyboardEvent) =&gt; void,</w:t>
        <w:br/>
        <w:t>) {</w:t>
        <w:br/>
        <w:t xml:space="preserve">  useEffect(() =&gt; {</w:t>
        <w:br/>
        <w:t xml:space="preserve">    function keyboardListener(e: KeyboardEvent)...</w:t>
      </w:r>
    </w:p>
    <w:p>
      <w:r>
        <w:t>REQ-2059: export * from "./use-list-keyboard-navigation";</w:t>
      </w:r>
    </w:p>
    <w:p>
      <w:r>
        <w:t>REQ-2060: import type { MutableRefObject } from "react";</w:t>
        <w:br/>
        <w:t>import { useCallback, useEffect, useRef, useState } from "react";</w:t>
        <w:br/>
        <w:br/>
        <w:t>interface ListKeyboardNavigationInput&lt;T, R&gt; {</w:t>
        <w:br/>
        <w:t xml:space="preserve">  ref?: MutableRefObject&lt;R | null&gt;;</w:t>
        <w:br/>
        <w:t xml:space="preserve"> ...</w:t>
      </w:r>
    </w:p>
    <w:p>
      <w:r>
        <w:t>REQ-2061: import { renderHook } from "@testing-library/react";</w:t>
        <w:br/>
        <w:br/>
        <w:t>import { fireEvent } from "__support__/ui";</w:t>
        <w:br/>
        <w:br/>
        <w:t>import { useListKeyboardNavigation } from "./use-list-keyboard-navigation";</w:t>
        <w:br/>
        <w:br/>
        <w:t>const list = [</w:t>
        <w:br/>
        <w:t xml:space="preserve">  { id:...</w:t>
      </w:r>
    </w:p>
    <w:p>
      <w:r>
        <w:t>REQ-2062: import { useCallback, useState } from "react";</w:t>
        <w:br/>
        <w:br/>
        <w:t>export type UseListSelectReturnValue&lt;T&gt; = {</w:t>
        <w:br/>
        <w:t xml:space="preserve">  clear: () =&gt; void;</w:t>
        <w:br/>
        <w:t xml:space="preserve">  getIsSelected: (item: T) =&gt; boolean;</w:t>
        <w:br/>
        <w:t xml:space="preserve">  selected: T[];</w:t>
        <w:br/>
        <w:t xml:space="preserve">  selectOnlyTheseItems:...</w:t>
      </w:r>
    </w:p>
    <w:p>
      <w:r>
        <w:t>REQ-2063: import { act, renderHook } from "@testing-library/react";</w:t>
        <w:br/>
        <w:br/>
        <w:t>import { useListSelect } from "./use-list-select";</w:t>
        <w:br/>
        <w:br/>
        <w:t>interface objectType {</w:t>
        <w:br/>
        <w:t xml:space="preserve">  id: number;</w:t>
        <w:br/>
        <w:t xml:space="preserve">  name: string;</w:t>
        <w:br/>
        <w:t>}</w:t>
        <w:br/>
        <w:br/>
        <w:t>const OBJECT_LIST = [</w:t>
        <w:br/>
        <w:t xml:space="preserve">  { id: 1,...</w:t>
      </w:r>
    </w:p>
    <w:p>
      <w:r>
        <w:t>REQ-2064: import { useEffect } from "react";</w:t>
        <w:br/>
        <w:br/>
        <w:t>interface LoadingTimerProps {</w:t>
        <w:br/>
        <w:t xml:space="preserve">  timer: number;</w:t>
        <w:br/>
        <w:t xml:space="preserve">  onTimeout: () =&gt; void;</w:t>
        <w:br/>
        <w:t>}</w:t>
        <w:br/>
        <w:br/>
        <w:t>export function useLoadingTimer(isLoading: boolean, props: LoadingTimerProps) {</w:t>
        <w:br/>
        <w:t xml:space="preserve">  const...</w:t>
      </w:r>
    </w:p>
    <w:p>
      <w:r>
        <w:t>REQ-2065: export * from "./use-locale";</w:t>
      </w:r>
    </w:p>
    <w:p>
      <w:r>
        <w:t>REQ-2066: import { useContext } from "react";</w:t>
        <w:br/>
        <w:br/>
        <w:t>import { getCurrentUser } from "metabase/admin/datamodel/selectors";</w:t>
        <w:br/>
        <w:t>import { useInstanceLocale } from "metabase/common/hooks/use-instance-locale";</w:t>
        <w:br/>
        <w:t>import {...</w:t>
      </w:r>
    </w:p>
    <w:p>
      <w:r>
        <w:t>REQ-2067: import { useMemo } from "react";</w:t>
        <w:br/>
        <w:br/>
        <w:t>type MapLike&lt;K, V&gt; = Map&lt;K, V&gt; | WeakMap&lt;object &amp; K, V&gt;;</w:t>
        <w:br/>
        <w:br/>
        <w:t>function getWithFallback&lt;K, V&gt;(</w:t>
        <w:br/>
        <w:t xml:space="preserve">  map: MapLike&lt;K, V&gt;,</w:t>
        <w:br/>
        <w:t xml:space="preserve">  key: K,</w:t>
        <w:br/>
        <w:t xml:space="preserve">  fallback: () =&gt; V,</w:t>
        <w:br/>
        <w:t>): V {</w:t>
        <w:br/>
        <w:t xml:space="preserve">  if ("has" in...</w:t>
      </w:r>
    </w:p>
    <w:p>
      <w:r>
        <w:t>REQ-2068: import { memoize } from "./use-memoized-callback";</w:t>
        <w:br/>
        <w:br/>
        <w:t>describe("memoize", () =&gt; {</w:t>
        <w:br/>
        <w:t xml:space="preserve">  it("should return same result for same arguments", () =&gt; {</w:t>
        <w:br/>
        <w:t xml:space="preserve">    const add = jest.fn((a: number, b: number) =&gt; a + b);</w:t>
        <w:br/>
        <w:t>...</w:t>
      </w:r>
    </w:p>
    <w:p>
      <w:r>
        <w:t>REQ-2069: import { useEffect, useState } from "react";</w:t>
        <w:br/>
        <w:br/>
        <w:t>// this is a custom hook that is used to open a modal after a delay</w:t>
        <w:br/>
        <w:t>// so that the modal can be animated in</w:t>
        <w:br/>
        <w:t>export function useModalOpen() {</w:t>
        <w:br/>
        <w:t xml:space="preserve">  const...</w:t>
      </w:r>
    </w:p>
    <w:p>
      <w:r>
        <w:t>REQ-2070: import { useCallback, useRef } from "react";</w:t>
        <w:br/>
        <w:br/>
        <w:t>type AsyncFn = (...args: any[]) =&gt; Promise&lt;any&gt;;</w:t>
        <w:br/>
        <w:br/>
        <w:t>type AsyncReturnType&lt;T extends (...args: any) =&gt; Promise&lt;any&gt;&gt; = T extends (</w:t>
        <w:br/>
        <w:t xml:space="preserve">  ...args: any</w:t>
        <w:br/>
        <w:t>) =&gt;...</w:t>
      </w:r>
    </w:p>
    <w:p>
      <w:r>
        <w:t>REQ-2071: export * from "./use-notification-channels";</w:t>
      </w:r>
    </w:p>
    <w:p>
      <w:r>
        <w:t>REQ-2072: import { useGetChannelInfoQuery } from "metabase/api";</w:t>
        <w:br/>
        <w:br/>
        <w:t>export const useHasAnyNotificationChannel = (): boolean =&gt; {</w:t>
        <w:br/>
        <w:t xml:space="preserve">  const { data: channelInfo } = useGetChannelInfoQuery();</w:t>
        <w:br/>
        <w:br/>
        <w:t xml:space="preserve">  return...</w:t>
      </w:r>
    </w:p>
    <w:p>
      <w:r>
        <w:t>REQ-2073: import { useCallback } from "react";</w:t>
        <w:br/>
        <w:br/>
        <w:t>import { useSetting } from "metabase/common/hooks";</w:t>
        <w:br/>
        <w:t>import {</w:t>
        <w:br/>
        <w:t xml:space="preserve">  type FormatNumberOptions,</w:t>
        <w:br/>
        <w:t xml:space="preserve">  formatNumber,</w:t>
        <w:br/>
        <w:t>} from "metabase/lib/formatting/numbers";</w:t>
        <w:br/>
        <w:br/>
        <w:t>export type...</w:t>
      </w:r>
    </w:p>
    <w:p>
      <w:r>
        <w:t>REQ-2074: import { mockSettings } from "__support__/settings";</w:t>
        <w:br/>
        <w:t>import { renderHookWithProviders } from "__support__/ui";</w:t>
        <w:br/>
        <w:t>import type { NumberFormattingSettings } from "metabase-types/api";</w:t>
        <w:br/>
        <w:br/>
        <w:t>import {</w:t>
        <w:br/>
        <w:t xml:space="preserve">  type...</w:t>
      </w:r>
    </w:p>
    <w:p>
      <w:r>
        <w:t>REQ-2075: import type { RefObject } from "react";</w:t>
        <w:br/>
        <w:t>import { useEffect } from "react";</w:t>
        <w:br/>
        <w:br/>
        <w:t>interface ValidRefTarget {</w:t>
        <w:br/>
        <w:t xml:space="preserve">  contains(target: EventTarget | null): boolean;</w:t>
        <w:br/>
        <w:t>}</w:t>
        <w:br/>
        <w:br/>
        <w:t>export function useOnClickOutside&lt;T extends...</w:t>
      </w:r>
    </w:p>
    <w:p>
      <w:r>
        <w:t>REQ-2076: import { useCallback, useState } from "react";</w:t>
        <w:br/>
        <w:br/>
        <w:t>export const usePagination = (initialPage = 0) =&gt; {</w:t>
        <w:br/>
        <w:t xml:space="preserve">  const [page, setPage] = useState(initialPage);</w:t>
        <w:br/>
        <w:br/>
        <w:t xml:space="preserve">  const handleNextPage = useCallback(</w:t>
        <w:br/>
        <w:t xml:space="preserve">    () =&gt;...</w:t>
      </w:r>
    </w:p>
    <w:p>
      <w:r>
        <w:t>REQ-2077: import { act, renderHook } from "@testing-library/react";</w:t>
        <w:br/>
        <w:br/>
        <w:t>import { usePagination } from "./use-pagination";</w:t>
        <w:br/>
        <w:br/>
        <w:t>describe("usePagination", () =&gt; {</w:t>
        <w:br/>
        <w:t xml:space="preserve">  it("should set 'page' to 'initialPage' upon calling...</w:t>
      </w:r>
    </w:p>
    <w:p>
      <w:r>
        <w:t>REQ-2078: import { useMemo } from "react";</w:t>
        <w:br/>
        <w:br/>
        <w:t>import type { ColorPalette } from "metabase/lib/colors/types";</w:t>
        <w:br/>
        <w:t>import { useMantineTheme } from "metabase/ui";</w:t>
        <w:br/>
        <w:br/>
        <w:t>/**</w:t>
        <w:br/>
        <w:t xml:space="preserve"> * Extracts a color palette from a subset of...</w:t>
      </w:r>
    </w:p>
    <w:p>
      <w:r>
        <w:t>REQ-2079: import { useCallback } from "react";</w:t>
        <w:br/>
        <w:t>import { useMountedState } from "react-use";</w:t>
        <w:br/>
        <w:br/>
        <w:t>type AsyncFn = (...args: any[]) =&gt; Promise&lt;any&gt;;</w:t>
        <w:br/>
        <w:br/>
        <w:t>/**</w:t>
        <w:br/>
        <w:t xml:space="preserve"> * wraps the given async function in a promise that does not...</w:t>
      </w:r>
    </w:p>
    <w:p>
      <w:r>
        <w:t>REQ-2080: import { useEffect, useRef } from "react";</w:t>
        <w:br/>
        <w:br/>
        <w:t>export const useScrollOnMount = () =&gt; {</w:t>
        <w:br/>
        <w:t xml:space="preserve">  const ref = useRef(null);</w:t>
        <w:br/>
        <w:br/>
        <w:t xml:space="preserve">  useEffect(() =&gt; {</w:t>
        <w:br/>
        <w:t xml:space="preserve">    if (ref.current) {</w:t>
        <w:br/>
        <w:t xml:space="preserve">      ref.current.scrollIntoView?.({ block:...</w:t>
      </w:r>
    </w:p>
    <w:p>
      <w:r>
        <w:t>REQ-2081: import { useCallback, useRef } from "react";</w:t>
        <w:br/>
        <w:t>import _ from "underscore";</w:t>
        <w:br/>
        <w:br/>
        <w:t>import { isElement } from "metabase-types/guards";</w:t>
        <w:br/>
        <w:br/>
        <w:t>type PopoverData = {</w:t>
        <w:br/>
        <w:t xml:space="preserve">  contentEl: Element;</w:t>
        <w:br/>
        <w:t xml:space="preserve">  backdropEl?: Element;</w:t>
        <w:br/>
        <w:t xml:space="preserve"> ...</w:t>
      </w:r>
    </w:p>
    <w:p>
      <w:r>
        <w:t>REQ-2082: export * from "./use-setting";</w:t>
      </w:r>
    </w:p>
    <w:p>
      <w:r>
        <w:t>REQ-2083: import { useCallback, useMemo } from "react";</w:t>
        <w:br/>
        <w:t>import _ from "underscore";</w:t>
        <w:br/>
        <w:br/>
        <w:t>import { useDispatch, useSelector } from "metabase/lib/redux";</w:t>
        <w:br/>
        <w:t>import { updateUserSetting } from...</w:t>
      </w:r>
    </w:p>
    <w:p>
      <w:r>
        <w:t>REQ-2084: import { useSelector } from "metabase/lib/redux";</w:t>
        <w:br/>
        <w:t>import { type StorePaths, getStoreUrl } from "metabase/selectors/settings";</w:t>
        <w:br/>
        <w:br/>
        <w:t>export function useStoreUrl(storePath: StorePaths = "") {</w:t>
        <w:br/>
        <w:t xml:space="preserve">  return...</w:t>
      </w:r>
    </w:p>
    <w:p>
      <w:r>
        <w:t>REQ-2085: export * from "./use-temp-storage";</w:t>
      </w:r>
    </w:p>
    <w:p>
      <w:r>
        <w:t>REQ-2086: import { useCallback } from "react";</w:t>
        <w:br/>
        <w:br/>
        <w:t>import { useDispatch, useSelector } from "metabase/lib/redux";</w:t>
        <w:br/>
        <w:t>import { setTempSetting } from "metabase/redux/app";</w:t>
        <w:br/>
        <w:t>import type {</w:t>
        <w:br/>
        <w:t xml:space="preserve">  State,</w:t>
        <w:br/>
        <w:t xml:space="preserve">  TempStorageKey,</w:t>
        <w:br/>
        <w:t xml:space="preserve"> ...</w:t>
      </w:r>
    </w:p>
    <w:p>
      <w:r>
        <w:t>REQ-2087: import { useCallback, useRef, useState } from "react";</w:t>
        <w:br/>
        <w:t>import { useUnmount } from "react-use";</w:t>
        <w:br/>
        <w:br/>
        <w:t>/**</w:t>
        <w:br/>
        <w:t xml:space="preserve"> * A hook that temporarily changes the value of a stateful value</w:t>
        <w:br/>
        <w:t xml:space="preserve"> * and automatically resets it to...</w:t>
      </w:r>
    </w:p>
    <w:p>
      <w:r>
        <w:t>REQ-2088: export * from "./use-toast";</w:t>
      </w:r>
    </w:p>
    <w:p>
      <w:r>
        <w:t>REQ-2089: import { useCallback } from "react";</w:t>
        <w:br/>
        <w:br/>
        <w:t>import { useDispatch } from "metabase/lib/redux";</w:t>
        <w:br/>
        <w:t>import { addUndo, dismissUndo } from "metabase/redux/undo";</w:t>
        <w:br/>
        <w:t>import type { Undo } from...</w:t>
      </w:r>
    </w:p>
    <w:p>
      <w:r>
        <w:t>REQ-2090: import { useCallback, useState } from "react";</w:t>
        <w:br/>
        <w:br/>
        <w:t>type ToggleHookResult = [</w:t>
        <w:br/>
        <w:t xml:space="preserve">  boolean,</w:t>
        <w:br/>
        <w:t xml:space="preserve">  {</w:t>
        <w:br/>
        <w:t xml:space="preserve">    turnOn: () =&gt; void;</w:t>
        <w:br/>
        <w:t xml:space="preserve">    turnOff: () =&gt; void;</w:t>
        <w:br/>
        <w:t xml:space="preserve">    toggle: () =&gt; void;</w:t>
        <w:br/>
        <w:t xml:space="preserve">  },</w:t>
        <w:br/>
        <w:t>];</w:t>
        <w:br/>
        <w:br/>
        <w:t>/**</w:t>
        <w:br/>
        <w:t xml:space="preserve"> * @deprecated use...</w:t>
      </w:r>
    </w:p>
    <w:p>
      <w:r>
        <w:t>REQ-2091: import { useRef } from "react";</w:t>
        <w:br/>
        <w:t>import _ from "underscore";</w:t>
        <w:br/>
        <w:br/>
        <w:t>export const useUniqueId = (prefix?: string): string =&gt; {</w:t>
        <w:br/>
        <w:t xml:space="preserve">  const idRef = useRef("");</w:t>
        <w:br/>
        <w:t xml:space="preserve">  if (!idRef.current) {</w:t>
        <w:br/>
        <w:t xml:space="preserve">    idRef.current =...</w:t>
      </w:r>
    </w:p>
    <w:p>
      <w:r>
        <w:t>REQ-2092: import { useLayoutEffect, useRef } from "react";</w:t>
        <w:br/>
        <w:br/>
        <w:t>// identical to useUnmount from react-use but leverages useLayoutEffect</w:t>
        <w:br/>
        <w:t>// instead of useEffect in the case you need access to the DOM elements</w:t>
        <w:br/>
        <w:t>//...</w:t>
      </w:r>
    </w:p>
    <w:p>
      <w:r>
        <w:t>REQ-2093: export * from "./types";</w:t>
        <w:br/>
        <w:t>export * from "./use-url-state";</w:t>
        <w:br/>
        <w:t>export * from "./utils";</w:t>
      </w:r>
    </w:p>
    <w:p>
      <w:r>
        <w:t>REQ-2094: import type { Query } from "history";</w:t>
        <w:br/>
        <w:br/>
        <w:t>export type QueryParam = Query[keyof Query];</w:t>
      </w:r>
    </w:p>
    <w:p>
      <w:r>
        <w:t>REQ-2095: import type { Location, Query } from "history";</w:t>
        <w:br/>
        <w:t>import { useCallback, useEffect, useState } from "react";</w:t>
        <w:br/>
        <w:t>import { push, replace } from "react-router-redux";</w:t>
        <w:br/>
        <w:t>import { useEffectOnce, useLatest } from...</w:t>
      </w:r>
    </w:p>
    <w:p>
      <w:r>
        <w:t>REQ-2096: import type { Location } from "history";</w:t>
        <w:br/>
        <w:br/>
        <w:t>import { act, renderHookWithProviders, waitFor } from "__support__/ui";</w:t>
        <w:br/>
        <w:t>import { createMockLocation } from "metabase-types/store/mocks";</w:t>
        <w:br/>
        <w:br/>
        <w:t>import type {...</w:t>
      </w:r>
    </w:p>
    <w:p>
      <w:r>
        <w:t>REQ-2097: import type { QueryParam } from "./types";</w:t>
        <w:br/>
        <w:br/>
        <w:t>export function getFirstParamValue(param: QueryParam) {</w:t>
        <w:br/>
        <w:t xml:space="preserve">  return Array.isArray(param) ? param[0] : param;</w:t>
        <w:br/>
        <w:t>}</w:t>
      </w:r>
    </w:p>
    <w:p>
      <w:r>
        <w:t>REQ-2098: export { useUrlWithUtm } from "./use-url-with-utm";</w:t>
      </w:r>
    </w:p>
    <w:p>
      <w:r>
        <w:t>REQ-2099: import { useSelector } from "metabase/lib/redux";</w:t>
        <w:br/>
        <w:t>import { type UtmProps, getUrlWithUtm } from "metabase/selectors/settings";</w:t>
        <w:br/>
        <w:br/>
        <w:t>export function useUrlWithUtm(url: string, utm: UtmProps):...</w:t>
      </w:r>
    </w:p>
    <w:p>
      <w:r>
        <w:t>REQ-2100: import { useCallback } from "react";</w:t>
        <w:br/>
        <w:br/>
        <w:t>import { useUserKeyValue } from "./use-user-key-value";</w:t>
        <w:br/>
        <w:br/>
        <w:t>type UseUserAcknowledgementResult = [</w:t>
        <w:br/>
        <w:t xml:space="preserve">  acknowledged: boolean,</w:t>
        <w:br/>
        <w:t xml:space="preserve">  { ack: () =&gt; void; unack: () =&gt; void;...</w:t>
      </w:r>
    </w:p>
    <w:p>
      <w:r>
        <w:t>REQ-2101: import { useCallback } from "react";</w:t>
        <w:br/>
        <w:br/>
        <w:t>import {</w:t>
        <w:br/>
        <w:t xml:space="preserve">  skipToken,</w:t>
        <w:br/>
        <w:t xml:space="preserve">  useDeleteUserKeyValueMutation,</w:t>
        <w:br/>
        <w:t xml:space="preserve">  useGetUserKeyValueQuery,</w:t>
        <w:br/>
        <w:t xml:space="preserve">  useUpdateKeyValueMutation,</w:t>
        <w:br/>
        <w:t>} from "metabase/api";</w:t>
        <w:br/>
        <w:t>import { useSelector } from...</w:t>
      </w:r>
    </w:p>
    <w:p>
      <w:r>
        <w:t>REQ-2102: import { useCallback } from "react";</w:t>
        <w:br/>
        <w:br/>
        <w:t>const hasNotificationAPI = "Notification" in window;</w:t>
        <w:br/>
        <w:br/>
        <w:t>export function useWebNotification() {</w:t>
        <w:br/>
        <w:t xml:space="preserve">  const requestPermission = useCallback(async () =&gt; {</w:t>
        <w:br/>
        <w:t xml:space="preserve">    if...</w:t>
      </w:r>
    </w:p>
    <w:p>
      <w:r>
        <w:t>REQ-2103: eslint-disable-next-line no-restricted-imports</w:t>
      </w:r>
    </w:p>
    <w:p>
      <w:r>
        <w:t>REQ-2104: export type InputSize = "small" | "medium" | "large";</w:t>
      </w:r>
    </w:p>
    <w:p>
      <w:r>
        <w:t>REQ-2105: export type TableExportFormat = "csv" | "xlsx" | "json";</w:t>
        <w:br/>
        <w:t>export type ExportFormat = TableExportFormat | "png";</w:t>
      </w:r>
    </w:p>
    <w:p>
      <w:r>
        <w:t>REQ-2106: export type PartialBy&lt;T, K extends keyof T&gt; = Omit&lt;T, K&gt; &amp; Partial&lt;Pick&lt;T, K&gt;&gt;;</w:t>
      </w:r>
    </w:p>
    <w:p>
      <w:r>
        <w:t>REQ-2107: import type { IconName } from "metabase/ui";</w:t>
        <w:br/>
        <w:t>import type { ColumnGroupDisplayInfo } from "metabase-lib";</w:t>
        <w:br/>
        <w:br/>
        <w:t>export function getColumnGroupIcon(</w:t>
        <w:br/>
        <w:t xml:space="preserve">  groupInfo: ColumnGroupDisplayInfo,</w:t>
        <w:br/>
        <w:t>): IconName {</w:t>
        <w:br/>
        <w:t xml:space="preserve">  if...</w:t>
      </w:r>
    </w:p>
    <w:p>
      <w:r>
        <w:t>REQ-2108: import { createMockMetadata } from "__support__/metadata";</w:t>
        <w:br/>
        <w:t>import { checkNotNull } from "metabase/lib/types";</w:t>
        <w:br/>
        <w:t>import * as Lib from "metabase-lib";</w:t>
        <w:br/>
        <w:t>import { SAMPLE_METADATA } from...</w:t>
      </w:r>
    </w:p>
    <w:p>
      <w:r>
        <w:t>REQ-2109: import type { IconName } from "metabase/ui";</w:t>
        <w:br/>
        <w:t>import * as Lib from "metabase-lib";</w:t>
        <w:br/>
        <w:br/>
        <w:t>export function getColumnIcon(</w:t>
        <w:br/>
        <w:t xml:space="preserve">  column: Lib.ColumnMetadata | Lib.ColumnTypeInfo,</w:t>
        <w:br/>
        <w:t>): IconName {</w:t>
        <w:br/>
        <w:t xml:space="preserve">  if...</w:t>
      </w:r>
    </w:p>
    <w:p>
      <w:r>
        <w:t>REQ-2110: import * as Lib from "metabase-lib";</w:t>
        <w:br/>
        <w:t>import { columnFinder, createQuery } from "metabase-lib/test-helpers";</w:t>
        <w:br/>
        <w:br/>
        <w:t>import { getColumnIcon } from "./columns";</w:t>
        <w:br/>
        <w:br/>
        <w:t>describe("common/utils/columns", () =&gt; {</w:t>
        <w:br/>
        <w:t xml:space="preserve"> ...</w:t>
      </w:r>
    </w:p>
    <w:p>
      <w:r>
        <w:t>REQ-2111: export const doNotForwardProps = (...propNamesToBlock: string[]) =&gt; ({</w:t>
        <w:br/>
        <w:t xml:space="preserve">  shouldForwardProp: (propName: string) =&gt; !propNamesToBlock.includes(propName),</w:t>
        <w:br/>
        <w:t>});</w:t>
      </w:r>
    </w:p>
    <w:p>
      <w:r>
        <w:t>REQ-2112: * Returns true if e.key is the given key and no modifier keys (ctrl, meta, alt, shift) were pressed</w:t>
      </w:r>
    </w:p>
    <w:p>
      <w:r>
        <w:t>REQ-2113: import { t } from "ttag";</w:t>
        <w:br/>
        <w:br/>
        <w:t>const TRANSLATED_NAME_BY_MODEL_TYPE: Record&lt;string, string&gt; = {</w:t>
        <w:br/>
        <w:t xml:space="preserve">  get action() {</w:t>
        <w:br/>
        <w:t xml:space="preserve">    return t`Action`;</w:t>
        <w:br/>
        <w:t xml:space="preserve">  },</w:t>
        <w:br/>
        <w:t xml:space="preserve">  get card() {</w:t>
        <w:br/>
        <w:t xml:space="preserve">    return t`Question`;</w:t>
        <w:br/>
        <w:t xml:space="preserve">  },</w:t>
        <w:br/>
        <w:t xml:space="preserve">  get collection()...</w:t>
      </w:r>
    </w:p>
    <w:p>
      <w:r>
        <w:t>REQ-2114: import { getTranslatedEntityName } from "./model-names";</w:t>
        <w:br/>
        <w:br/>
        <w:t>describe("common/utils/model-names", () =&gt; {</w:t>
        <w:br/>
        <w:t xml:space="preserve">  it("returns null if the model doesn't exist", () =&gt; {</w:t>
        <w:br/>
        <w:t xml:space="preserve">   ...</w:t>
      </w:r>
    </w:p>
    <w:p>
      <w:r>
        <w:t>REQ-2115: import type { TokenFeatures } from "metabase-types/api";</w:t>
        <w:br/>
        <w:t>import { tokenFeatures } from "metabase-types/api";</w:t>
        <w:br/>
        <w:br/>
        <w:t>export type Plan =</w:t>
        <w:br/>
        <w:t xml:space="preserve">  | "oss"</w:t>
        <w:br/>
        <w:t xml:space="preserve">  | "starter"</w:t>
        <w:br/>
        <w:t xml:space="preserve">  | "starter-with-dwh"</w:t>
        <w:br/>
        <w:t xml:space="preserve">  | "pro-cloud"</w:t>
        <w:br/>
        <w:t xml:space="preserve">  |...</w:t>
      </w:r>
    </w:p>
    <w:p>
      <w:r>
        <w:t>REQ-2116: import { getPlan } from "metabase/common/utils/plan";</w:t>
        <w:br/>
        <w:t>import { createMockTokenFeatures } from "metabase-types/api/mocks";</w:t>
        <w:br/>
        <w:br/>
        <w:t>describe("common/utils/columns", () =&gt; {</w:t>
        <w:br/>
        <w:t xml:space="preserve">  describe("getPlan", () =&gt; {</w:t>
        <w:br/>
        <w:t xml:space="preserve">   ...</w:t>
      </w:r>
    </w:p>
    <w:p>
      <w:r>
        <w:t>REQ-2117: eslint-disable-next-line no-restricted-imports</w:t>
      </w:r>
    </w:p>
    <w:p>
      <w:r>
        <w:t>REQ-2118: eslint-disable-next-line no-restricted-imports</w:t>
      </w:r>
    </w:p>
    <w:p>
      <w:r>
        <w:t>REQ-2119: export const OVERLAY_Z_INDEX = 200;</w:t>
        <w:br/>
        <w:br/>
        <w:t>/** This constant is used to work around a bug in Mantine: when certain Mantine</w:t>
        <w:br/>
        <w:t xml:space="preserve"> * overlays appear above a Mantine Modal, only the Modal's portal has</w:t>
        <w:br/>
        <w:t xml:space="preserve"> *...</w:t>
      </w:r>
    </w:p>
    <w:p>
      <w:r>
        <w:t>REQ-2120: import {</w:t>
        <w:br/>
        <w:t xml:space="preserve">  getActionErrorMessage,</w:t>
        <w:br/>
        <w:t xml:space="preserve">  getActionExecutionMessage,</w:t>
        <w:br/>
        <w:t>} from "metabase/actions/utils";</w:t>
        <w:br/>
        <w:t>import { SIDEBAR_NAME } from "metabase/dashboard/constants";</w:t>
        <w:br/>
        <w:t>import { addUndo } from...</w:t>
      </w:r>
    </w:p>
    <w:p>
      <w:r>
        <w:t>REQ-2121: import { DashboardApi } from "metabase/services";</w:t>
        <w:br/>
        <w:t>import { createMockDashboard } from "metabase-types/api/mocks";</w:t>
        <w:br/>
        <w:t>import {</w:t>
        <w:br/>
        <w:t xml:space="preserve">  createMockDashboardState,</w:t>
        <w:br/>
        <w:t xml:space="preserve">  createMockRoutingState,</w:t>
        <w:br/>
        <w:t xml:space="preserve">  createMockState,</w:t>
        <w:br/>
        <w:t>}...</w:t>
      </w:r>
    </w:p>
    <w:p>
      <w:r>
        <w:t>REQ-2122: import {</w:t>
        <w:br/>
        <w:t xml:space="preserve">  closeAutoWireParameterToast,</w:t>
        <w:br/>
        <w:t xml:space="preserve">  showAddedCardAutoWireParametersToast,</w:t>
        <w:br/>
        <w:t xml:space="preserve">  showAutoWireParametersToast,</w:t>
        <w:br/>
        <w:t>} from "metabase/dashboard/actions/auto-wire-parameters/toasts";</w:t>
        <w:br/>
        <w:t>import {</w:t>
        <w:br/>
        <w:t xml:space="preserve"> ...</w:t>
      </w:r>
    </w:p>
    <w:p>
      <w:r>
        <w:t>REQ-2123: export const AUTO_WIRE_TOAST_TIMEOUT = 12000;</w:t>
        <w:br/>
        <w:t>export const AUTO_WIRE_UNDO_TOAST_TIMEOUT = 8000;</w:t>
      </w:r>
    </w:p>
    <w:p>
      <w:r>
        <w:t>REQ-2124: import { t } from "ttag";</w:t>
        <w:br/>
        <w:t>import _ from "underscore";</w:t>
        <w:br/>
        <w:br/>
        <w:t>import type { SetMultipleDashCardAttributesOpts } from "metabase/dashboard/actions";</w:t>
        <w:br/>
        <w:t>import {</w:t>
        <w:br/>
        <w:t xml:space="preserve">  setDashCardAttributes,</w:t>
        <w:br/>
        <w:t xml:space="preserve"> ...</w:t>
      </w:r>
    </w:p>
    <w:p>
      <w:r>
        <w:t>REQ-2125: import _ from "underscore";</w:t>
        <w:br/>
        <w:br/>
        <w:t>import { isActionDashCard } from "metabase/actions/utils";</w:t>
        <w:br/>
        <w:t>import { getExistingDashCards } from "metabase/dashboard/actions/utils";</w:t>
        <w:br/>
        <w:t>import {</w:t>
        <w:br/>
        <w:t xml:space="preserve"> ...</w:t>
      </w:r>
    </w:p>
    <w:p>
      <w:r>
        <w:t>REQ-2126: import { createAction } from "@reduxjs/toolkit";</w:t>
        <w:br/>
        <w:t>import { t } from "ttag";</w:t>
        <w:br/>
        <w:t>import _ from "underscore";</w:t>
        <w:br/>
        <w:br/>
        <w:t>import Questions from "metabase/entities/questions";</w:t>
        <w:br/>
        <w:t>import {</w:t>
        <w:br/>
        <w:t xml:space="preserve">  DEFAULT_CARD_SIZE,</w:t>
        <w:br/>
        <w:t xml:space="preserve"> ...</w:t>
      </w:r>
    </w:p>
    <w:p>
      <w:r>
        <w:t>REQ-2127: import { t } from "ttag";</w:t>
        <w:br/>
        <w:br/>
        <w:t>import { createCard } from "metabase/lib/card";</w:t>
        <w:br/>
        <w:br/>
        <w:t>import { trackCardCreated } from "../analytics";</w:t>
        <w:br/>
        <w:br/>
        <w:t>import { addDashCardToDashboard } from "./cards-typed";</w:t>
        <w:br/>
        <w:br/>
        <w:t>export const...</w:t>
      </w:r>
    </w:p>
    <w:p>
      <w:r>
        <w:t>REQ-2128: import type { Store } from "@reduxjs/toolkit";</w:t>
        <w:br/>
        <w:t>import _ from "underscore";</w:t>
        <w:br/>
        <w:br/>
        <w:t>import { getStore } from "__support__/entities-store";</w:t>
        <w:br/>
        <w:t>import {</w:t>
        <w:br/>
        <w:t xml:space="preserve">  setupCardQueryEndpoints,</w:t>
        <w:br/>
        <w:t xml:space="preserve"> ...</w:t>
      </w:r>
    </w:p>
    <w:p>
      <w:r>
        <w:t>REQ-2129: import { createAction } from "@reduxjs/toolkit";</w:t>
        <w:br/>
        <w:t>import { push } from "react-router-redux";</w:t>
        <w:br/>
        <w:br/>
        <w:t>import { getLocation } from "metabase/selectors/routing";</w:t>
        <w:br/>
        <w:t>import type {</w:t>
        <w:br/>
        <w:t xml:space="preserve">  DashCardId,</w:t>
        <w:br/>
        <w:t xml:space="preserve"> ...</w:t>
      </w:r>
    </w:p>
    <w:p>
      <w:r>
        <w:t>REQ-2130: import { createAction } from "@reduxjs/toolkit";</w:t>
        <w:br/>
        <w:t>import { getIn } from "icepick";</w:t>
        <w:br/>
        <w:t>import { denormalize, normalize, schema } from "normalizr";</w:t>
        <w:br/>
        <w:t>import { match } from "ts-pattern";</w:t>
        <w:br/>
        <w:t>import { t } from...</w:t>
      </w:r>
    </w:p>
    <w:p>
      <w:r>
        <w:t>REQ-2131: import { getStore } from "__support__/entities-store";</w:t>
        <w:br/>
        <w:t>import {</w:t>
        <w:br/>
        <w:t xml:space="preserve">  setupDashboardQueryMetadataEndpoint,</w:t>
        <w:br/>
        <w:t xml:space="preserve">  setupDashboardsEndpoints,</w:t>
        <w:br/>
        <w:t xml:space="preserve">  setupDatabaseEndpoints,</w:t>
        <w:br/>
        <w:t>} from "__support__/server-mocks";</w:t>
        <w:br/>
        <w:t>import...</w:t>
      </w:r>
    </w:p>
    <w:p>
      <w:r>
        <w:t>REQ-2132: import _ from "underscore";</w:t>
        <w:br/>
        <w:br/>
        <w:t>import { getCardAfterVisualizationClick } from "metabase/visualizations/lib/utils";</w:t>
        <w:br/>
        <w:t>import * as Lib from "metabase-lib";</w:t>
        <w:br/>
        <w:t>import Question from...</w:t>
      </w:r>
    </w:p>
    <w:p>
      <w:r>
        <w:t>REQ-2133: import {</w:t>
        <w:br/>
        <w:t xml:space="preserve">  createMockCard,</w:t>
        <w:br/>
        <w:t xml:space="preserve">  createMockDashboard,</w:t>
        <w:br/>
        <w:t xml:space="preserve">  createMockDashboardCard,</w:t>
        <w:br/>
        <w:t xml:space="preserve">  createMockParameter,</w:t>
        <w:br/>
        <w:t>} from "metabase-types/api/mocks";</w:t>
        <w:br/>
        <w:br/>
        <w:t>import { getParametersMappedToCard } from...</w:t>
      </w:r>
    </w:p>
    <w:p>
      <w:r>
        <w:t>REQ-2134: export * from "./cards-typed";</w:t>
        <w:br/>
        <w:t>export * from "./cards";</w:t>
        <w:br/>
        <w:t>export * from "./core";</w:t>
        <w:br/>
        <w:t>export * from "./data-fetching";</w:t>
        <w:br/>
        <w:t>export * from "./navigation";</w:t>
        <w:br/>
        <w:t>export * from "./parameters";</w:t>
        <w:br/>
        <w:t>export * from...</w:t>
      </w:r>
    </w:p>
    <w:p>
      <w:r>
        <w:t>REQ-2135: import { createThunkAction } from "metabase/lib/redux";</w:t>
        <w:br/>
        <w:t>import * as Urls from "metabase/lib/urls";</w:t>
        <w:br/>
        <w:t>import { openUrl } from "metabase/redux/app";</w:t>
        <w:br/>
        <w:t>import { getMetadata } from...</w:t>
      </w:r>
    </w:p>
    <w:p>
      <w:r>
        <w:t>REQ-2136: import { getStore } from "__support__/entities-store";</w:t>
        <w:br/>
        <w:t>import { getParameters } from "metabase/dashboard/selectors";</w:t>
        <w:br/>
        <w:t>import { mainReducers } from "metabase/reducers-main";</w:t>
        <w:br/>
        <w:t>import {</w:t>
        <w:br/>
        <w:t xml:space="preserve">  createMockCard,</w:t>
        <w:br/>
        <w:t>...</w:t>
      </w:r>
    </w:p>
    <w:p>
      <w:r>
        <w:t>REQ-2137: import {</w:t>
        <w:br/>
        <w:t xml:space="preserve">  fetchDashboard,</w:t>
        <w:br/>
        <w:t xml:space="preserve">  fetchDashboardCardData,</w:t>
        <w:br/>
        <w:t>} from "metabase/dashboard/actions";</w:t>
        <w:br/>
        <w:t>import Revisions from "metabase/entities/revisions";</w:t>
        <w:br/>
        <w:t>import { createThunkAction } from...</w:t>
      </w:r>
    </w:p>
    <w:p>
      <w:r>
        <w:t>REQ-2138: import { assocIn, dissocIn, getIn } from "icepick";</w:t>
        <w:br/>
        <w:t>import _ from "underscore";</w:t>
        <w:br/>
        <w:br/>
        <w:t>import {</w:t>
        <w:br/>
        <w:t xml:space="preserve">  fetchDashboard,</w:t>
        <w:br/>
        <w:t xml:space="preserve">  fetchDashboardCardData,</w:t>
        <w:br/>
        <w:t>} from "metabase/dashboard/actions";</w:t>
        <w:br/>
        <w:t>import Dashboards from...</w:t>
      </w:r>
    </w:p>
    <w:p>
      <w:r>
        <w:t>REQ-2139: import { SIDEBAR_NAME } from "metabase/dashboard/constants";</w:t>
        <w:br/>
        <w:t>import type { Dispatch } from "metabase-types/store";</w:t>
        <w:br/>
        <w:br/>
        <w:t>import { closeSidebar, setSidebar } from "./ui";</w:t>
        <w:br/>
        <w:br/>
        <w:t>export const setSharing =...</w:t>
      </w:r>
    </w:p>
    <w:p>
      <w:r>
        <w:t>REQ-2140: import { arrayMove } from "@dnd-kit/sortable";</w:t>
        <w:br/>
        <w:t>import type { Draft } from "@reduxjs/toolkit";</w:t>
        <w:br/>
        <w:t>import { createAction, createReducer } from "@reduxjs/toolkit";</w:t>
        <w:br/>
        <w:t>import { t } from "ttag";</w:t>
        <w:br/>
        <w:br/>
        <w:t>import {</w:t>
        <w:br/>
        <w:t xml:space="preserve"> ...</w:t>
      </w:r>
    </w:p>
    <w:p>
      <w:r>
        <w:t>REQ-2141: import { TEST_DASHBOARD_STATE } from "../components/DashboardTabs/test-utils";</w:t>
        <w:br/>
        <w:br/>
        <w:t>import { getIdFromSlug, moveTab, tabsReducer } from "./tabs";</w:t>
        <w:br/>
        <w:br/>
        <w:t>/**</w:t>
        <w:br/>
        <w:t xml:space="preserve"> * It's preferred to write tests in...</w:t>
      </w:r>
    </w:p>
    <w:p>
      <w:r>
        <w:t>REQ-2142: import { createAction } from "@reduxjs/toolkit";</w:t>
        <w:br/>
        <w:br/>
        <w:t>import type { DisplayTheme } from "metabase/public/lib/types";</w:t>
        <w:br/>
        <w:br/>
        <w:t>export const SET_DISPLAY_THEME = "metabase/dashboard/SET_DISPLAY_THEME";</w:t>
        <w:br/>
        <w:t>export const...</w:t>
      </w:r>
    </w:p>
    <w:p>
      <w:r>
        <w:t>REQ-2143: import { t } from "ttag";</w:t>
        <w:br/>
        <w:t>import _ from "underscore";</w:t>
        <w:br/>
        <w:br/>
        <w:t>import { getTrashUndoMessage } from "metabase/archive/utils";</w:t>
        <w:br/>
        <w:t>import { canonicalCollectionId } from "metabase/collections/utils";</w:t>
        <w:br/>
        <w:t>import {...</w:t>
      </w:r>
    </w:p>
    <w:p>
      <w:r>
        <w:t>REQ-2144: import { SIDEBAR_NAME } from "metabase/dashboard/constants";</w:t>
        <w:br/>
        <w:t>import { createAction, createThunkAction } from "metabase/lib/redux";</w:t>
        <w:br/>
        <w:t>import type { DashCardId } from "metabase-types/api";</w:t>
        <w:br/>
        <w:t>import type {</w:t>
        <w:br/>
        <w:t>...</w:t>
      </w:r>
    </w:p>
    <w:p>
      <w:r>
        <w:t>REQ-2145: import { t } from "ttag";</w:t>
        <w:br/>
        <w:t>import _ from "underscore";</w:t>
        <w:br/>
        <w:br/>
        <w:t>import { getIframeDomainName } from "metabase/visualizations/visualizations/IFrameViz/utils";</w:t>
        <w:br/>
        <w:t>import type {</w:t>
        <w:br/>
        <w:t xml:space="preserve">  DashCardId,</w:t>
        <w:br/>
        <w:t xml:space="preserve">  Dashboard,</w:t>
        <w:br/>
        <w:t xml:space="preserve"> ...</w:t>
      </w:r>
    </w:p>
    <w:p>
      <w:r>
        <w:t>REQ-2146: import {</w:t>
        <w:br/>
        <w:t xml:space="preserve">  createMockActionDashboardCard,</w:t>
        <w:br/>
        <w:t xml:space="preserve">  createMockDashboard,</w:t>
        <w:br/>
        <w:t xml:space="preserve">  createMockDashboardCard,</w:t>
        <w:br/>
        <w:t xml:space="preserve">  createMockHeadingDashboardCard,</w:t>
        <w:br/>
        <w:t xml:space="preserve">  createMockLinkDashboardCard,</w:t>
        <w:br/>
        <w:t xml:space="preserve">  createMockTextDashboardCard,</w:t>
        <w:br/>
        <w:t>} from...</w:t>
      </w:r>
    </w:p>
    <w:p>
      <w:r>
        <w:t>REQ-2147: import { trackSchemaEvent, trackSimpleEvent } from "metabase/lib/analytics";</w:t>
        <w:br/>
        <w:t>import type {</w:t>
        <w:br/>
        <w:t xml:space="preserve">  DashboardId,</w:t>
        <w:br/>
        <w:t xml:space="preserve">  DashboardWidth,</w:t>
        <w:br/>
        <w:t xml:space="preserve">  VisualizationDisplay,</w:t>
        <w:br/>
        <w:t>} from "metabase-types/api";</w:t>
        <w:br/>
        <w:br/>
        <w:t>import type {...</w:t>
      </w:r>
    </w:p>
    <w:p>
      <w:r>
        <w:t>REQ-2148: export * from "./ActionSidebar";</w:t>
      </w:r>
    </w:p>
    <w:p>
      <w:r>
        <w:t>REQ-2149: export * from "./AddCardSidebar";</w:t>
      </w:r>
    </w:p>
    <w:p>
      <w:r>
        <w:t>REQ-2150: export * from "./AddFilterParameterMenu";</w:t>
      </w:r>
    </w:p>
    <w:p>
      <w:r>
        <w:t>REQ-2151: export * from "./SidebarItem";</w:t>
      </w:r>
    </w:p>
    <w:p>
      <w:r>
        <w:t>REQ-2152: import { t } from "ttag";</w:t>
        <w:br/>
        <w:br/>
        <w:t>import { hasActionsMenu } from "metabase/lib/click-behavior";</w:t>
        <w:br/>
        <w:t>import { useSelector } from "metabase/lib/redux";</w:t>
        <w:br/>
        <w:t>import { getApplicationName } from...</w:t>
      </w:r>
    </w:p>
    <w:p>
      <w:r>
        <w:t>REQ-2153: import type { IconName } from "metabase/ui";</w:t>
        <w:br/>
        <w:t>import { getColumnSettings } from "metabase-lib/v1/queries/utils/column-key";</w:t>
        <w:br/>
        <w:t>import type {</w:t>
        <w:br/>
        <w:t xml:space="preserve">  ClickBehaviorType,</w:t>
        <w:br/>
        <w:t xml:space="preserve">  DashboardCard,</w:t>
        <w:br/>
        <w:t xml:space="preserve">  DatasetColumn,</w:t>
        <w:br/>
        <w:t>} from...</w:t>
      </w:r>
    </w:p>
    <w:p>
      <w:r>
        <w:t>REQ-2154: export * from "./CollapsibleDashboardParameterList";</w:t>
      </w:r>
    </w:p>
    <w:p>
      <w:r>
        <w:t>REQ-2155: export * from "./DashCardActionButton";</w:t>
      </w:r>
    </w:p>
    <w:p>
      <w:r>
        <w:t>REQ-2156: import type { MantineColor } from "@mantine/core/lib/core";</w:t>
        <w:br/>
        <w:t>import type { ReactNode } from "react";</w:t>
        <w:br/>
        <w:br/>
        <w:t>import type { DashboardContextProps } from "metabase/dashboard/context";</w:t>
        <w:br/>
        <w:t>import type { IconName }...</w:t>
      </w:r>
    </w:p>
    <w:p>
      <w:r>
        <w:t>REQ-2157: import { PLUGIN_FEATURE_LEVEL_PERMISSIONS } from "metabase/plugins";</w:t>
        <w:br/>
        <w:t>import * as Lib from "metabase-lib";</w:t>
        <w:br/>
        <w:t>import type Question from "metabase-lib/v1/Question";</w:t>
        <w:br/>
        <w:t>import type { Dataset } from...</w:t>
      </w:r>
    </w:p>
    <w:p>
      <w:r>
        <w:t>REQ-2158: export { DisabledNativeCardHelpText } from "./DisabledNativeCardHelpText";</w:t>
      </w:r>
    </w:p>
    <w:p>
      <w:r>
        <w:t>REQ-2159: import { screen } from "__support__/ui";</w:t>
        <w:br/>
        <w:t>import { createMockParameter } from "metabase-types/api/mocks";</w:t>
        <w:br/>
        <w:br/>
        <w:t>import { setup } from "./setup";</w:t>
        <w:br/>
        <w:br/>
        <w:t>describe("DashCardParameterMapper &gt;...</w:t>
      </w:r>
    </w:p>
    <w:p>
      <w:r>
        <w:t>REQ-2160: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baseSetup({...</w:t>
      </w:r>
    </w:p>
    <w:p>
      <w:r>
        <w:t>REQ-2161: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REQ-2162: import { isJWT } from "metabase/lib/utils";</w:t>
        <w:br/>
        <w:t>import { isUuid } from "metabase/lib/uuid";</w:t>
        <w:br/>
        <w:t>import type { DashboardCard } from "metabase-types/api";</w:t>
        <w:br/>
        <w:br/>
        <w:t>export const getDashcardTokenId = (dashcard:...</w:t>
      </w:r>
    </w:p>
    <w:p>
      <w:r>
        <w:t>REQ-2163: import type { Card, DashboardCard } from "metabase-types/api";</w:t>
        <w:br/>
        <w:br/>
        <w:t>export type CardSlownessStatus = "usually-fast" | "usually-slow" | boolean;</w:t>
        <w:br/>
        <w:br/>
        <w:t>export type NavigateToNewCardFromDashboardOpts = {</w:t>
        <w:br/>
        <w:t xml:space="preserve"> ...</w:t>
      </w:r>
    </w:p>
    <w:p>
      <w:r>
        <w:t>REQ-2164: import { getVirtualCardType } from "metabase/dashboard/utils";</w:t>
        <w:br/>
        <w:t>import type {</w:t>
        <w:br/>
        <w:t xml:space="preserve">  BaseDashboardCard,</w:t>
        <w:br/>
        <w:t xml:space="preserve">  Series,</w:t>
        <w:br/>
        <w:t xml:space="preserve">  VisualizerColumnValueSource,</w:t>
        <w:br/>
        <w:t xml:space="preserve">  VisualizerDataSourceId,</w:t>
        <w:br/>
        <w:t xml:space="preserve">  VisualizerVizDefinition,</w:t>
        <w:br/>
        <w:t>} from...</w:t>
      </w:r>
    </w:p>
    <w:p>
      <w:r>
        <w:t>REQ-2165: import type { VisualizerVizDefinition } from "metabase-types/api";</w:t>
        <w:br/>
        <w:t>import {</w:t>
        <w:br/>
        <w:t xml:space="preserve">  createMockCard,</w:t>
        <w:br/>
        <w:t xml:space="preserve">  createMockColumn,</w:t>
        <w:br/>
        <w:t xml:space="preserve">  createMockDataset,</w:t>
        <w:br/>
        <w:t xml:space="preserve">  createMockDatasetData,</w:t>
        <w:br/>
        <w:t xml:space="preserve">  createMockSeries,</w:t>
        <w:br/>
        <w:t xml:space="preserve"> ...</w:t>
      </w:r>
    </w:p>
    <w:p>
      <w:r>
        <w:t>REQ-2166: export { Grid } from "./Grid";</w:t>
        <w:br/>
        <w:t>export { ParametersList } from "./ParametersList";</w:t>
      </w:r>
    </w:p>
    <w:p>
      <w:r>
        <w:t>REQ-2167: import { useCallback } from "react";</w:t>
        <w:br/>
        <w:br/>
        <w:t>import { setDashboardAttributes } from "metabase/dashboard/actions";</w:t>
        <w:br/>
        <w:t>import { getDashboardComplete } from "metabase/dashboard/selectors";</w:t>
        <w:br/>
        <w:t>import { useDispatch,...</w:t>
      </w:r>
    </w:p>
    <w:p>
      <w:r>
        <w:t>REQ-2168: import { DASHBOARD_ACTION } from "./dashboard-action-keys";</w:t>
        <w:br/>
        <w:br/>
        <w:t>// Buttons visible in public dashboard</w:t>
        <w:br/>
        <w:t>export const DASHBOARD_DISPLAY_ACTIONS = [</w:t>
        <w:br/>
        <w:t xml:space="preserve">  DASHBOARD_ACTION.REFRESH_WIDGET,</w:t>
        <w:br/>
        <w:t xml:space="preserve"> ...</w:t>
      </w:r>
    </w:p>
    <w:p>
      <w:r>
        <w:t>REQ-2169: import type { ComponentType } from "react";</w:t>
        <w:br/>
        <w:br/>
        <w:t>import type { DashboardContextReturned } from "metabase/dashboard/context";</w:t>
        <w:br/>
        <w:t>import type { Collection, Dashboard } from "metabase-types/api";</w:t>
        <w:br/>
        <w:br/>
        <w:t>import type...</w:t>
      </w:r>
    </w:p>
    <w:p>
      <w:r>
        <w:t>REQ-2170: export * from "./AddFilterParameterButton";</w:t>
      </w:r>
    </w:p>
    <w:p>
      <w:r>
        <w:t>REQ-2171: export * from "./AddSectionButton";</w:t>
      </w:r>
    </w:p>
    <w:p>
      <w:r>
        <w:t>REQ-2172: export * from "./DashboardHeader";</w:t>
      </w:r>
    </w:p>
    <w:p>
      <w:r>
        <w:t>REQ-2173: import { screen } from "__support__/ui";</w:t>
        <w:br/>
        <w:t>import {</w:t>
        <w:br/>
        <w:t xml:space="preserve">  createMockCollection,</w:t>
        <w:br/>
        <w:t xml:space="preserve">  createMockDashboard,</w:t>
        <w:br/>
        <w:t>} from "metabase-types/api/mocks";</w:t>
        <w:br/>
        <w:br/>
        <w:t>import { setup } from "./setup";</w:t>
        <w:br/>
        <w:br/>
        <w:t>const setupEnterprise = (opts:...</w:t>
      </w:r>
    </w:p>
    <w:p>
      <w:r>
        <w:t>REQ-2174: export { DashboardEntityIdCard } from "./DashboardEntityIdCard";</w:t>
      </w:r>
    </w:p>
    <w:p>
      <w:r>
        <w:t>REQ-2175: export * from "./DashboardInfoSidebar";</w:t>
      </w:r>
    </w:p>
    <w:p>
      <w:r>
        <w:t>REQ-2176: import userEvent from "@testing-library/user-event";</w:t>
        <w:br/>
        <w:br/>
        <w:t>import { screen } from "__support__/ui";</w:t>
        <w:br/>
        <w:t>import type { Dashboard } from "metabase-types/api";</w:t>
        <w:br/>
        <w:t>import {</w:t>
        <w:br/>
        <w:t xml:space="preserve">  createMockCollection,</w:t>
        <w:br/>
        <w:t xml:space="preserve"> ...</w:t>
      </w:r>
    </w:p>
    <w:p>
      <w:r>
        <w:t>REQ-2177: import { screen } from "__support__/ui";</w:t>
        <w:br/>
        <w:t>import type { Dashboard } from "metabase-types/api";</w:t>
        <w:br/>
        <w:t>import { createMockDashboard } from "metabase-types/api/mocks";</w:t>
        <w:br/>
        <w:br/>
        <w:t>import type { SetupOpts } from...</w:t>
      </w:r>
    </w:p>
    <w:p>
      <w:r>
        <w:t>REQ-2178: import { screen } from "__support__/ui";</w:t>
        <w:br/>
        <w:t>import type { Dashboard } from "metabase-types/api";</w:t>
        <w:br/>
        <w:t>import {</w:t>
        <w:br/>
        <w:t xml:space="preserve">  createMockDashboard,</w:t>
        <w:br/>
        <w:t xml:space="preserve">  createMockSettings,</w:t>
        <w:br/>
        <w:t xml:space="preserve">  createMockTokenFeatures,</w:t>
        <w:br/>
        <w:t>} from...</w:t>
      </w:r>
    </w:p>
    <w:p>
      <w:r>
        <w:t>REQ-2179: import type { Location } from "history";</w:t>
        <w:br/>
        <w:br/>
        <w:t>import { deserializeCard, parseHash } from "metabase/query_builder/actions";</w:t>
        <w:br/>
        <w:br/>
        <w:t>export const isNavigatingToCreateADashboardQuestion = (</w:t>
        <w:br/>
        <w:t xml:space="preserve">  nextLocation?:...</w:t>
      </w:r>
    </w:p>
    <w:p>
      <w:r>
        <w:t>REQ-2180: export * from "./DashboardParameterList";</w:t>
      </w:r>
    </w:p>
    <w:p>
      <w:r>
        <w:t>REQ-2181: export * from "./DashboardParameterPanel";</w:t>
      </w:r>
    </w:p>
    <w:p>
      <w:r>
        <w:t>REQ-2182: export * from "./DashboardSettingsSidebar";</w:t>
      </w:r>
    </w:p>
    <w:p>
      <w:r>
        <w:t>REQ-2183: import userEvent from "@testing-library/user-event";</w:t>
        <w:br/>
        <w:br/>
        <w:t>import { screen } from "__support__/ui";</w:t>
        <w:br/>
        <w:br/>
        <w:t>import { setup } from "./setup";</w:t>
        <w:br/>
        <w:br/>
        <w:t>jest.mock("metabase/dashboard/constants", () =&gt; ({</w:t>
        <w:br/>
        <w:t xml:space="preserve"> ...</w:t>
      </w:r>
    </w:p>
    <w:p>
      <w:r>
        <w:t>REQ-2184: import { screen } from "__support__/ui";</w:t>
        <w:br/>
        <w:br/>
        <w:t>import { setupEnterprise } from "./setup";</w:t>
        <w:br/>
        <w:br/>
        <w:t>describe("DashboardSettingsSidebar &gt; enterprise", () =&gt; {</w:t>
        <w:br/>
        <w:t xml:space="preserve">  it("should render the component", async () =&gt; {</w:t>
        <w:br/>
        <w:t xml:space="preserve">   ...</w:t>
      </w:r>
    </w:p>
    <w:p>
      <w:r>
        <w:t>REQ-2185: import userEvent from "@testing-library/user-event";</w:t>
        <w:br/>
        <w:br/>
        <w:t>import { screen } from "__support__/ui";</w:t>
        <w:br/>
        <w:t>import {</w:t>
        <w:br/>
        <w:t xml:space="preserve">  createMockCollection,</w:t>
        <w:br/>
        <w:t xml:space="preserve">  createMockDashboard,</w:t>
        <w:br/>
        <w:t>} from "metabase-types/api/mocks";</w:t>
        <w:br/>
        <w:br/>
        <w:t>import {...</w:t>
      </w:r>
    </w:p>
    <w:p>
      <w:r>
        <w:t>REQ-2186: export * from "./DashboardTabs";</w:t>
        <w:br/>
        <w:t>export * from "./use-dashboard-tabs";</w:t>
      </w:r>
    </w:p>
    <w:p>
      <w:r>
        <w:t>REQ-2187: import { getDefaultTab } from "metabase/dashboard/actions";</w:t>
        <w:br/>
        <w:t>import { INITIAL_DASHBOARD_STATE } from "metabase/dashboard/constants";</w:t>
        <w:br/>
        <w:t>import {</w:t>
        <w:br/>
        <w:t xml:space="preserve">  createMockCard,</w:t>
        <w:br/>
        <w:t xml:space="preserve">  createMockDashboardCard,</w:t>
        <w:br/>
        <w:t>} from...</w:t>
      </w:r>
    </w:p>
    <w:p>
      <w:r>
        <w:t>REQ-2188: import type { UniqueIdentifier } from "@dnd-kit/core";</w:t>
        <w:br/>
        <w:t>import { t } from "ttag";</w:t>
        <w:br/>
        <w:br/>
        <w:t>import { trackTabDuplicated } from "metabase/dashboard/analytics";</w:t>
        <w:br/>
        <w:t>import { useDashboardContext } from...</w:t>
      </w:r>
    </w:p>
    <w:p>
      <w:r>
        <w:t>REQ-2189: export * from "./DashboardTitle";</w:t>
      </w:r>
    </w:p>
    <w:p>
      <w:r>
        <w:t>REQ-2190: export * from "./ExtraEditButtonsMenu";</w:t>
      </w:r>
    </w:p>
    <w:p>
      <w:r>
        <w:t>REQ-2191: import { push } from "react-router-redux";</w:t>
        <w:br/>
        <w:br/>
        <w:t>import { getDashboard } from "metabase/dashboard/selectors";</w:t>
        <w:br/>
        <w:t>import { createThunkAction } from "metabase/lib/redux";</w:t>
        <w:br/>
        <w:t>import * as Urls from...</w:t>
      </w:r>
    </w:p>
    <w:p>
      <w:r>
        <w:t>REQ-2192: export * from "./QuestionPicker";</w:t>
      </w:r>
    </w:p>
    <w:p>
      <w:r>
        <w:t>REQ-2193: export * from "./RefreshOption";</w:t>
      </w:r>
    </w:p>
    <w:p>
      <w:r>
        <w:t>REQ-2194: export * from "./RefreshWidget";</w:t>
      </w:r>
    </w:p>
    <w:p>
      <w:r>
        <w:t>REQ-2195: import _ from "underscore";</w:t>
        <w:br/>
        <w:br/>
        <w:t>import { getMobileHeight } from "metabase/visualizations/shared/utils/sizes";</w:t>
        <w:br/>
        <w:t>import type { BaseDashboardCard } from "metabase-types/api";</w:t>
        <w:br/>
        <w:br/>
        <w:t>function...</w:t>
      </w:r>
    </w:p>
    <w:p>
      <w:r>
        <w:t>REQ-2196: import { MOBILE_DEFAULT_CARD_HEIGHT } from "metabase/visualizations/shared/utils/sizes";</w:t>
        <w:br/>
        <w:t>import type { VisualizationDisplay } from "metabase-types/api";</w:t>
        <w:br/>
        <w:t>import {</w:t>
        <w:br/>
        <w:t xml:space="preserve">  createMockCard,</w:t>
        <w:br/>
        <w:t xml:space="preserve"> ...</w:t>
      </w:r>
    </w:p>
    <w:p>
      <w:r>
        <w:t>REQ-2197: import type {</w:t>
        <w:br/>
        <w:t xml:space="preserve">  DashboardSidebarName,</w:t>
        <w:br/>
        <w:t xml:space="preserve">  DashboardState,</w:t>
        <w:br/>
        <w:t>} from "metabase-types/store";</w:t>
        <w:br/>
        <w:br/>
        <w:t>import type { EmbedDisplayParams } from "./types";</w:t>
        <w:br/>
        <w:br/>
        <w:t>export const DASHBOARD_DESCRIPTION_MAX_LENGTH =...</w:t>
      </w:r>
    </w:p>
    <w:p>
      <w:r>
        <w:t>REQ-2198: export * from "./AutomaticDashboardApp";</w:t>
      </w:r>
    </w:p>
    <w:p>
      <w:r>
        <w:t>REQ-2199: import type { WithRouterProps } from "react-router";</w:t>
        <w:br/>
        <w:br/>
        <w:t>import { useDashboardContext } from "metabase/dashboard/context";</w:t>
        <w:br/>
        <w:t>import { useLocationSync } from "metabase/dashboard/hooks";</w:t>
        <w:br/>
        <w:t>import type {...</w:t>
      </w:r>
    </w:p>
    <w:p>
      <w:r>
        <w:t>REQ-2200: import { useCallback, useEffect } from "react";</w:t>
        <w:br/>
        <w:t>import { t } from "ttag";</w:t>
        <w:br/>
        <w:br/>
        <w:t>import { useLoadingTimer } from "metabase/common/hooks/use-loading-timer";</w:t>
        <w:br/>
        <w:t>import { useUniqueId } from...</w:t>
      </w:r>
    </w:p>
    <w:p>
      <w:r>
        <w:t>REQ-2201: export * from "./DashboardSharingEmbeddingModal";</w:t>
      </w:r>
    </w:p>
    <w:p>
      <w:r>
        <w:t>REQ-2202: import type { ConnectedProps } from "react-redux";</w:t>
        <w:br/>
        <w:t>import { push } from "react-router-redux";</w:t>
        <w:br/>
        <w:br/>
        <w:t>import { deletePermanently } from "metabase/archive/actions";</w:t>
        <w:br/>
        <w:t>import {</w:t>
        <w:br/>
        <w:t xml:space="preserve">  addCardToDashboard,</w:t>
        <w:br/>
        <w:t xml:space="preserve"> ...</w:t>
      </w:r>
    </w:p>
    <w:p>
      <w:r>
        <w:t>REQ-2203: export * from "./context";</w:t>
      </w:r>
    </w:p>
    <w:p>
      <w:r>
        <w:t>REQ-2204: import _ from "underscore";</w:t>
        <w:br/>
        <w:br/>
        <w:t>import { DEFAULT_CARD_SIZE } from "metabase/lib/dashboard_grid";</w:t>
        <w:br/>
        <w:t>import { getVisualizationRaw } from "metabase/visualizations";</w:t>
        <w:br/>
        <w:t>import type {</w:t>
        <w:br/>
        <w:t xml:space="preserve">  BaseDashboardCard,</w:t>
        <w:br/>
        <w:t xml:space="preserve"> ...</w:t>
      </w:r>
    </w:p>
    <w:p>
      <w:r>
        <w:t>REQ-2205: export * from "./use-click-behavior-data";</w:t>
        <w:br/>
        <w:t>export * from "./use-dashboard-fullscreen";</w:t>
        <w:br/>
        <w:t>export * from "./use-dashboard-refresh-period";</w:t>
        <w:br/>
        <w:t>export * from "./use-dashboard-theme";</w:t>
        <w:br/>
        <w:t>export * from...</w:t>
      </w:r>
    </w:p>
    <w:p>
      <w:r>
        <w:t>REQ-2206: import type { LocationDescriptorObject } from "history";</w:t>
        <w:br/>
        <w:t>import { useCallback, useMemo } from "react";</w:t>
        <w:br/>
        <w:t>import { replace } from "react-router-redux";</w:t>
        <w:br/>
        <w:br/>
        <w:t>import { parseHashOptions, stringifyHashOptions }...</w:t>
      </w:r>
    </w:p>
    <w:p>
      <w:r>
        <w:t>REQ-2207: import { useMemo } from "react";</w:t>
        <w:br/>
        <w:t>import _ from "underscore";</w:t>
        <w:br/>
        <w:br/>
        <w:t>import {</w:t>
        <w:br/>
        <w:t xml:space="preserve">  getDashCardById,</w:t>
        <w:br/>
        <w:t xml:space="preserve">  getDashboardComplete,</w:t>
        <w:br/>
        <w:t xml:space="preserve">  getParameterValuesBySlugMap,</w:t>
        <w:br/>
        <w:t xml:space="preserve">  getParameters,</w:t>
        <w:br/>
        <w:t>} from...</w:t>
      </w:r>
    </w:p>
    <w:p>
      <w:r>
        <w:t>REQ-2208: import { useFullscreen } from "@mantine/hooks";</w:t>
        <w:br/>
        <w:t>import { useCallback, useEffect, useState } from "react";</w:t>
        <w:br/>
        <w:br/>
        <w:t>import type { DashboardFullscreenControls } from "../types";</w:t>
        <w:br/>
        <w:br/>
        <w:t>export const...</w:t>
      </w:r>
    </w:p>
    <w:p>
      <w:r>
        <w:t>REQ-2209: import { useCallback, useRef, useState } from "react";</w:t>
        <w:br/>
        <w:t>import { useUnmount } from "react-use";</w:t>
        <w:br/>
        <w:br/>
        <w:t>import type { DashboardRefreshPeriodControls } from "../types";</w:t>
        <w:br/>
        <w:br/>
        <w:t>import { useInterval } from...</w:t>
      </w:r>
    </w:p>
    <w:p>
      <w:r>
        <w:t>REQ-2210: import { useCallback, useEffect } from "react";</w:t>
        <w:br/>
        <w:br/>
        <w:t>import { setDisplayTheme } from "metabase/dashboard/actions";</w:t>
        <w:br/>
        <w:t>import { getDisplayTheme } from "metabase/dashboard/selectors";</w:t>
        <w:br/>
        <w:t>import { useDispatch,...</w:t>
      </w:r>
    </w:p>
    <w:p>
      <w:r>
        <w:t>REQ-2211: import { useCallback } from "react";</w:t>
        <w:br/>
        <w:br/>
        <w:t>import { useSetDashboardAttributeHandler } from "../components/Dashboard/use-set-dashboard-attribute";</w:t>
        <w:br/>
        <w:t>import { useDashboardContext } from "../context";</w:t>
        <w:br/>
        <w:br/>
        <w:t>export...</w:t>
      </w:r>
    </w:p>
    <w:p>
      <w:r>
        <w:t>REQ-2212: import type { Location } from "history";</w:t>
        <w:br/>
        <w:t>import { useEffect, useMemo } from "react";</w:t>
        <w:br/>
        <w:t>import type { InjectedRouter } from "react-router";</w:t>
        <w:br/>
        <w:t>import { push, replace } from "react-router-redux";</w:t>
        <w:br/>
        <w:t>import {...</w:t>
      </w:r>
    </w:p>
    <w:p>
      <w:r>
        <w:t>REQ-2213: import { useCallback, useEffect, useRef, useState } from "react";</w:t>
        <w:br/>
        <w:br/>
        <w:t>/**</w:t>
        <w:br/>
        <w:t xml:space="preserve"> * it's a copy of mantine's useInterval, but with memoization of the callbacks</w:t>
        <w:br/>
        <w:t xml:space="preserve"> */</w:t>
        <w:br/>
        <w:t>export function useInterval(fn: () =&gt; void,...</w:t>
      </w:r>
    </w:p>
    <w:p>
      <w:r>
        <w:t>REQ-2214: import { type RefObject, useEffect, useState } from "react";</w:t>
        <w:br/>
        <w:br/>
        <w:t>export function useIsParameterPanelSticky({</w:t>
        <w:br/>
        <w:t xml:space="preserve">  parameterPanelRef,</w:t>
        <w:br/>
        <w:t xml:space="preserve">  disabled = false,</w:t>
        <w:br/>
        <w:t>}: {</w:t>
        <w:br/>
        <w:t xml:space="preserve">  parameterPanelRef: RefObject&lt;HTMLElement&gt;;</w:t>
        <w:br/>
        <w:t xml:space="preserve"> ...</w:t>
      </w:r>
    </w:p>
    <w:p>
      <w:r>
        <w:t>REQ-2215: import type { Location } from "history";</w:t>
        <w:br/>
        <w:t>import { useEffect, useMemo } from "react";</w:t>
        <w:br/>
        <w:t>import { replace } from "react-router-redux";</w:t>
        <w:br/>
        <w:t>import { usePrevious } from "react-use";</w:t>
        <w:br/>
        <w:t>import { omit } from...</w:t>
      </w:r>
    </w:p>
    <w:p>
      <w:r>
        <w:t>REQ-2216: import type { Query } from "history";</w:t>
        <w:br/>
        <w:t>import { useCallback } from "react";</w:t>
        <w:br/>
        <w:br/>
        <w:t>import {</w:t>
        <w:br/>
        <w:t xml:space="preserve">  fetchDashboard,</w:t>
        <w:br/>
        <w:t xml:space="preserve">  fetchDashboardCardData,</w:t>
        <w:br/>
        <w:t>} from "metabase/dashboard/actions";</w:t>
        <w:br/>
        <w:t>import { useDispatch } from...</w:t>
      </w:r>
    </w:p>
    <w:p>
      <w:r>
        <w:t>REQ-2217: import { useRegisterMetabotContextProvider } from "metabase/metabot";</w:t>
        <w:br/>
        <w:br/>
        <w:t>import { getDashboard } from "../selectors";</w:t>
        <w:br/>
        <w:br/>
        <w:t>export const useRegisterDashboardMetabotContext = () =&gt; {</w:t>
        <w:br/>
        <w:t xml:space="preserve"> ...</w:t>
      </w:r>
    </w:p>
    <w:p>
      <w:r>
        <w:t>REQ-2218: import { useCallback, useEffect, useRef, useState } from "react";</w:t>
        <w:br/>
        <w:br/>
        <w:t>import { useDashboardContext } from "metabase/dashboard/context";</w:t>
        <w:br/>
        <w:t>import resizeObserver from "metabase/lib/resize-observer";</w:t>
        <w:br/>
        <w:br/>
        <w:t>type...</w:t>
      </w:r>
    </w:p>
    <w:p>
      <w:r>
        <w:t>REQ-2219: import { createReducer } from "@reduxjs/toolkit";</w:t>
        <w:br/>
        <w:t>import { assocIn, dissocIn } from "icepick";</w:t>
        <w:br/>
        <w:t>import { omit } from "underscore";</w:t>
        <w:br/>
        <w:br/>
        <w:t>import {</w:t>
        <w:br/>
        <w:t xml:space="preserve">  createDashboardPublicLink,</w:t>
        <w:br/>
        <w:t xml:space="preserve">  deleteDashboardPublicLink,</w:t>
        <w:br/>
        <w:t xml:space="preserve"> ...</w:t>
      </w:r>
    </w:p>
    <w:p>
      <w:r>
        <w:t>REQ-2220: import { assoc, assocIn, chain, dissoc, merge, updateIn } from "icepick";</w:t>
        <w:br/>
        <w:t>import reduceReducers from "reduce-reducers";</w:t>
        <w:br/>
        <w:t>import _ from "underscore";</w:t>
        <w:br/>
        <w:br/>
        <w:t>import Actions from...</w:t>
      </w:r>
    </w:p>
    <w:p>
      <w:r>
        <w:t>REQ-2221: import { createMockDashboard } from "metabase-types/api/mocks";</w:t>
        <w:br/>
        <w:br/>
        <w:t>import {</w:t>
        <w:br/>
        <w:t xml:space="preserve">  ADD_DASHCARD_IDS_TO_LOADING_QUEUE,</w:t>
        <w:br/>
        <w:t xml:space="preserve">  CLOSE_SIDEBAR,</w:t>
        <w:br/>
        <w:t xml:space="preserve">  FETCH_DASHBOARD_CARD_DATA,</w:t>
        <w:br/>
        <w:t xml:space="preserve">  INITIALIZE,</w:t>
        <w:br/>
        <w:t xml:space="preserve">  REMOVE_PARAMETER,</w:t>
        <w:br/>
        <w:t xml:space="preserve"> ...</w:t>
      </w:r>
    </w:p>
    <w:p>
      <w:r>
        <w:t>REQ-2222: import { t } from "ttag";</w:t>
        <w:br/>
        <w:br/>
        <w:t>import { GRID_WIDTH } from "metabase/lib/dashboard_grid";</w:t>
        <w:br/>
        <w:t>import type {</w:t>
        <w:br/>
        <w:t xml:space="preserve">  DashboardCardLayoutAttrs,</w:t>
        <w:br/>
        <w:t xml:space="preserve">  VirtualCard,</w:t>
        <w:br/>
        <w:t xml:space="preserve">  VirtualDashboardCard,</w:t>
        <w:br/>
        <w:t>} from...</w:t>
      </w:r>
    </w:p>
    <w:p>
      <w:r>
        <w:t>REQ-2223: import { createSelector } from "@reduxjs/toolkit";</w:t>
        <w:br/>
        <w:t>import { createCachedSelector } from "re-reselect";</w:t>
        <w:br/>
        <w:t>import _ from "underscore";</w:t>
        <w:br/>
        <w:br/>
        <w:t>import { LOAD_COMPLETE_FAVICON } from...</w:t>
      </w:r>
    </w:p>
    <w:p>
      <w:r>
        <w:t>REQ-2224: import { chain } from "icepick";</w:t>
        <w:br/>
        <w:br/>
        <w:t>import { createMockEntitiesState } from "__support__/store";</w:t>
        <w:br/>
        <w:t>import {</w:t>
        <w:br/>
        <w:t xml:space="preserve">  getClickBehaviorSidebarDashcard,</w:t>
        <w:br/>
        <w:t xml:space="preserve">  getDashboardComplete,</w:t>
        <w:br/>
        <w:t xml:space="preserve">  getEditingParameterId,</w:t>
        <w:br/>
        <w:t xml:space="preserve"> ...</w:t>
      </w:r>
    </w:p>
    <w:p>
      <w:r>
        <w:t>REQ-2225: import type { EmbedResourceDownloadOptions } from "metabase/public/lib/types";</w:t>
        <w:br/>
        <w:br/>
        <w:t>export type DashboardFullscreenControls = {</w:t>
        <w:br/>
        <w:t xml:space="preserve">  isFullscreen: boolean;</w:t>
        <w:br/>
        <w:t xml:space="preserve">  onFullscreenChange: (</w:t>
        <w:br/>
        <w:t xml:space="preserve">    newIsFullscreen:...</w:t>
      </w:r>
    </w:p>
    <w:p>
      <w:r>
        <w:t>REQ-2226: import type { DashboardNightModeControls } from "metabase/dashboard/types/display-options";</w:t>
        <w:br/>
        <w:t>import type {</w:t>
        <w:br/>
        <w:t xml:space="preserve">  DisplayTheme,</w:t>
        <w:br/>
        <w:t xml:space="preserve">  EmbedResourceDownloadOptions,</w:t>
        <w:br/>
        <w:t>} from "metabase/public/lib/types";</w:t>
        <w:br/>
        <w:t>import...</w:t>
      </w:r>
    </w:p>
    <w:p>
      <w:r>
        <w:t>REQ-2227: import type { Dashboard } from "metabase-types/api";</w:t>
        <w:br/>
        <w:br/>
        <w:t>export type SuccessfulFetchDashboardResult = {</w:t>
        <w:br/>
        <w:t xml:space="preserve">  payload: { dashboard: Dashboard };</w:t>
        <w:br/>
        <w:t>};</w:t>
        <w:br/>
        <w:t>export type FailedFetchDashboardResult = { error: unknown;...</w:t>
      </w:r>
    </w:p>
    <w:p>
      <w:r>
        <w:t>REQ-2228: import type {</w:t>
        <w:br/>
        <w:t xml:space="preserve">  EmbeddingAdditionalHashOptions,</w:t>
        <w:br/>
        <w:t xml:space="preserve">  EmbeddingDisplayOptions,</w:t>
        <w:br/>
        <w:t>} from "metabase/public/lib/types";</w:t>
        <w:br/>
        <w:br/>
        <w:t>/**</w:t>
        <w:br/>
        <w:t xml:space="preserve"> * This is a type that controls some dashboard states.</w:t>
        <w:br/>
        <w:t xml:space="preserve"> */</w:t>
        <w:br/>
        <w:t>export type...</w:t>
      </w:r>
    </w:p>
    <w:p>
      <w:r>
        <w:t>REQ-2229: export * from "./display-options";</w:t>
        <w:br/>
        <w:t>export * from "./hash-options";</w:t>
        <w:br/>
        <w:t>export * from "./embed-display-options";</w:t>
        <w:br/>
        <w:t>export * from "./fetch-dashboard-result";</w:t>
      </w:r>
    </w:p>
    <w:p>
      <w:r>
        <w:t>REQ-2230: import type { Location } from "history";</w:t>
        <w:br/>
        <w:t>import _ from "underscore";</w:t>
        <w:br/>
        <w:br/>
        <w:t>import { SERVER_ERROR_TYPES } from "metabase/lib/errors";</w:t>
        <w:br/>
        <w:t>import { isJWT } from "metabase/lib/utils";</w:t>
        <w:br/>
        <w:t>import { isUuid } from...</w:t>
      </w:r>
    </w:p>
    <w:p>
      <w:r>
        <w:t>REQ-2231: import type { Location } from "history";</w:t>
        <w:br/>
        <w:br/>
        <w:t>import {</w:t>
        <w:br/>
        <w:t xml:space="preserve">  canResetFilter,</w:t>
        <w:br/>
        <w:t xml:space="preserve">  createTabSlug,</w:t>
        <w:br/>
        <w:t xml:space="preserve">  fetchDataOrError,</w:t>
        <w:br/>
        <w:t xml:space="preserve">  findDashCardForInlineParameter,</w:t>
        <w:br/>
        <w:t xml:space="preserve">  getCurrentTabDashboardCards,</w:t>
        <w:br/>
        <w:t xml:space="preserve">  getDashcardResultsError,</w:t>
        <w:br/>
        <w:t xml:space="preserve"> ...</w:t>
      </w:r>
    </w:p>
    <w:p>
      <w:r>
        <w:t>REQ-2232: export const ROW_HEIGHT = 36;</w:t>
        <w:br/>
        <w:t>export const HEADER_HEIGHT = 36;</w:t>
        <w:br/>
        <w:t>export const ADD_COLUMN_BUTTON_WIDTH = 36;</w:t>
        <w:br/>
        <w:t>export const MIN_COLUMN_WIDTH = 60;</w:t>
        <w:br/>
        <w:t>export const ROW_ID_COLUMN_ID = `\0_INDEX`;</w:t>
        <w:br/>
        <w:t>export const...</w:t>
      </w:r>
    </w:p>
    <w:p>
      <w:r>
        <w:t>REQ-2233: import type { MaybeVirtualRow, VirtualRow } from "./types";</w:t>
        <w:br/>
        <w:br/>
        <w:t>export const isVirtualRow = &lt;TData&gt;(</w:t>
        <w:br/>
        <w:t xml:space="preserve">  maybeVirtualRow: MaybeVirtualRow&lt;TData&gt;,</w:t>
        <w:br/>
        <w:t>): maybeVirtualRow is VirtualRow&lt;TData&gt; =&gt; {</w:t>
        <w:br/>
        <w:t xml:space="preserve">  return...</w:t>
      </w:r>
    </w:p>
    <w:p>
      <w:r>
        <w:t>REQ-2234: export { useDataGridTheme, DataGridThemeProvider } from "./use-table-theme";</w:t>
      </w:r>
    </w:p>
    <w:p>
      <w:r>
        <w:t>REQ-2235: export * from "./components/DataGrid/DataGrid";</w:t>
        <w:br/>
        <w:t>export * from "./components/BaseCell/BaseCell";</w:t>
        <w:br/>
        <w:t>export * from "./components/HeaderCell/HeaderCell";</w:t>
        <w:br/>
        <w:t>export * from...</w:t>
      </w:r>
    </w:p>
    <w:p>
      <w:r>
        <w:t>REQ-2236: import type {</w:t>
        <w:br/>
        <w:t xml:space="preserve">  Cell,</w:t>
        <w:br/>
        <w:t xml:space="preserve">  CellContext,</w:t>
        <w:br/>
        <w:t xml:space="preserve">  ColumnDefTemplate,</w:t>
        <w:br/>
        <w:t xml:space="preserve">  ColumnPinningState,</w:t>
        <w:br/>
        <w:t xml:space="preserve">  ColumnSizingState,</w:t>
        <w:br/>
        <w:t xml:space="preserve">  HeaderContext,</w:t>
        <w:br/>
        <w:t xml:space="preserve">  OnChangeFn,</w:t>
        <w:br/>
        <w:t xml:space="preserve">  Row,</w:t>
        <w:br/>
        <w:t xml:space="preserve">  RowData,</w:t>
        <w:br/>
        <w:t xml:space="preserve">  RowSelectionOptions,</w:t>
        <w:br/>
        <w:t xml:space="preserve">  RowSelectionState,</w:t>
        <w:br/>
        <w:t xml:space="preserve"> ...</w:t>
      </w:r>
    </w:p>
    <w:p>
      <w:r>
        <w:t>REQ-2237: import type { ColumnSizingState } from "@tanstack/react-table";</w:t>
        <w:br/>
        <w:br/>
        <w:t>export const pickRowsToMeasure = &lt;TData, TValue&gt;(</w:t>
        <w:br/>
        <w:t xml:space="preserve">  data: TData[],</w:t>
        <w:br/>
        <w:t xml:space="preserve">  accessorFn: (row: TData) =&gt; TValue,</w:t>
        <w:br/>
        <w:t xml:space="preserve">  count = 10,</w:t>
        <w:br/>
        <w:t>) =&gt; {</w:t>
        <w:br/>
        <w:t xml:space="preserve">  const...</w:t>
      </w:r>
    </w:p>
    <w:p>
      <w:r>
        <w:t>REQ-2238: import { getTruncatedColumnSizing, pickRowsToMeasure } from "./column-sizing";</w:t>
        <w:br/>
        <w:br/>
        <w:t>describe("pickRowsToMeasure", () =&gt; {</w:t>
        <w:br/>
        <w:t xml:space="preserve">  const createData = (values: (string | null | undefined)[]) =&gt;</w:t>
        <w:br/>
        <w:t xml:space="preserve">   ...</w:t>
      </w:r>
    </w:p>
    <w:p>
      <w:r>
        <w:t>REQ-2239: import type { PlainCellFormatter } from "../types";</w:t>
        <w:br/>
        <w:br/>
        <w:t>/**</w:t>
        <w:br/>
        <w:t xml:space="preserve"> * Formats cell value for copying, applying formatters when available.</w:t>
        <w:br/>
        <w:t xml:space="preserve"> *</w:t>
        <w:br/>
        <w:t xml:space="preserve"> * Null value handling:</w:t>
        <w:br/>
        <w:t xml:space="preserve"> * - Raw copy: null/undefined -&gt; "null"</w:t>
        <w:br/>
        <w:t xml:space="preserve"> * -...</w:t>
      </w:r>
    </w:p>
    <w:p>
      <w:r>
        <w:t>REQ-2240: import type { ColumnSizingState } from "@tanstack/react-table";</w:t>
        <w:br/>
        <w:br/>
        <w:t>/**</w:t>
        <w:br/>
        <w:t xml:space="preserve"> * Proportionally expands column widths to fill available space while preserving fixed-width columns.</w:t>
        <w:br/>
        <w:t xml:space="preserve"> * Only expands columns when...</w:t>
      </w:r>
    </w:p>
    <w:p>
      <w:r>
        <w:t>REQ-2241: import { maybeExpandColumnWidths } from "./maybe-expand-column-widths";</w:t>
        <w:br/>
        <w:br/>
        <w:t>describe("maybeExpandColumnWidths", () =&gt; {</w:t>
        <w:br/>
        <w:t xml:space="preserve">  it("returns the original map when minGridWidth is undefined, 0, or negative", ()...</w:t>
      </w:r>
    </w:p>
    <w:p>
      <w:r>
        <w:t>REQ-2242: eslint-disable-next-line import/no-default-export -- deprecated usage</w:t>
      </w:r>
    </w:p>
    <w:p>
      <w:r>
        <w:t>REQ-2243: eslint-disable-next-line import/no-default-export -- deprecated usage</w:t>
      </w:r>
    </w:p>
    <w:p>
      <w:r>
        <w:t>REQ-2244: eslint-disable-next-line import/no-default-export -- deprecated usage</w:t>
      </w:r>
    </w:p>
    <w:p>
      <w:r>
        <w:t>REQ-2245: eslint-disable-next-line import/no-default-export -- deprecated usage</w:t>
      </w:r>
    </w:p>
    <w:p>
      <w:r>
        <w:t>REQ-2246: export { DatabaseConnectionSectionField } from "./DatabaseConnectionSectionField";</w:t>
      </w:r>
    </w:p>
    <w:p>
      <w:r>
        <w:t>REQ-2247: import { trackSimpleEvent } from "metabase/lib/analytics";</w:t>
        <w:br/>
        <w:br/>
        <w:t>export function connectionStringParsedSuccess(</w:t>
        <w:br/>
        <w:t xml:space="preserve">  location: "admin" | "setup" | "embedding_setup",</w:t>
        <w:br/>
        <w:t>) {</w:t>
        <w:br/>
        <w:t xml:space="preserve">  trackSimpleEvent({</w:t>
        <w:br/>
        <w:t xml:space="preserve">    event:...</w:t>
      </w:r>
    </w:p>
    <w:p>
      <w:r>
        <w:t>REQ-2248: import { P, match } from "ts-pattern";</w:t>
        <w:br/>
        <w:br/>
        <w:t>import type { EngineKey } from "metabase-types/api/settings";</w:t>
        <w:br/>
        <w:br/>
        <w:t>import type { RegexFields } from "./parse-connection-regex";</w:t>
        <w:br/>
        <w:br/>
        <w:t>function...</w:t>
      </w:r>
    </w:p>
    <w:p>
      <w:r>
        <w:t>REQ-2249: import type { EngineKey } from "metabase-types/api/settings";</w:t>
        <w:br/>
        <w:br/>
        <w:t>type Placeholder = string;</w:t>
        <w:br/>
        <w:br/>
        <w:t>export const enginesConfig: Record&lt;EngineKey, Placeholder&gt; = {</w:t>
        <w:br/>
        <w:t xml:space="preserve">  athena:...</w:t>
      </w:r>
    </w:p>
    <w:p>
      <w:r>
        <w:t>REQ-2250: export { DatabaseConnectionStringField } from "./DatabaseConnectionStringField";</w:t>
      </w:r>
    </w:p>
    <w:p>
      <w:r>
        <w:t>REQ-2251: import type { EngineKey } from "metabase-types/api";</w:t>
        <w:br/>
        <w:br/>
        <w:t>export interface RegexFields {</w:t>
        <w:br/>
        <w:t xml:space="preserve">  host?: string;</w:t>
        <w:br/>
        <w:t xml:space="preserve">  port?: string;</w:t>
        <w:br/>
        <w:t xml:space="preserve">  database?: string;</w:t>
        <w:br/>
        <w:t xml:space="preserve">  catalog?: string;</w:t>
        <w:br/>
        <w:t xml:space="preserve">  schema?: string;</w:t>
        <w:br/>
        <w:t xml:space="preserve">  username?:...</w:t>
      </w:r>
    </w:p>
    <w:p>
      <w:r>
        <w:t>REQ-2252: import { enginesConfig } from "./engines-config";</w:t>
        <w:br/>
        <w:t>import { parseConnectionUriRegex } from "./parse-connection-regex";</w:t>
        <w:br/>
        <w:br/>
        <w:t>describe("parseConnectionUriRegex - Amazon Athena", () =&gt; {</w:t>
        <w:br/>
        <w:t xml:space="preserve">  it("should parse a...</w:t>
      </w:r>
    </w:p>
    <w:p>
      <w:r>
        <w:t>REQ-2253: eslint-disable-next-line import/no-default-export -- deprecated usage</w:t>
      </w:r>
    </w:p>
    <w:p>
      <w:r>
        <w:t>REQ-2254: export { DatabaseEngineField } from "./DatabaseEngineField";</w:t>
      </w:r>
    </w:p>
    <w:p>
      <w:r>
        <w:t>REQ-2255: export { DatabaseEngineList } from "./DatabaseEngineList";</w:t>
      </w:r>
    </w:p>
    <w:p>
      <w:r>
        <w:t>REQ-2256: eslint-disable-next-line import/no-default-export -- deprecated usage</w:t>
      </w:r>
    </w:p>
    <w:p>
      <w:r>
        <w:t>REQ-2257: export * from "./DatabaseForm";</w:t>
      </w:r>
    </w:p>
    <w:p>
      <w:r>
        <w:t>REQ-2258: export * from "./DatabaseHelpCard";</w:t>
      </w:r>
    </w:p>
    <w:p>
      <w:r>
        <w:t>REQ-2259: eslint-disable-next-line import/no-default-export -- deprecated usage</w:t>
      </w:r>
    </w:p>
    <w:p>
      <w:r>
        <w:t>REQ-2260: eslint-disable-next-line import/no-default-export -- deprecated usage</w:t>
      </w:r>
    </w:p>
    <w:p>
      <w:r>
        <w:t>REQ-2261: export { DatabaseNameField } from "./DatabaseNameField";</w:t>
      </w:r>
    </w:p>
    <w:p>
      <w:r>
        <w:t>REQ-2262: eslint-disable-next-line import/no-default-export -- deprecated usage</w:t>
      </w:r>
    </w:p>
    <w:p>
      <w:r>
        <w:t>REQ-2263: eslint-disable-next-line import/no-default-export -- deprecated usage</w:t>
      </w:r>
    </w:p>
    <w:p>
      <w:r>
        <w:t>REQ-2264: eslint-disable-next-line import/no-default-export -- deprecated usage</w:t>
      </w:r>
    </w:p>
    <w:p>
      <w:r>
        <w:t>REQ-2265: eslint-disable-next-line import/no-default-export -- deprecated usage</w:t>
      </w:r>
    </w:p>
    <w:p>
      <w:r>
        <w:t>REQ-2266: eslint-disable-next-line import/no-default-export -- deprecated usage</w:t>
      </w:r>
    </w:p>
    <w:p>
      <w:r>
        <w:t>REQ-2267: import { getSetting } from "metabase/selectors/settings";</w:t>
        <w:br/>
        <w:t>import type { State } from "metabase-types/store";</w:t>
        <w:br/>
        <w:br/>
        <w:t>export const getEngines = (state: State) =&gt; {</w:t>
        <w:br/>
        <w:t xml:space="preserve">  return getSetting(state,...</w:t>
      </w:r>
    </w:p>
    <w:p>
      <w:r>
        <w:t>REQ-2268: import type { ComponentType, ReactNode } from "react";</w:t>
        <w:br/>
        <w:br/>
        <w:t>import type { EngineFieldOption, EngineFieldType } from "metabase-types/api";</w:t>
        <w:br/>
        <w:br/>
        <w:t>export interface EngineOption {</w:t>
        <w:br/>
        <w:t xml:space="preserve">  name: string;</w:t>
        <w:br/>
        <w:t xml:space="preserve">  value:...</w:t>
      </w:r>
    </w:p>
    <w:p>
      <w:r>
        <w:t>REQ-2269: import type { Engine } from "metabase-types/api";</w:t>
        <w:br/>
        <w:br/>
        <w:t>import { ELEVATED_ENGINES, ENGINE_LOGO } from "../constants";</w:t>
        <w:br/>
        <w:t>import type { EngineOption } from "../types";</w:t>
        <w:br/>
        <w:br/>
        <w:t>export const getEngineOptions = (</w:t>
        <w:br/>
        <w:t xml:space="preserve"> ...</w:t>
      </w:r>
    </w:p>
    <w:p>
      <w:r>
        <w:t>REQ-2270: import type { TestContext } from "yup";</w:t>
        <w:br/>
        <w:t>import * as Yup from "yup";</w:t>
        <w:br/>
        <w:br/>
        <w:t>import * as Errors from "metabase/lib/errors";</w:t>
        <w:br/>
        <w:t>import type { DatabaseData, Engine, EngineField } from...</w:t>
      </w:r>
    </w:p>
    <w:p>
      <w:r>
        <w:t>REQ-2271: Make sure this gets recognized as an ES module</w:t>
      </w:r>
    </w:p>
    <w:p>
      <w:r>
        <w:t>REQ-2272: if (</w:t>
        <w:br/>
        <w:t xml:space="preserve">  // eslint-disable-next-line no-undef</w:t>
        <w:br/>
        <w:t xml:space="preserve">  process.env.ENABLE_CLJS_HOT_RELOAD === "true" ||</w:t>
        <w:br/>
        <w:t xml:space="preserve">  // eslint-disable-next-line no-undef</w:t>
        <w:br/>
        <w:t xml:space="preserve">  process.env.ENABLE_CLJS_DEV_TOOLS === "true"</w:t>
        <w:br/>
        <w:t>) {</w:t>
        <w:br/>
        <w:t xml:space="preserve"> ...</w:t>
      </w:r>
    </w:p>
    <w:p>
      <w:r>
        <w:t>REQ-2273: export { QuestionPublicLinkPopover } from "./QuestionPublicLinkPopover";</w:t>
        <w:br/>
        <w:t>export { DashboardPublicLinkPopover } from "./DashboardPublicLinkPopover";</w:t>
      </w:r>
    </w:p>
    <w:p>
      <w:r>
        <w:t>REQ-2274: import type { exportFormats } from "metabase/lib/urls";</w:t>
        <w:br/>
        <w:br/>
        <w:t>export type ExportFormatType = (typeof exportFormats)[number] | null;</w:t>
      </w:r>
    </w:p>
    <w:p>
      <w:r>
        <w:t>REQ-2275: export * from "./DashboardSharingMenu";</w:t>
        <w:br/>
        <w:t>export * from "./QuestionSharingMenu";</w:t>
      </w:r>
    </w:p>
    <w:p>
      <w:r>
        <w:t>REQ-2276: export type EmbedModalType = "question-embed" | "dashboard-embed";</w:t>
        <w:br/>
        <w:t>export type PublicLinkModalType =</w:t>
        <w:br/>
        <w:t xml:space="preserve">  | "question-public-link"</w:t>
        <w:br/>
        <w:t xml:space="preserve">  | "dashboard-public-link";</w:t>
        <w:br/>
        <w:br/>
        <w:t>export type QuestionSharingModalType =</w:t>
        <w:br/>
        <w:t xml:space="preserve"> ...</w:t>
      </w:r>
    </w:p>
    <w:p>
      <w:r>
        <w:t>REQ-2277: import type { SettingKey, TokenFeature } from "metabase-types/api";</w:t>
        <w:br/>
        <w:br/>
        <w:t>export const EMBEDDING_SDK_PORTAL_ROOT_ELEMENT_ID = "metabase-sdk-portal-root";</w:t>
        <w:br/>
        <w:br/>
        <w:t>type InternalSdkConfig = {</w:t>
        <w:br/>
        <w:t xml:space="preserve">  isEmbeddingSdk:...</w:t>
      </w:r>
    </w:p>
    <w:p>
      <w:r>
        <w:t>REQ-2278: import * as React from "react";</w:t>
        <w:br/>
        <w:t>import * as ReactJSXRuntime from "react/jsx-runtime";</w:t>
        <w:br/>
        <w:t>import * as ReactDOM from "react-dom";</w:t>
        <w:br/>
        <w:t>import * as ReactDOMClient from "react-dom/client";</w:t>
        <w:br/>
        <w:t>import * as...</w:t>
      </w:r>
    </w:p>
    <w:p>
      <w:r>
        <w:t>REQ-2279: *</w:t>
      </w:r>
    </w:p>
    <w:p>
      <w:r>
        <w:t>REQ-2280: const CONFLICTING_CLJS_GLOBALS = ["cljs", "malli", "metabase"];</w:t>
        <w:br/>
        <w:br/>
        <w:t>// To properly work with CLJS runtime that comes with Embedding SDK bundle</w:t>
        <w:br/>
        <w:t>export function renameConflictingCljsGlobals() {</w:t>
        <w:br/>
        <w:t xml:space="preserve">  for...</w:t>
      </w:r>
    </w:p>
    <w:p>
      <w:r>
        <w:t>REQ-2281: import type { CSSProperties } from "react";</w:t>
        <w:br/>
        <w:br/>
        <w:t>import type { ColorName } from "metabase/lib/colors/types";</w:t>
        <w:br/>
        <w:br/>
        <w:t>import type { DeepPartial } from "../types/utils";</w:t>
        <w:br/>
        <w:br/>
        <w:t>import type { MetabaseFontFamily } from...</w:t>
      </w:r>
    </w:p>
    <w:p>
      <w:r>
        <w:t>REQ-2282: import type { FlattenObjectKeys } from "../types/utils";</w:t>
        <w:br/>
        <w:br/>
        <w:t>import type { MetabaseComponentTheme } from "./MetabaseTheme";</w:t>
        <w:br/>
        <w:br/>
        <w:t>type MetabaseComponentThemeKey =...</w:t>
      </w:r>
    </w:p>
    <w:p>
      <w:r>
        <w:t>REQ-2283: import { merge } from "icepick";</w:t>
        <w:br/>
        <w:br/>
        <w:t>import { OVERLAY_Z_INDEX } from "metabase/css/core/overlays/constants";</w:t>
        <w:br/>
        <w:t>import { EMBEDDING_SDK_PORTAL_ROOT_ELEMENT_ID } from "metabase/embedding-sdk/config";</w:t>
        <w:br/>
        <w:t>import...</w:t>
      </w:r>
    </w:p>
    <w:p>
      <w:r>
        <w:t>REQ-2284: import type { MetabaseTheme } from "./MetabaseTheme";</w:t>
        <w:br/>
        <w:br/>
        <w:t>export const defineMetabaseTheme = (theme: MetabaseTheme): MetabaseTheme =&gt;</w:t>
        <w:br/>
        <w:t xml:space="preserve">  theme;</w:t>
      </w:r>
    </w:p>
    <w:p>
      <w:r>
        <w:t>REQ-2285: import type { DynamicCssVarConfig } from "../types/private/css-variables";</w:t>
        <w:br/>
        <w:br/>
        <w:t>/**</w:t>
        <w:br/>
        <w:t xml:space="preserve"> * These CSS variables are dynamically generated based on the theme.</w:t>
        <w:br/>
        <w:t xml:space="preserve"> */</w:t>
        <w:br/>
        <w:t>export const DYNAMIC_CSS_VARIABLES:...</w:t>
      </w:r>
    </w:p>
    <w:p>
      <w:r>
        <w:t>REQ-2286: eslint-disable-next-line no-restricted-imports</w:t>
      </w:r>
    </w:p>
    <w:p>
      <w:r>
        <w:t>REQ-2287: import type {</w:t>
        <w:br/>
        <w:t xml:space="preserve">  MetabaseColor,</w:t>
        <w:br/>
        <w:t xml:space="preserve">  MetabaseColors,</w:t>
        <w:br/>
        <w:t>} from "metabase/embedding-sdk/theme";</w:t>
        <w:br/>
        <w:t>import { colors } from "metabase/lib/colors";</w:t>
        <w:br/>
        <w:t>import type { ColorName, ColorPalette } from...</w:t>
      </w:r>
    </w:p>
    <w:p>
      <w:r>
        <w:t>REQ-2288: export type MetabaseFontFamily =</w:t>
        <w:br/>
        <w:t xml:space="preserve">  | "Roboto"</w:t>
        <w:br/>
        <w:t xml:space="preserve">  | "Merriweather"</w:t>
        <w:br/>
        <w:t xml:space="preserve">  | "Open Sans"</w:t>
        <w:br/>
        <w:t xml:space="preserve">  | "Lato"</w:t>
        <w:br/>
        <w:t xml:space="preserve">  | "Noto Sans"</w:t>
        <w:br/>
        <w:t xml:space="preserve">  | "Roboto Slab"</w:t>
        <w:br/>
        <w:t xml:space="preserve">  | "Source Sans Pro"</w:t>
        <w:br/>
        <w:t xml:space="preserve">  | "Raleway"</w:t>
        <w:br/>
        <w:t xml:space="preserve">  | "Slabo 27px"</w:t>
        <w:br/>
        <w:t xml:space="preserve">  | "PT Sans"</w:t>
        <w:br/>
        <w:t xml:space="preserve">  |...</w:t>
      </w:r>
    </w:p>
    <w:p>
      <w:r>
        <w:t>REQ-2289: import type { ChartColor } from "metabase/embedding-sdk/theme";</w:t>
        <w:br/>
        <w:br/>
        <w:t>/**</w:t>
        <w:br/>
        <w:t xml:space="preserve"> * Map the input chart colors from the theme settings to the</w:t>
        <w:br/>
        <w:t xml:space="preserve"> * color names we use in our charts.</w:t>
        <w:br/>
        <w:t xml:space="preserve"> *</w:t>
        <w:br/>
        <w:t xml:space="preserve"> * @param chartColors chart...</w:t>
      </w:r>
    </w:p>
    <w:p>
      <w:r>
        <w:t>REQ-2290: export * from "./default-component-theme";</w:t>
        <w:br/>
        <w:t>// eslint-disable-next-line no-literal-metabase-strings -- file name</w:t>
        <w:br/>
        <w:t>export * from "./MetabaseTheme";</w:t>
        <w:br/>
        <w:br/>
        <w:t>export * from "./define-metabase-theme";</w:t>
      </w:r>
    </w:p>
    <w:p>
      <w:r>
        <w:t>REQ-2291: import type { MetabaseComponentTheme, MetabaseTheme } from ".";</w:t>
        <w:br/>
        <w:br/>
        <w:t>/**</w:t>
        <w:br/>
        <w:t xml:space="preserve"> * Mantine theme options specific to React embedding.</w:t>
        <w:br/>
        <w:t xml:space="preserve"> */</w:t>
        <w:br/>
        <w:t>export type EmbeddingThemeOptions = MetabaseComponentTheme &amp;</w:t>
        <w:br/>
        <w:t xml:space="preserve"> ...</w:t>
      </w:r>
    </w:p>
    <w:p>
      <w:r>
        <w:t>REQ-2292: import type { CardType, TableId } from "metabase-types/api";</w:t>
        <w:br/>
        <w:br/>
        <w:t>export interface DataSourceSelectorProps {</w:t>
        <w:br/>
        <w:t xml:space="preserve">  isInitiallyOpen: boolean;</w:t>
        <w:br/>
        <w:t xml:space="preserve">  /** Type of the the query's first stage */</w:t>
        <w:br/>
        <w:t xml:space="preserve">  querySourceType:</w:t>
        <w:br/>
        <w:t xml:space="preserve">  ...</w:t>
      </w:r>
    </w:p>
    <w:p>
      <w:r>
        <w:t>REQ-2293: export type ParameterValues = Record&lt;</w:t>
        <w:br/>
        <w:t xml:space="preserve">  string,</w:t>
        <w:br/>
        <w:t xml:space="preserve">  string | string[] | undefined | null</w:t>
        <w:br/>
        <w:t>&gt;;</w:t>
      </w:r>
    </w:p>
    <w:p>
      <w:r>
        <w:t>REQ-2294: import type { IconName as InternalIconName } from "metabase/ui";</w:t>
        <w:br/>
        <w:br/>
        <w:t>/**</w:t>
        <w:br/>
        <w:t xml:space="preserve"> * Inline wrapper to properly display the `IconName` type without referencing the `internal` type</w:t>
        <w:br/>
        <w:t xml:space="preserve"> *</w:t>
        <w:br/>
        <w:t xml:space="preserve"> * @hidden</w:t>
        <w:br/>
        <w:t xml:space="preserve"> * @inline</w:t>
        <w:br/>
        <w:t>...</w:t>
      </w:r>
    </w:p>
    <w:p>
      <w:r>
        <w:t>REQ-2295: import type { ReactNode } from "react";</w:t>
        <w:br/>
        <w:br/>
        <w:t>import type { DashCardMenuItem } from "metabase/dashboard/components/DashCard/DashCardMenu/dashcard-menu";</w:t>
        <w:br/>
        <w:t>import type { ClickAction, ClickObject } from...</w:t>
      </w:r>
    </w:p>
    <w:p>
      <w:r>
        <w:t>REQ-2296: import type { SemanticColorKey } from "metabase/embedding-sdk/theme/embedding-color-palette";</w:t>
        <w:br/>
        <w:t>import type { ColorName } from "metabase/lib/colors/types";</w:t>
        <w:br/>
        <w:br/>
        <w:t>export type SourceColorKey = ColorName |...</w:t>
      </w:r>
    </w:p>
    <w:p>
      <w:r>
        <w:t>REQ-2297: export interface MetabaseQuestion {</w:t>
        <w:br/>
        <w:t xml:space="preserve">  id: number;</w:t>
        <w:br/>
        <w:t xml:space="preserve">  name: string;</w:t>
        <w:br/>
        <w:t xml:space="preserve">  description: string | null;</w:t>
        <w:br/>
        <w:t xml:space="preserve">  entityId: string;</w:t>
        <w:br/>
        <w:br/>
        <w:t xml:space="preserve">  isSavedQuestion: boolean;</w:t>
        <w:br/>
        <w:t>}</w:t>
      </w:r>
    </w:p>
    <w:p>
      <w:r>
        <w:t>REQ-2298: *</w:t>
      </w:r>
    </w:p>
    <w:p>
      <w:r>
        <w:t>REQ-2299: import { updateIn } from "icepick";</w:t>
        <w:br/>
        <w:t>import { t } from "ttag";</w:t>
        <w:br/>
        <w:br/>
        <w:t>import {</w:t>
        <w:br/>
        <w:t xml:space="preserve">  actionApi,</w:t>
        <w:br/>
        <w:t xml:space="preserve">  useGetActionQuery,</w:t>
        <w:br/>
        <w:t xml:space="preserve">  useListActionsQuery,</w:t>
        <w:br/>
        <w:t>} from "metabase/api";</w:t>
        <w:br/>
        <w:t>import {</w:t>
        <w:br/>
        <w:t xml:space="preserve">  createEntity,</w:t>
        <w:br/>
        <w:t xml:space="preserve"> ...</w:t>
      </w:r>
    </w:p>
    <w:p>
      <w:r>
        <w:t>REQ-2300: eslint-disable-next-line import/no-default-export -- deprecated usage</w:t>
      </w:r>
    </w:p>
    <w:p>
      <w:r>
        <w:t>REQ-2301: import { createSelector } from "@reduxjs/toolkit";</w:t>
        <w:br/>
        <w:t>import { assoc, dissoc, getIn, updateIn } from "icepick";</w:t>
        <w:br/>
        <w:t>import { t } from "ttag";</w:t>
        <w:br/>
        <w:t>import _ from "underscore";</w:t>
        <w:br/>
        <w:br/>
        <w:t>import { bookmarkApi,...</w:t>
      </w:r>
    </w:p>
    <w:p>
      <w:r>
        <w:t>REQ-2302: import { createSelector } from "@reduxjs/toolkit";</w:t>
        <w:br/>
        <w:t>import { t } from "ttag";</w:t>
        <w:br/>
        <w:t>import _ from "underscore";</w:t>
        <w:br/>
        <w:br/>
        <w:t>import {</w:t>
        <w:br/>
        <w:t xml:space="preserve">  collectionApi,</w:t>
        <w:br/>
        <w:t xml:space="preserve">  skipToken,</w:t>
        <w:br/>
        <w:t xml:space="preserve">  useGetCollectionQuery,</w:t>
        <w:br/>
        <w:t xml:space="preserve">  useListCollectionsQuery,</w:t>
        <w:br/>
        <w:t xml:space="preserve"> ...</w:t>
      </w:r>
    </w:p>
    <w:p>
      <w:r>
        <w:t>REQ-2303: import { t } from "ttag";</w:t>
        <w:br/>
        <w:br/>
        <w:t>export const DEFAULT_COLLECTION_COLOR_ALIAS = "brand";</w:t>
        <w:br/>
        <w:br/>
        <w:t>export const ROOT_COLLECTION = {</w:t>
        <w:br/>
        <w:t xml:space="preserve">  id: "root" as const,</w:t>
        <w:br/>
        <w:t xml:space="preserve">  get name() {</w:t>
        <w:br/>
        <w:t xml:space="preserve">    return t`Our analytics`;</w:t>
        <w:br/>
        <w:t xml:space="preserve">  },</w:t>
        <w:br/>
        <w:t xml:space="preserve">  location:...</w:t>
      </w:r>
    </w:p>
    <w:p>
      <w:r>
        <w:t>REQ-2304: import { t } from "ttag";</w:t>
        <w:br/>
        <w:t>import _ from "underscore";</w:t>
        <w:br/>
        <w:br/>
        <w:t>import {</w:t>
        <w:br/>
        <w:t xml:space="preserve">  PERSONAL_COLLECTION,</w:t>
        <w:br/>
        <w:t xml:space="preserve">  PERSONAL_COLLECTIONS,</w:t>
        <w:br/>
        <w:t xml:space="preserve">  ROOT_COLLECTION,</w:t>
        <w:br/>
        <w:t>} from "./constants";</w:t>
        <w:br/>
        <w:br/>
        <w:t>// given list of collections with { id, name,...</w:t>
      </w:r>
    </w:p>
    <w:p>
      <w:r>
        <w:t>REQ-2305: import { createSelector } from "@reduxjs/toolkit";</w:t>
        <w:br/>
        <w:t>import type { Location } from "history";</w:t>
        <w:br/>
        <w:br/>
        <w:t>import {</w:t>
        <w:br/>
        <w:t xml:space="preserve">  canonicalCollectionId,</w:t>
        <w:br/>
        <w:t xml:space="preserve">  isRootTrashCollection,</w:t>
        <w:br/>
        <w:t>} from "metabase/collections/utils";</w:t>
        <w:br/>
        <w:t>import *...</w:t>
      </w:r>
    </w:p>
    <w:p>
      <w:r>
        <w:t>REQ-2306: eslint-disable-next-line import/no-default-export -- deprecated usage</w:t>
      </w:r>
    </w:p>
    <w:p>
      <w:r>
        <w:t>REQ-2307: import { collections as Collections } from "metabase/entities";</w:t>
        <w:br/>
        <w:t>import { ROOT_COLLECTION } from "metabase/entities/collections/constants";</w:t>
        <w:br/>
        <w:br/>
        <w:t>describe("Collection selectors", () =&gt; {</w:t>
        <w:br/>
        <w:t xml:space="preserve">  const...</w:t>
      </w:r>
    </w:p>
    <w:p>
      <w:r>
        <w:t>REQ-2308: import {</w:t>
        <w:br/>
        <w:t xml:space="preserve">  isRootCollection,</w:t>
        <w:br/>
        <w:t xml:space="preserve">  isRootPersonalCollection,</w:t>
        <w:br/>
        <w:t xml:space="preserve">  isRootTrashCollection,</w:t>
        <w:br/>
        <w:t>} from "metabase/collections/utils";</w:t>
        <w:br/>
        <w:t>import { color } from "metabase/lib/colors";</w:t>
        <w:br/>
        <w:t>import { PLUGIN_COLLECTIONS } from...</w:t>
      </w:r>
    </w:p>
    <w:p>
      <w:r>
        <w:t>REQ-2309: import { setupEnterpriseTest } from "__support__/enterprise";</w:t>
        <w:br/>
        <w:t>import { createMockCollection } from "metabase-types/api/mocks";</w:t>
        <w:br/>
        <w:br/>
        <w:t>import { PERSONAL_COLLECTIONS } from "./constants";</w:t>
        <w:br/>
        <w:t>import {</w:t>
        <w:br/>
        <w:t xml:space="preserve"> ...</w:t>
      </w:r>
    </w:p>
    <w:p>
      <w:r>
        <w:t>REQ-2310: import "mutationobserver-shim";</w:t>
        <w:br/>
        <w:br/>
        <w:t>import { renderWithProviders } from "__support__/ui";</w:t>
        <w:br/>
        <w:t>import { EntityListLoader } from "metabase/entities/containers/rtk-query";</w:t>
        <w:br/>
        <w:t>import { Api } from...</w:t>
      </w:r>
    </w:p>
    <w:p>
      <w:r>
        <w:t>REQ-2311: eslint-disable react/prop-types</w:t>
      </w:r>
    </w:p>
    <w:p>
      <w:r>
        <w:t>REQ-2312: export * from "./EntityListLoader";</w:t>
        <w:br/>
        <w:t>export * from "./EntityObjectLoader";</w:t>
        <w:br/>
        <w:t>export * from "./types";</w:t>
      </w:r>
    </w:p>
    <w:p>
      <w:r>
        <w:t>REQ-2313: import type { BaseQueryFn, QueryDefinition } from "@reduxjs/toolkit/query";</w:t>
        <w:br/>
        <w:br/>
        <w:t>import type { TagType } from "metabase/api/tags";</w:t>
        <w:br/>
        <w:t>import type { IconName } from "metabase/ui";</w:t>
        <w:br/>
        <w:t>import type { Collection }...</w:t>
      </w:r>
    </w:p>
    <w:p>
      <w:r>
        <w:t>REQ-2314: export * from "./entities";</w:t>
      </w:r>
    </w:p>
    <w:p>
      <w:r>
        <w:t>REQ-2315: import type {</w:t>
        <w:br/>
        <w:t xml:space="preserve">  QueryActionCreatorResult,</w:t>
        <w:br/>
        <w:t xml:space="preserve">  QueryArgFrom,</w:t>
        <w:br/>
        <w:t xml:space="preserve">  QueryDefinition,</w:t>
        <w:br/>
        <w:t xml:space="preserve">  QueryStatus,</w:t>
        <w:br/>
        <w:t xml:space="preserve">  QuerySubState,</w:t>
        <w:br/>
        <w:t xml:space="preserve">  ResultTypeFrom,</w:t>
        <w:br/>
        <w:t xml:space="preserve">  SkipToken,</w:t>
        <w:br/>
        <w:t xml:space="preserve">  SubscriptionOptions,</w:t>
        <w:br/>
        <w:t xml:space="preserve">  TSHelpersId,</w:t>
        <w:br/>
        <w:t xml:space="preserve">  TSHelpersNoInfer,</w:t>
        <w:br/>
        <w:t xml:space="preserve"> ...</w:t>
      </w:r>
    </w:p>
    <w:p>
      <w:r>
        <w:t>REQ-2316: import { useCallback, useMemo, useState } from "react";</w:t>
        <w:br/>
        <w:br/>
        <w:t>import type { EntityQuery } from "./types";</w:t>
        <w:br/>
        <w:br/>
        <w:t>/**</w:t>
        <w:br/>
        <w:t xml:space="preserve"> * @deprecated exists for backwards compatibility</w:t>
        <w:br/>
        <w:t xml:space="preserve"> */</w:t>
        <w:br/>
        <w:t>export const usePaginatedQuery = (</w:t>
        <w:br/>
        <w:t xml:space="preserve"> ...</w:t>
      </w:r>
    </w:p>
    <w:p>
      <w:r>
        <w:t>REQ-2317: import { t } from "ttag";</w:t>
        <w:br/>
        <w:br/>
        <w:t>import { automagicDashboardsApi } from "metabase/api/automagic-dashboards";</w:t>
        <w:br/>
        <w:t>import {</w:t>
        <w:br/>
        <w:t xml:space="preserve">  dashboardApi,</w:t>
        <w:br/>
        <w:t xml:space="preserve">  useGetDashboardQuery,</w:t>
        <w:br/>
        <w:t xml:space="preserve">  useListDashboardsQuery,</w:t>
        <w:br/>
        <w:t>} from...</w:t>
      </w:r>
    </w:p>
    <w:p>
      <w:r>
        <w:t>REQ-2318: import { createSelector } from "@reduxjs/toolkit";</w:t>
        <w:br/>
        <w:t>import { normalize } from "normalizr";</w:t>
        <w:br/>
        <w:t>import _ from "underscore";</w:t>
        <w:br/>
        <w:br/>
        <w:t>import {</w:t>
        <w:br/>
        <w:t xml:space="preserve">  databaseApi,</w:t>
        <w:br/>
        <w:t xml:space="preserve">  useGetDatabaseMetadataQuery,</w:t>
        <w:br/>
        <w:t xml:space="preserve">  useGetDatabaseQuery,</w:t>
        <w:br/>
        <w:t xml:space="preserve"> ...</w:t>
      </w:r>
    </w:p>
    <w:p>
      <w:r>
        <w:t>REQ-2319: import { assocIn, updateIn } from "icepick";</w:t>
        <w:br/>
        <w:t>import { normalize } from "normalizr";</w:t>
        <w:br/>
        <w:t>import { useMemo } from "react";</w:t>
        <w:br/>
        <w:t>import { t } from "ttag";</w:t>
        <w:br/>
        <w:br/>
        <w:t>import {</w:t>
        <w:br/>
        <w:t xml:space="preserve">  fieldApi,</w:t>
        <w:br/>
        <w:t xml:space="preserve">  skipToken,</w:t>
        <w:br/>
        <w:t xml:space="preserve">  useGetFieldQuery,</w:t>
        <w:br/>
        <w:t xml:space="preserve"> ...</w:t>
      </w:r>
    </w:p>
    <w:p>
      <w:r>
        <w:t>REQ-2320: import { assocIn } from "icepick";</w:t>
        <w:br/>
        <w:br/>
        <w:t>import { CLEAR_MEMBERSHIPS } from "metabase/admin/people/events";</w:t>
        <w:br/>
        <w:t>import {</w:t>
        <w:br/>
        <w:t xml:space="preserve">  permissionApi,</w:t>
        <w:br/>
        <w:t xml:space="preserve">  useGetPermissionsGroupQuery,</w:t>
        <w:br/>
        <w:t xml:space="preserve">  useListPermissionsGroupsQuery,</w:t>
        <w:br/>
        <w:t>} from...</w:t>
      </w:r>
    </w:p>
    <w:p>
      <w:r>
        <w:t>REQ-2321: export { default as actions } from "./actions";</w:t>
        <w:br/>
        <w:t>export { default as collections } from "./collections";</w:t>
        <w:br/>
        <w:t>export { default as snippetCollections } from "./snippet-collections";</w:t>
        <w:br/>
        <w:t>export { default as...</w:t>
      </w:r>
    </w:p>
    <w:p>
      <w:r>
        <w:t>REQ-2322: export * from "./indexed-entities";</w:t>
      </w:r>
    </w:p>
    <w:p>
      <w:r>
        <w:t>REQ-2323: *</w:t>
      </w:r>
    </w:p>
    <w:p>
      <w:r>
        <w:t>REQ-2324: import { dissocIn } from "icepick";</w:t>
        <w:br/>
        <w:t>import _ from "underscore";</w:t>
        <w:br/>
        <w:br/>
        <w:t>import {</w:t>
        <w:br/>
        <w:t xml:space="preserve">  createModelIndex,</w:t>
        <w:br/>
        <w:t xml:space="preserve">  deleteModelIndex,</w:t>
        <w:br/>
        <w:t xml:space="preserve">  listModelIndexes,</w:t>
        <w:br/>
        <w:t>} from "metabase/api";</w:t>
        <w:br/>
        <w:t>import type Question from...</w:t>
      </w:r>
    </w:p>
    <w:p>
      <w:r>
        <w:t>REQ-2325: import fetchMock from "fetch-mock";</w:t>
        <w:br/>
        <w:br/>
        <w:t>import { getStore } from "__support__/entities-store";</w:t>
        <w:br/>
        <w:t>import { setupModelIndexEndpoints } from "__support__/server-mocks";</w:t>
        <w:br/>
        <w:t>import { Api } from...</w:t>
      </w:r>
    </w:p>
    <w:p>
      <w:r>
        <w:t>REQ-2326: import _ from "underscore";</w:t>
        <w:br/>
        <w:br/>
        <w:t>import type Question from "metabase-lib/v1/Question";</w:t>
        <w:br/>
        <w:t>import type FieldEntity from "metabase-lib/v1/metadata/Field";</w:t>
        <w:br/>
        <w:t>import {</w:t>
        <w:br/>
        <w:t xml:space="preserve">  isBoolean,</w:t>
        <w:br/>
        <w:t xml:space="preserve">  isInteger,</w:t>
        <w:br/>
        <w:t xml:space="preserve">  isPK,</w:t>
        <w:br/>
        <w:t xml:space="preserve"> ...</w:t>
      </w:r>
    </w:p>
    <w:p>
      <w:r>
        <w:t>REQ-2327: import Question from "metabase-lib/v1/Question";</w:t>
        <w:br/>
        <w:t>import Field from "metabase-lib/v1/metadata/Field";</w:t>
        <w:br/>
        <w:t>import type { Field as FieldAPI } from "metabase-types/api";</w:t>
        <w:br/>
        <w:t>import { createMockCard,...</w:t>
      </w:r>
    </w:p>
    <w:p>
      <w:r>
        <w:t>REQ-2328: import { createSelector } from "@reduxjs/toolkit";</w:t>
        <w:br/>
        <w:br/>
        <w:t>import {</w:t>
        <w:br/>
        <w:t xml:space="preserve">  cardApi,</w:t>
        <w:br/>
        <w:t xml:space="preserve">  persistApi,</w:t>
        <w:br/>
        <w:t xml:space="preserve">  skipToken,</w:t>
        <w:br/>
        <w:t xml:space="preserve">  useGetPersistedInfoByCardQuery,</w:t>
        <w:br/>
        <w:t xml:space="preserve">  useGetPersistedInfoQuery,</w:t>
        <w:br/>
        <w:t xml:space="preserve">  useListPersistedInfoQuery,</w:t>
        <w:br/>
        <w:t>} from...</w:t>
      </w:r>
    </w:p>
    <w:p>
      <w:r>
        <w:t>REQ-2329: import { t } from "ttag";</w:t>
        <w:br/>
        <w:br/>
        <w:t>import {</w:t>
        <w:br/>
        <w:t xml:space="preserve">  subscriptionApi,</w:t>
        <w:br/>
        <w:t xml:space="preserve">  useGetSubscriptionQuery,</w:t>
        <w:br/>
        <w:t xml:space="preserve">  useListSubscriptionsQuery,</w:t>
        <w:br/>
        <w:t>} from "metabase/api";</w:t>
        <w:br/>
        <w:t>import { getCollectionType } from...</w:t>
      </w:r>
    </w:p>
    <w:p>
      <w:r>
        <w:t>REQ-2330: import { updateIn } from "icepick";</w:t>
        <w:br/>
        <w:t>import { t } from "ttag";</w:t>
        <w:br/>
        <w:br/>
        <w:t>import {</w:t>
        <w:br/>
        <w:t xml:space="preserve">  cardApi,</w:t>
        <w:br/>
        <w:t xml:space="preserve">  datasetApi,</w:t>
        <w:br/>
        <w:t xml:space="preserve">  useGetCardQuery,</w:t>
        <w:br/>
        <w:t xml:space="preserve">  useListCardsQuery,</w:t>
        <w:br/>
        <w:t>} from "metabase/api";</w:t>
        <w:br/>
        <w:t>import {</w:t>
        <w:br/>
        <w:t xml:space="preserve">  canonicalCollectionId,</w:t>
        <w:br/>
        <w:t xml:space="preserve"> ...</w:t>
      </w:r>
    </w:p>
    <w:p>
      <w:r>
        <w:t>REQ-2331: import { revisionApi, useListRevisionsQuery } from "metabase/api";</w:t>
        <w:br/>
        <w:t>import { createEntity, entityCompatibleQuery } from "metabase/lib/entities";</w:t>
        <w:br/>
        <w:br/>
        <w:t>import Dashboards from "./dashboards";</w:t>
        <w:br/>
        <w:t>import...</w:t>
      </w:r>
    </w:p>
    <w:p>
      <w:r>
        <w:t>REQ-2332: import { assocIn, updateIn } from "icepick";</w:t>
        <w:br/>
        <w:t>import { useMemo } from "react";</w:t>
        <w:br/>
        <w:br/>
        <w:t>import {</w:t>
        <w:br/>
        <w:t xml:space="preserve">  databaseApi,</w:t>
        <w:br/>
        <w:t xml:space="preserve">  skipToken,</w:t>
        <w:br/>
        <w:t xml:space="preserve">  useListDatabaseSchemaTablesQuery,</w:t>
        <w:br/>
        <w:t xml:space="preserve">  useListDatabaseSchemasQuery,</w:t>
        <w:br/>
        <w:t xml:space="preserve"> ...</w:t>
      </w:r>
    </w:p>
    <w:p>
      <w:r>
        <w:t>REQ-2333: import fetchMock from "fetch-mock";</w:t>
        <w:br/>
        <w:br/>
        <w:t>import { getStore } from "__support__/entities-store";</w:t>
        <w:br/>
        <w:t>import { Api } from "metabase/api";</w:t>
        <w:br/>
        <w:t>import Questions from "metabase/entities/questions";</w:t>
        <w:br/>
        <w:t>import Schemas...</w:t>
      </w:r>
    </w:p>
    <w:p>
      <w:r>
        <w:t>REQ-2334: import { useMemo } from "react";</w:t>
        <w:br/>
        <w:br/>
        <w:t>import {</w:t>
        <w:br/>
        <w:t xml:space="preserve">  cardApi,</w:t>
        <w:br/>
        <w:t xml:space="preserve">  collectionApi,</w:t>
        <w:br/>
        <w:t xml:space="preserve">  searchApi,</w:t>
        <w:br/>
        <w:t xml:space="preserve">  skipToken,</w:t>
        <w:br/>
        <w:t xml:space="preserve">  useListCollectionItemsQuery,</w:t>
        <w:br/>
        <w:t xml:space="preserve">  useSearchQuery,</w:t>
        <w:br/>
        <w:t>} from "metabase/api";</w:t>
        <w:br/>
        <w:t>import { canonicalCollectionId...</w:t>
      </w:r>
    </w:p>
    <w:p>
      <w:r>
        <w:t>REQ-2335: import {</w:t>
        <w:br/>
        <w:t xml:space="preserve">  segmentApi,</w:t>
        <w:br/>
        <w:t xml:space="preserve">  useGetSegmentQuery,</w:t>
        <w:br/>
        <w:t xml:space="preserve">  useListSegmentsQuery,</w:t>
        <w:br/>
        <w:t>} from "metabase/api";</w:t>
        <w:br/>
        <w:t>import { color } from "metabase/lib/colors";</w:t>
        <w:br/>
        <w:t>import { createEntity, entityCompatibleQuery } from...</w:t>
      </w:r>
    </w:p>
    <w:p>
      <w:r>
        <w:t>REQ-2336: import { createSelector } from "@reduxjs/toolkit";</w:t>
        <w:br/>
        <w:t>import { t } from "ttag";</w:t>
        <w:br/>
        <w:t>import _ from "underscore";</w:t>
        <w:br/>
        <w:br/>
        <w:t>import { skipToken, useGetCollectionQuery } from "metabase/api";</w:t>
        <w:br/>
        <w:t>import {...</w:t>
      </w:r>
    </w:p>
    <w:p>
      <w:r>
        <w:t>REQ-2337: import {</w:t>
        <w:br/>
        <w:t xml:space="preserve">  snippetApi,</w:t>
        <w:br/>
        <w:t xml:space="preserve">  useGetSnippetQuery,</w:t>
        <w:br/>
        <w:t xml:space="preserve">  useListSnippetsQuery,</w:t>
        <w:br/>
        <w:t>} from "metabase/api";</w:t>
        <w:br/>
        <w:t>import { createEntity, entityCompatibleQuery } from "metabase/lib/entities";</w:t>
        <w:br/>
        <w:br/>
        <w:t>/**</w:t>
        <w:br/>
        <w:t xml:space="preserve"> * @deprecated use...</w:t>
      </w:r>
    </w:p>
    <w:p>
      <w:r>
        <w:t>REQ-2338: import { createSelector } from "@reduxjs/toolkit";</w:t>
        <w:br/>
        <w:t>import { updateIn } from "icepick";</w:t>
        <w:br/>
        <w:t>import { useEffect, useMemo } from "react";</w:t>
        <w:br/>
        <w:t>import { match } from "ts-pattern";</w:t>
        <w:br/>
        <w:t>import { t } from "ttag";</w:t>
        <w:br/>
        <w:t>import...</w:t>
      </w:r>
    </w:p>
    <w:p>
      <w:r>
        <w:t>REQ-2339: import Questions from "metabase/entities/questions";</w:t>
        <w:br/>
        <w:t>import Tables from "metabase/entities/tables";</w:t>
        <w:br/>
        <w:t>import { convertSavedQuestionToVirtualTable } from...</w:t>
      </w:r>
    </w:p>
    <w:p>
      <w:r>
        <w:t>REQ-2340: import { t } from "ttag";</w:t>
        <w:br/>
        <w:br/>
        <w:t>import { timelineEventApi, useGetTimelineEventQuery } from "metabase/api";</w:t>
        <w:br/>
        <w:t>import {</w:t>
        <w:br/>
        <w:t xml:space="preserve">  createEntity,</w:t>
        <w:br/>
        <w:t xml:space="preserve">  entityCompatibleQuery,</w:t>
        <w:br/>
        <w:t xml:space="preserve">  undo,</w:t>
        <w:br/>
        <w:t>} from "metabase/lib/entities";</w:t>
        <w:br/>
        <w:t>import...</w:t>
      </w:r>
    </w:p>
    <w:p>
      <w:r>
        <w:t>REQ-2341: import { updateIn } from "icepick";</w:t>
        <w:br/>
        <w:t>import { t } from "ttag";</w:t>
        <w:br/>
        <w:t>import _ from "underscore";</w:t>
        <w:br/>
        <w:br/>
        <w:t>import {</w:t>
        <w:br/>
        <w:t xml:space="preserve">  skipToken,</w:t>
        <w:br/>
        <w:t xml:space="preserve">  timelineApi,</w:t>
        <w:br/>
        <w:t xml:space="preserve">  timelineEventApi,</w:t>
        <w:br/>
        <w:t xml:space="preserve">  useGetTimelineQuery,</w:t>
        <w:br/>
        <w:t xml:space="preserve"> ...</w:t>
      </w:r>
    </w:p>
    <w:p>
      <w:r>
        <w:t>REQ-2342: const tryOrDefault = &lt;T&gt;(fn: () =&gt; T, defaultValue: T): T =&gt; {</w:t>
        <w:br/>
        <w:t xml:space="preserve">  try {</w:t>
        <w:br/>
        <w:t xml:space="preserve">    return fn();</w:t>
        <w:br/>
        <w:t xml:space="preserve">  } catch (e) {</w:t>
        <w:br/>
        <w:t xml:space="preserve">    console.warn(</w:t>
        <w:br/>
        <w:t xml:space="preserve">      "Error while trying to get env",</w:t>
        <w:br/>
        <w:t xml:space="preserve">      e,</w:t>
        <w:br/>
        <w:t xml:space="preserve">      `returning default:...</w:t>
      </w:r>
    </w:p>
    <w:p>
      <w:r>
        <w:t>REQ-2343: export * from "./Form";</w:t>
      </w:r>
    </w:p>
    <w:p>
      <w:r>
        <w:t>REQ-2344: export * from "./FormCheckbox";</w:t>
      </w:r>
    </w:p>
    <w:p>
      <w:r>
        <w:t>REQ-2345: export * from "./FormCheckboxGroup";</w:t>
      </w:r>
    </w:p>
    <w:p>
      <w:r>
        <w:t>REQ-2346: export * from "./FormChipGroup";</w:t>
      </w:r>
    </w:p>
    <w:p>
      <w:r>
        <w:t>REQ-2347: export * from "./FormDateInput";</w:t>
      </w:r>
    </w:p>
    <w:p>
      <w:r>
        <w:t>REQ-2348: export * from "./FormErrorMessage";</w:t>
      </w:r>
    </w:p>
    <w:p>
      <w:r>
        <w:t>REQ-2349: export * from "./FormGroupWidget";</w:t>
      </w:r>
    </w:p>
    <w:p>
      <w:r>
        <w:t>REQ-2350: export * from "./FormGroupsWidget";</w:t>
      </w:r>
    </w:p>
    <w:p>
      <w:r>
        <w:t>REQ-2351: export * from "./FormMessage";</w:t>
      </w:r>
    </w:p>
    <w:p>
      <w:r>
        <w:t>REQ-2352: export * from "./FormNumberInput";</w:t>
      </w:r>
    </w:p>
    <w:p>
      <w:r>
        <w:t>REQ-2353: export * from "./FormObserver";</w:t>
      </w:r>
    </w:p>
    <w:p>
      <w:r>
        <w:t>REQ-2354: export * from "./FormProvider";</w:t>
      </w:r>
    </w:p>
    <w:p>
      <w:r>
        <w:t>REQ-2355: export * from "./FormRadioGroup";</w:t>
      </w:r>
    </w:p>
    <w:p>
      <w:r>
        <w:t>REQ-2356: export * from "./FormSecretKey";</w:t>
      </w:r>
    </w:p>
    <w:p>
      <w:r>
        <w:t>REQ-2357: export * from "./FormSection";</w:t>
      </w:r>
    </w:p>
    <w:p>
      <w:r>
        <w:t>REQ-2358: export * from "./FormSelect";</w:t>
      </w:r>
    </w:p>
    <w:p>
      <w:r>
        <w:t>REQ-2359: export * from "./FormSubmitButton";</w:t>
      </w:r>
    </w:p>
    <w:p>
      <w:r>
        <w:t>REQ-2360: export * from "./FormSwitch";</w:t>
      </w:r>
    </w:p>
    <w:p>
      <w:r>
        <w:t>REQ-2361: export * from "./FormTextInput";</w:t>
      </w:r>
    </w:p>
    <w:p>
      <w:r>
        <w:t>REQ-2362: export * from "./FormTextarea";</w:t>
      </w:r>
    </w:p>
    <w:p>
      <w:r>
        <w:t>REQ-2363: export * from "./Form";</w:t>
        <w:br/>
        <w:t>export * from "./FormCheckbox";</w:t>
        <w:br/>
        <w:t>export * from "./FormCheckboxGroup";</w:t>
        <w:br/>
        <w:t>export * from "./FormChipGroup";</w:t>
        <w:br/>
        <w:t>export * from "./FormDateInput";</w:t>
        <w:br/>
        <w:t>export * from...</w:t>
      </w:r>
    </w:p>
    <w:p>
      <w:r>
        <w:t>REQ-2364: export * from "./FormContext";</w:t>
      </w:r>
    </w:p>
    <w:p>
      <w:r>
        <w:t>REQ-2365: export * from "./FormContext";</w:t>
      </w:r>
    </w:p>
    <w:p>
      <w:r>
        <w:t>REQ-2366: export * from "./use-form-context";</w:t>
        <w:br/>
        <w:t>export * from "./use-form-error-message";</w:t>
        <w:br/>
        <w:t>export * from "./use-form-submit";</w:t>
        <w:br/>
        <w:t>export * from "./use-form-submit-button";</w:t>
        <w:br/>
        <w:t>export * from "./use-form-validation";</w:t>
      </w:r>
    </w:p>
    <w:p>
      <w:r>
        <w:t>REQ-2367: export * from "./use-form-context";</w:t>
      </w:r>
    </w:p>
    <w:p>
      <w:r>
        <w:t>REQ-2368: import { useContext } from "react";</w:t>
        <w:br/>
        <w:br/>
        <w:t>import type { IFormContext } from "../../contexts";</w:t>
        <w:br/>
        <w:t>import { FormContext } from "../../contexts";</w:t>
        <w:br/>
        <w:br/>
        <w:t>export const useFormContext = (): IFormContext =&gt; {</w:t>
        <w:br/>
        <w:t xml:space="preserve">  return...</w:t>
      </w:r>
    </w:p>
    <w:p>
      <w:r>
        <w:t>REQ-2369: export * from "./use-form-error-message";</w:t>
      </w:r>
    </w:p>
    <w:p>
      <w:r>
        <w:t>REQ-2370: import { useFormikContext } from "formik";</w:t>
        <w:br/>
        <w:t>import { useLayoutEffect, useState } from "react";</w:t>
        <w:br/>
        <w:t>import { t } from "ttag";</w:t>
        <w:br/>
        <w:br/>
        <w:t>import { useFormContext } from "../use-form-context";</w:t>
        <w:br/>
        <w:br/>
        <w:t>export const...</w:t>
      </w:r>
    </w:p>
    <w:p>
      <w:r>
        <w:t>REQ-2371: export * from "./use-form-submit";</w:t>
      </w:r>
    </w:p>
    <w:p>
      <w:r>
        <w:t>REQ-2372: import type { FormikErrors } from "formik";</w:t>
        <w:br/>
        <w:br/>
        <w:t>export interface FormError&lt;T&gt; extends FormErrorData&lt;T&gt; {</w:t>
        <w:br/>
        <w:t xml:space="preserve">  data?: string | FormErrorData&lt;T&gt;;</w:t>
        <w:br/>
        <w:t>}</w:t>
        <w:br/>
        <w:br/>
        <w:t>export interface FormErrorData&lt;T&gt; {</w:t>
        <w:br/>
        <w:t xml:space="preserve">  errors?:...</w:t>
      </w:r>
    </w:p>
    <w:p>
      <w:r>
        <w:t>REQ-2373: import type { FormikHelpers } from "formik";</w:t>
        <w:br/>
        <w:t>import type { Dispatch, SetStateAction } from "react";</w:t>
        <w:br/>
        <w:t>import { useCallback, useState } from "react";</w:t>
        <w:br/>
        <w:br/>
        <w:t>import { getResponseErrorMessage } from...</w:t>
      </w:r>
    </w:p>
    <w:p>
      <w:r>
        <w:t>REQ-2374: export * from "./use-form-submit-button";</w:t>
      </w:r>
    </w:p>
    <w:p>
      <w:r>
        <w:t>REQ-2375: import { useFormikContext } from "formik";</w:t>
        <w:br/>
        <w:t>import { useEffect, useLayoutEffect, useState } from "react";</w:t>
        <w:br/>
        <w:br/>
        <w:t>import type { FormStatus } from "../../contexts";</w:t>
        <w:br/>
        <w:t>import { useFormContext } from...</w:t>
      </w:r>
    </w:p>
    <w:p>
      <w:r>
        <w:t>REQ-2376: export * from "./use-form-validation";</w:t>
      </w:r>
    </w:p>
    <w:p>
      <w:r>
        <w:t>REQ-2377: import type { FormikErrors, FormikValues } from "formik";</w:t>
        <w:br/>
        <w:t>import { prepareDataForValidation, yupToFormErrors } from "formik";</w:t>
        <w:br/>
        <w:t>import { useCallback, useMemo } from "react";</w:t>
        <w:br/>
        <w:t>import type { AnySchema }...</w:t>
      </w:r>
    </w:p>
    <w:p>
      <w:r>
        <w:t>REQ-2378: export * from "./components";</w:t>
        <w:br/>
        <w:t>export * from "./contexts";</w:t>
        <w:br/>
        <w:t>export * from "./hooks";</w:t>
        <w:br/>
        <w:t>export * from "./utils";</w:t>
      </w:r>
    </w:p>
    <w:p>
      <w:r>
        <w:t>REQ-2379: export * from "./messages";</w:t>
      </w:r>
    </w:p>
    <w:p>
      <w:r>
        <w:t>REQ-2380: import { t } from "ttag";</w:t>
        <w:br/>
        <w:br/>
        <w:t>export interface MaxLengthParams {</w:t>
        <w:br/>
        <w:t xml:space="preserve">  max: number;</w:t>
        <w:br/>
        <w:t>}</w:t>
        <w:br/>
        <w:br/>
        <w:t>export const requiredErrorMessage = () =&gt; t`Required`;</w:t>
        <w:br/>
        <w:br/>
        <w:t>export const emailErrorMessage = () =&gt; t`Must be a valid email...</w:t>
      </w:r>
    </w:p>
    <w:p>
      <w:r>
        <w:t>REQ-2381: import { mockSettings } from "__support__/settings";</w:t>
        <w:br/>
        <w:br/>
        <w:t>import { getParentPath } from "./ModalRoute";</w:t>
        <w:br/>
        <w:br/>
        <w:t>const setup = (routePath, locationPath, siteURL = undefined) =&gt; {</w:t>
        <w:br/>
        <w:t xml:space="preserve">  if (siteURL) {</w:t>
        <w:br/>
        <w:t xml:space="preserve">   ...</w:t>
      </w:r>
    </w:p>
    <w:p>
      <w:r>
        <w:t>REQ-2382: eslint-disable react/prop-types</w:t>
      </w:r>
    </w:p>
    <w:p>
      <w:r>
        <w:t>REQ-2383: export function getDisplayName(WrappedComponent) {</w:t>
        <w:br/>
        <w:t xml:space="preserve">  return WrappedComponent.displayName || WrappedComponent.name || "Component";</w:t>
        <w:br/>
        <w:t>}</w:t>
      </w:r>
    </w:p>
    <w:p>
      <w:r>
        <w:t>REQ-2384: export * from "./CustomHomePageModal";</w:t>
      </w:r>
    </w:p>
    <w:p>
      <w:r>
        <w:t>REQ-2385: eslint-disable-next-line no-restricted-imports</w:t>
      </w:r>
    </w:p>
    <w:p>
      <w:r>
        <w:t>REQ-2386: import { updateSetting } from "metabase/admin/settings/settings";</w:t>
        <w:br/>
        <w:t>import { createAsyncThunk } from "metabase/lib/redux";</w:t>
        <w:br/>
        <w:t>import type { EmbeddingHomepageDismissReason } from...</w:t>
      </w:r>
    </w:p>
    <w:p>
      <w:r>
        <w:t>REQ-2387: import { trackSchemaEvent } from "metabase/lib/analytics";</w:t>
        <w:br/>
        <w:t>import type { EmbeddingHomepageDismissReason } from "metabase-types/api";</w:t>
        <w:br/>
        <w:br/>
        <w:t>import type { EmbeddingHomepageInitialTab } from...</w:t>
      </w:r>
    </w:p>
    <w:p>
      <w:r>
        <w:t>REQ-2388: export { EmbedHomepage } from "./EmbedHomepage";</w:t>
        <w:br/>
        <w:t>export { EmbedHomepageView } from "./EmbedHomepageView";</w:t>
        <w:br/>
        <w:t>export type { EmbedHomepageViewProps } from "./EmbedHomepageView";</w:t>
      </w:r>
    </w:p>
    <w:p>
      <w:r>
        <w:t>REQ-2389: export type EmbeddingHomepageInitialTab = "static" | "interactive";</w:t>
      </w:r>
    </w:p>
    <w:p>
      <w:r>
        <w:t>REQ-2390: export * from "./HomeCaption";</w:t>
      </w:r>
    </w:p>
    <w:p>
      <w:r>
        <w:t>REQ-2391: export * from "./HomeCard";</w:t>
      </w:r>
    </w:p>
    <w:p>
      <w:r>
        <w:t>REQ-2392: export * from "./HomeContent";</w:t>
      </w:r>
    </w:p>
    <w:p>
      <w:r>
        <w:t>REQ-2393: export * from "./HomeGreeting";</w:t>
      </w:r>
    </w:p>
    <w:p>
      <w:r>
        <w:t>REQ-2394: export * from "./HomeHelpCard";</w:t>
      </w:r>
    </w:p>
    <w:p>
      <w:r>
        <w:t>REQ-2395: export * from "./HomeLayout";</w:t>
      </w:r>
    </w:p>
    <w:p>
      <w:r>
        <w:t>REQ-2396: export * from "./HomeModelCard";</w:t>
      </w:r>
    </w:p>
    <w:p>
      <w:r>
        <w:t>REQ-2397: export * from "./HomePage";</w:t>
      </w:r>
    </w:p>
    <w:p>
      <w:r>
        <w:t>REQ-2398: export * from "./HomePopularSection";</w:t>
      </w:r>
    </w:p>
    <w:p>
      <w:r>
        <w:t>REQ-2399: export * from "./HomeRecentSection";</w:t>
      </w:r>
    </w:p>
    <w:p>
      <w:r>
        <w:t>REQ-2400: export * from "./HomeXrayCard";</w:t>
      </w:r>
    </w:p>
    <w:p>
      <w:r>
        <w:t>REQ-2401: export * from "./HomeXraySection";</w:t>
      </w:r>
    </w:p>
    <w:p>
      <w:r>
        <w:t>REQ-2402: import { trackSimpleEvent } from "metabase/lib/analytics";</w:t>
        <w:br/>
        <w:br/>
        <w:t>import type { ChecklistItemCTA, ChecklistItemValue } from "./types";</w:t>
        <w:br/>
        <w:br/>
        <w:t>export const trackChecklistItemExpanded = (value: ChecklistItemValue)...</w:t>
      </w:r>
    </w:p>
    <w:p>
      <w:r>
        <w:t>REQ-2403: export * from "./Onboarding";</w:t>
      </w:r>
    </w:p>
    <w:p>
      <w:r>
        <w:t>REQ-2404: export type ChecklistItemValue =</w:t>
        <w:br/>
        <w:t xml:space="preserve">  | "database"</w:t>
        <w:br/>
        <w:t xml:space="preserve">  | "invite"</w:t>
        <w:br/>
        <w:t xml:space="preserve">  | "x-ray"</w:t>
        <w:br/>
        <w:t xml:space="preserve">  | "notebook"</w:t>
        <w:br/>
        <w:t xml:space="preserve">  | "sql"</w:t>
        <w:br/>
        <w:t xml:space="preserve">  | "dashboard"</w:t>
        <w:br/>
        <w:t xml:space="preserve">  | "subscription"</w:t>
        <w:br/>
        <w:t xml:space="preserve">  | "alert";</w:t>
        <w:br/>
        <w:br/>
        <w:t>export type ChecklistItemCTA = "primary" |...</w:t>
      </w:r>
    </w:p>
    <w:p>
      <w:r>
        <w:t>REQ-2405: import { createSelector } from "@reduxjs/toolkit";</w:t>
        <w:br/>
        <w:t>import dayjs from "dayjs";</w:t>
        <w:br/>
        <w:br/>
        <w:t>import { getIsEmbeddingIframe } from "metabase/selectors/embed";</w:t>
        <w:br/>
        <w:t>import { getSetting } from...</w:t>
      </w:r>
    </w:p>
    <w:p>
      <w:r>
        <w:t>REQ-2406: import dayjs from "dayjs";</w:t>
        <w:br/>
        <w:br/>
        <w:t>import { parseTimestamp } from "metabase/lib/time-dayjs";</w:t>
        <w:br/>
        <w:br/>
        <w:t>export const isWithinWeeks = (</w:t>
        <w:br/>
        <w:t xml:space="preserve">  timestamp: string,</w:t>
        <w:br/>
        <w:t xml:space="preserve">  weekCount: number,</w:t>
        <w:br/>
        <w:t>): boolean =&gt; {</w:t>
        <w:br/>
        <w:t xml:space="preserve">  const date =...</w:t>
      </w:r>
    </w:p>
    <w:p>
      <w:r>
        <w:t>REQ-2407: import { PLUGIN_CONTENT_TRANSLATION } from "metabase/plugins";</w:t>
        <w:br/>
        <w:br/>
        <w:t>import type { ContentTranslationFunction } from "./types";</w:t>
        <w:br/>
        <w:br/>
        <w:t>/** To keep the components that require content translation tidier, they...</w:t>
      </w:r>
    </w:p>
    <w:p>
      <w:r>
        <w:t>REQ-2408: import type { ReactElement } from "react";</w:t>
        <w:br/>
        <w:br/>
        <w:t>import { setupEnterprisePlugins } from "__support__/enterprise";</w:t>
        <w:br/>
        <w:t>import { setupContentTranslationEndpoints } from...</w:t>
      </w:r>
    </w:p>
    <w:p>
      <w:r>
        <w:t>REQ-2409: export type NonEmpty&lt;ArrayType&gt; = ArrayType extends (infer ItemType)[]</w:t>
        <w:br/>
        <w:t xml:space="preserve">  ? [ItemType, ...ItemType[]]</w:t>
        <w:br/>
        <w:t xml:space="preserve">  : never;</w:t>
        <w:br/>
        <w:br/>
        <w:t>export type ContentTranslationFunction = &lt;T = string | null | undefined&gt;(</w:t>
        <w:br/>
        <w:t xml:space="preserve">  msgid:...</w:t>
      </w:r>
    </w:p>
    <w:p>
      <w:r>
        <w:t>REQ-2410: import * as Snowplow from "@snowplow/browser-tracker";</w:t>
        <w:br/>
        <w:br/>
        <w:t>import Settings from "metabase/lib/settings";</w:t>
        <w:br/>
        <w:t>import { getUserId } from "metabase/selectors/user";</w:t>
        <w:br/>
        <w:br/>
        <w:t>export const trackPageView = (url) =&gt; {</w:t>
        <w:br/>
        <w:t xml:space="preserve"> ...</w:t>
      </w:r>
    </w:p>
    <w:p>
      <w:r>
        <w:t>REQ-2411: import * as Snowplow from "@snowplow/browser-tracker";</w:t>
        <w:br/>
        <w:br/>
        <w:t>import { shouldLogAnalytics } from "metabase/env";</w:t>
        <w:br/>
        <w:t>import Settings from "metabase/lib/settings";</w:t>
        <w:br/>
        <w:t>import type {</w:t>
        <w:br/>
        <w:t xml:space="preserve">  SchemaEvent,</w:t>
        <w:br/>
        <w:t xml:space="preserve">  SchemaType,</w:t>
        <w:br/>
        <w:t xml:space="preserve"> ...</w:t>
      </w:r>
    </w:p>
    <w:p>
      <w:r>
        <w:t>REQ-2412: import EventEmitter from "events";</w:t>
        <w:br/>
        <w:t>import querystring from "querystring";</w:t>
        <w:br/>
        <w:br/>
        <w:t>import { isTest } from "metabase/env";</w:t>
        <w:br/>
        <w:t>import { isWithinIframe } from "metabase/lib/dom";</w:t>
        <w:br/>
        <w:t>import { delay } from...</w:t>
      </w:r>
    </w:p>
    <w:p>
      <w:r>
        <w:t>REQ-2413: export function moveElement&lt;T&gt;(array: T[], oldIndex: number, newIndex: number) {</w:t>
        <w:br/>
        <w:t xml:space="preserve">  const arrayCopy = [...array];</w:t>
        <w:br/>
        <w:t xml:space="preserve">  arrayCopy.splice(newIndex, 0, arrayCopy.splice(oldIndex, 1)[0]);</w:t>
        <w:br/>
        <w:t xml:space="preserve">  return...</w:t>
      </w:r>
    </w:p>
    <w:p>
      <w:r>
        <w:t>REQ-2414: import { SessionApi } from "metabase/services";</w:t>
        <w:br/>
        <w:br/>
        <w:t>export const deleteSession = async () =&gt; {</w:t>
        <w:br/>
        <w:t xml:space="preserve">  try {</w:t>
        <w:br/>
        <w:t xml:space="preserve">    await SessionApi.delete();</w:t>
        <w:br/>
        <w:t xml:space="preserve">  } catch (error) {</w:t>
        <w:br/>
        <w:t xml:space="preserve">    if (error.status !== 404) {</w:t>
        <w:br/>
        <w:t xml:space="preserve">     ...</w:t>
      </w:r>
    </w:p>
    <w:p>
      <w:r>
        <w:t>REQ-2415: import querystring from "querystring";</w:t>
        <w:br/>
        <w:br/>
        <w:t>import { safeJsonParse } from "metabase/lib/json-parse";</w:t>
        <w:br/>
        <w:br/>
        <w:t>function parseQueryStringOptions(s: string) {</w:t>
        <w:br/>
        <w:t xml:space="preserve">  const options: Record&lt;string, string | string[] |...</w:t>
      </w:r>
    </w:p>
    <w:p>
      <w:r>
        <w:t>REQ-2416: import { b64hash_to_utf8, utf8_to_b64url } from "metabase/lib/encoding";</w:t>
        <w:br/>
        <w:t>import { equals } from "metabase/lib/utils";</w:t>
        <w:br/>
        <w:br/>
        <w:t>export function createCard(name = null) {</w:t>
        <w:br/>
        <w:t xml:space="preserve">  return {</w:t>
        <w:br/>
        <w:t xml:space="preserve">    name: name,</w:t>
        <w:br/>
        <w:t xml:space="preserve">   ...</w:t>
      </w:r>
    </w:p>
    <w:p>
      <w:r>
        <w:t>REQ-2417: import { getIn } from "icepick";</w:t>
        <w:br/>
        <w:t>import { msgid, ngettext, t } from "ttag";</w:t>
        <w:br/>
        <w:br/>
        <w:t>import Dashboards from "metabase/entities/dashboards";</w:t>
        <w:br/>
        <w:t>import Questions from "metabase/entities/questions";</w:t>
        <w:br/>
        <w:br/>
        <w:t>export...</w:t>
      </w:r>
    </w:p>
    <w:p>
      <w:r>
        <w:t>REQ-2418: import { t } from "ttag";</w:t>
        <w:br/>
        <w:br/>
        <w:t>import { isNotNull } from "metabase/lib/types";</w:t>
        <w:br/>
        <w:t>import type { Collection, CollectionId } from "metabase-types/api";</w:t>
        <w:br/>
        <w:br/>
        <w:t>export const getCrumbs = (</w:t>
        <w:br/>
        <w:t xml:space="preserve">  collection: Collection,</w:t>
        <w:br/>
        <w:t xml:space="preserve"> ...</w:t>
      </w:r>
    </w:p>
    <w:p>
      <w:r>
        <w:t>REQ-2419: import { createMockCollection } from "metabase-types/api/mocks";</w:t>
        <w:br/>
        <w:br/>
        <w:t>import { getCrumbs } from "./collections";</w:t>
        <w:br/>
        <w:br/>
        <w:t>const collectionsById = {</w:t>
        <w:br/>
        <w:t xml:space="preserve">  root: createMockCollection({ id: "root", name: "Our...</w:t>
      </w:r>
    </w:p>
    <w:p>
      <w:r>
        <w:t>REQ-2420: import { getAccentColors, getPreferredColor } from "./groups";</w:t>
        <w:br/>
        <w:t>import { ACCENT_COUNT } from "./palette";</w:t>
        <w:br/>
        <w:t>import type { ColorPalette } from "./types";</w:t>
        <w:br/>
        <w:br/>
        <w:t>export const getColorsForValues = (</w:t>
        <w:br/>
        <w:t xml:space="preserve">  keys:...</w:t>
      </w:r>
    </w:p>
    <w:p>
      <w:r>
        <w:t>REQ-2421: import _ from "underscore";</w:t>
        <w:br/>
        <w:br/>
        <w:t>import { getColorsForValues } from "./charts";</w:t>
        <w:br/>
        <w:t>import { color } from "./palette";</w:t>
        <w:br/>
        <w:br/>
        <w:t>describe("charts", () =&gt; {</w:t>
        <w:br/>
        <w:t xml:space="preserve">  it("should use accent colors for &lt;= 8 series", () =&gt; {</w:t>
        <w:br/>
        <w:t xml:space="preserve">   ...</w:t>
      </w:r>
    </w:p>
    <w:p>
      <w:r>
        <w:t>REQ-2422: eslint-disable no-color-literals</w:t>
        <w:br/>
        <w:t>NOTE: DO NOT ADD COLORS WITHOUT EXTREMELY GOOD REASON AND DESIGN REVIEW</w:t>
        <w:br/>
        <w:t>NOTE: KEEP SYNCHRONIZED...</w:t>
      </w:r>
    </w:p>
    <w:p>
      <w:r>
        <w:t>REQ-2423: import _ from "underscore";</w:t>
        <w:br/>
        <w:br/>
        <w:t>import { ACCENT_COUNT, color } from "./palette";</w:t>
        <w:br/>
        <w:t>import type { AccentColorOptions, ColorName, ColorPalette } from "./types";</w:t>
        <w:br/>
        <w:br/>
        <w:t>export const getAccentColors = (</w:t>
        <w:br/>
        <w:t xml:space="preserve">  {</w:t>
        <w:br/>
        <w:t xml:space="preserve">   ...</w:t>
      </w:r>
    </w:p>
    <w:p>
      <w:r>
        <w:t>REQ-2424: import { getAccentColors } from "./groups";</w:t>
        <w:br/>
        <w:t>import { color } from "./palette";</w:t>
        <w:br/>
        <w:br/>
        <w:t>describe("groups", () =&gt; {</w:t>
        <w:br/>
        <w:t xml:space="preserve">  describe("getAccentColors", () =&gt; {</w:t>
        <w:br/>
        <w:t xml:space="preserve">    it("should return main accent colors without gray...</w:t>
      </w:r>
    </w:p>
    <w:p>
      <w:r>
        <w:t>REQ-2425: export * from "./palette";</w:t>
        <w:br/>
        <w:t>export * from "./colors";</w:t>
      </w:r>
    </w:p>
    <w:p>
      <w:r>
        <w:t>REQ-2426: import Color from "color";</w:t>
        <w:br/>
        <w:br/>
        <w:t>import type { ColorGetter } from "metabase/visualizations/types";</w:t>
        <w:br/>
        <w:br/>
        <w:t>import { colors } from "./colors";</w:t>
        <w:br/>
        <w:t>import type { ColorPalette } from "./types";</w:t>
        <w:br/>
        <w:br/>
        <w:t>export const...</w:t>
      </w:r>
    </w:p>
    <w:p>
      <w:r>
        <w:t>REQ-2427: import { colors } from "./colors";</w:t>
        <w:br/>
        <w:t>import { color } from "./palette";</w:t>
        <w:br/>
        <w:br/>
        <w:t>describe("palette", () =&gt; {</w:t>
        <w:br/>
        <w:t xml:space="preserve">  it("should get a color from the palette", () =&gt; {</w:t>
        <w:br/>
        <w:t xml:space="preserve">    expect(color("brand")).toBeDefined();</w:t>
        <w:br/>
        <w:t xml:space="preserve"> ...</w:t>
      </w:r>
    </w:p>
    <w:p>
      <w:r>
        <w:t>REQ-2428: import { scaleLinear, scaleQuantile } from "d3-scale";</w:t>
        <w:br/>
        <w:br/>
        <w:t>export const getColorScale = (</w:t>
        <w:br/>
        <w:t xml:space="preserve">  extent: [number, number],</w:t>
        <w:br/>
        <w:t xml:space="preserve">  colors: string[],</w:t>
        <w:br/>
        <w:t xml:space="preserve">  isQuantile: boolean = false,</w:t>
        <w:br/>
        <w:t>) =&gt; {</w:t>
        <w:br/>
        <w:t xml:space="preserve">  if (isQuantile) {</w:t>
        <w:br/>
        <w:t xml:space="preserve">   ...</w:t>
      </w:r>
    </w:p>
    <w:p>
      <w:r>
        <w:t>REQ-2429: import { color } from "./palette";</w:t>
        <w:br/>
        <w:t>import { getColorScale } from "./scales";</w:t>
        <w:br/>
        <w:br/>
        <w:t>describe("scales", () =&gt; {</w:t>
        <w:br/>
        <w:t xml:space="preserve">  const colors = [color("bg-white"), color("bg-black")];</w:t>
        <w:br/>
        <w:br/>
        <w:t xml:space="preserve">  it("should interpolate colors by...</w:t>
      </w:r>
    </w:p>
    <w:p>
      <w:r>
        <w:t>REQ-2430: import type { colors } from "./colors";</w:t>
        <w:br/>
        <w:br/>
        <w:t>export type ColorPalette = Partial&lt;Record&lt;keyof typeof colors, string&gt;&gt;;</w:t>
        <w:br/>
        <w:br/>
        <w:t>export type ColorName = keyof ColorPalette;</w:t>
        <w:br/>
        <w:br/>
        <w:t>export interface AccentColorOptions {</w:t>
        <w:br/>
        <w:t xml:space="preserve"> ...</w:t>
      </w:r>
    </w:p>
    <w:p>
      <w:r>
        <w:t>REQ-2431: import React from "react";</w:t>
        <w:br/>
        <w:br/>
        <w:t>export const getMajorReactVersion = () =&gt; {</w:t>
        <w:br/>
        <w:t xml:space="preserve">  const versionParts = React.version.split(".").map(Number);</w:t>
        <w:br/>
        <w:br/>
        <w:t xml:space="preserve">  return versionParts[0];</w:t>
        <w:br/>
        <w:t>};</w:t>
      </w:r>
    </w:p>
    <w:p>
      <w:r>
        <w:t>REQ-2432: import React from "react";</w:t>
        <w:br/>
        <w:br/>
        <w:t>import { getMajorReactVersion } from "./check-version";</w:t>
        <w:br/>
        <w:br/>
        <w:t>describe("getMajorReactVersion", () =&gt; {</w:t>
        <w:br/>
        <w:t xml:space="preserve">  const versions = [</w:t>
        <w:br/>
        <w:t xml:space="preserve">    { version: "0.14.0", expected: 0 },</w:t>
        <w:br/>
        <w:t xml:space="preserve">    {...</w:t>
      </w:r>
    </w:p>
    <w:p>
      <w:r>
        <w:t>REQ-2433: type HandlerType&lt;E&gt; = ((event: E) =&gt; void) | undefined;</w:t>
        <w:br/>
        <w:br/>
        <w:t>export const composeEventHandlers = &lt;E&gt;(...handlers: HandlerType&lt;E&gt;[]) =&gt; {</w:t>
        <w:br/>
        <w:t xml:space="preserve">  return function handleEvent(event: E) {</w:t>
        <w:br/>
        <w:t xml:space="preserve">   ...</w:t>
      </w:r>
    </w:p>
    <w:p>
      <w:r>
        <w:t>REQ-2434: import { t } from "ttag";</w:t>
        <w:br/>
        <w:br/>
        <w:t>export const SEARCH_DEBOUNCE_DURATION = 300;</w:t>
        <w:br/>
        <w:br/>
        <w:t>export const DEFAULT_SEARCH_LIMIT = 50;</w:t>
        <w:br/>
        <w:br/>
        <w:t>// eslint-disable-next-line ttag/no-module-declaration -- see metabase#55045</w:t>
        <w:br/>
        <w:t>export...</w:t>
      </w:r>
    </w:p>
    <w:p>
      <w:r>
        <w:t>REQ-2435: METABASE_SESSION_COOKIE is only used for e2e tests. In normal usage cookie is set automatically by login endpoints</w:t>
      </w:r>
    </w:p>
    <w:p>
      <w:r>
        <w:t>REQ-2436: import { t } from "ttag";</w:t>
        <w:br/>
        <w:br/>
        <w:t>import type { IconName } from "metabase/ui";</w:t>
        <w:br/>
        <w:t>import { TYPE } from "metabase-lib/v1/types/constants";</w:t>
        <w:br/>
        <w:t>import type { Field } from "metabase-types/api";</w:t>
        <w:br/>
        <w:br/>
        <w:t>interface...</w:t>
      </w:r>
    </w:p>
    <w:p>
      <w:r>
        <w:t>REQ-2437: import { isValidCronExpression } from "cron-expression-validator";</w:t>
        <w:br/>
        <w:t>import cronstrue from "cronstrue";</w:t>
        <w:br/>
        <w:t>import { t } from "ttag";</w:t>
        <w:br/>
        <w:t>import { memoize } from "underscore";</w:t>
        <w:br/>
        <w:br/>
        <w:t>import MetabaseSettings from...</w:t>
      </w:r>
    </w:p>
    <w:p>
      <w:r>
        <w:t>REQ-2438: *</w:t>
      </w:r>
    </w:p>
    <w:p>
      <w:r>
        <w:t>REQ-2439: NOTE: If we make changes to the algorithm or default values below we should change</w:t>
        <w:br/>
        <w:t>[the backend version](https://github.com/metabase/metabase/blob/master/src/metabase/dashboards/autoplace.clj).</w:t>
        <w:br/>
        <w:t>If...</w:t>
      </w:r>
    </w:p>
    <w:p>
      <w:r>
        <w:t>REQ-2440: import _ from "underscore";</w:t>
        <w:br/>
        <w:br/>
        <w:t>import * as Pivot from "cljs/metabase.pivot.js";</w:t>
        <w:br/>
        <w:t>import { formatValue } from "metabase/lib/formatting";</w:t>
        <w:br/>
        <w:t>import { makeCellBackgroundGetter } from...</w:t>
      </w:r>
    </w:p>
    <w:p>
      <w:r>
        <w:t>REQ-2441: import dayjs from "dayjs";</w:t>
        <w:br/>
        <w:t>import { t } from "ttag";</w:t>
        <w:br/>
        <w:t>import _ from "underscore";</w:t>
        <w:br/>
        <w:br/>
        <w:t>import type { DayOfWeekId } from "metabase-types/api";</w:t>
        <w:br/>
        <w:br/>
        <w:t>// returns 0-6 where Sunday as 0 and Saturday as 6</w:t>
        <w:br/>
        <w:t>// Note:...</w:t>
      </w:r>
    </w:p>
    <w:p>
      <w:r>
        <w:t>REQ-2442: This is the copy of https://github.com/iamkun/dayjs/pull/2060 which implements parseZone</w:t>
        <w:br/>
        <w:t>which we rely on when using momentjs so we need this plugin to be able to migrate from momentjs</w:t>
        <w:br/>
        <w:t>@authors:...</w:t>
      </w:r>
    </w:p>
    <w:p>
      <w:r>
        <w:t>REQ-2443: import dayjs from "dayjs";</w:t>
        <w:br/>
        <w:t>import advancedFormat from "dayjs/plugin/advancedFormat";</w:t>
        <w:br/>
        <w:t>import customParseFormat from "dayjs/plugin/customParseFormat";</w:t>
        <w:br/>
        <w:t>import dayOfYear from...</w:t>
      </w:r>
    </w:p>
    <w:p>
      <w:r>
        <w:t>REQ-2444: declare global {</w:t>
        <w:br/>
        <w:t xml:space="preserve">  interface Window {</w:t>
        <w:br/>
        <w:t xml:space="preserve">    // Set REMOVE_DELAYS to true in environments where we want to remove them.</w:t>
        <w:br/>
        <w:t xml:space="preserve">    // For example, in Storybook we want to remove delays to make Loki tests more</w:t>
        <w:br/>
        <w:t>...</w:t>
      </w:r>
    </w:p>
    <w:p>
      <w:r>
        <w:t>REQ-2445: import querystring from "querystring";</w:t>
        <w:br/>
        <w:t>import _ from "underscore";</w:t>
        <w:br/>
        <w:br/>
        <w:t>import { isCypressActive, isStorybookActive } from "metabase/env";</w:t>
        <w:br/>
        <w:t>import MetabaseSettings from "metabase/lib/settings";</w:t>
        <w:br/>
        <w:br/>
        <w:t>// IE...</w:t>
      </w:r>
    </w:p>
    <w:p>
      <w:r>
        <w:t>REQ-2446: const EMAIL_REGEX =</w:t>
        <w:br/>
        <w:t xml:space="preserve">  /^(([^&lt;&gt;()[\]\\.,;:\s@\"]+(\.[^&lt;&gt;()[\]\\.,;:\s@\"]+)*)|(\".+\"))@((\[[0-9]{1,3}\.[0-9]{1,3}\.[0-9]{1,3}\.[0-9]{1,3}\])|(([a-zA-Z\-0-9]+\.)+[a-zA-Z]{2,}))$/;</w:t>
        <w:br/>
        <w:br/>
        <w:t>export function...</w:t>
      </w:r>
    </w:p>
    <w:p>
      <w:r>
        <w:t>REQ-2447: import { push } from "react-router-redux";</w:t>
        <w:br/>
        <w:t>import _ from "underscore";</w:t>
        <w:br/>
        <w:br/>
        <w:t>import CS from "metabase/css/core/index.css";</w:t>
        <w:br/>
        <w:t>import { IFRAMED_IN_SELF, isWithinIframe } from "metabase/lib/dom";</w:t>
        <w:br/>
        <w:t>import {...</w:t>
      </w:r>
    </w:p>
    <w:p>
      <w:r>
        <w:t>REQ-2448: escaping before base64 encoding is necessary for non-ASCII characters</w:t>
        <w:br/>
        <w:t>https://developer.mozilla.org/en-US/docs/Web/API/WindowBase64/btoa</w:t>
      </w:r>
    </w:p>
    <w:p>
      <w:r>
        <w:t>REQ-2449: import type { Engine } from "metabase-types/api";</w:t>
        <w:br/>
        <w:br/>
        <w:t>export function getEngineNativeType(engine?: string): "sql" | "json" {</w:t>
        <w:br/>
        <w:t xml:space="preserve">  switch (engine) {</w:t>
        <w:br/>
        <w:t xml:space="preserve">    case "mongo":</w:t>
        <w:br/>
        <w:t xml:space="preserve">    case "druid":</w:t>
        <w:br/>
        <w:t xml:space="preserve">      return "json";</w:t>
        <w:br/>
        <w:t>...</w:t>
      </w:r>
    </w:p>
    <w:p>
      <w:r>
        <w:t>REQ-2450: import {</w:t>
        <w:br/>
        <w:t xml:space="preserve">  formatNativeQuery,</w:t>
        <w:br/>
        <w:t xml:space="preserve">  getEngineNativeType,</w:t>
        <w:br/>
        <w:t xml:space="preserve">  getNativeQueryLanguage,</w:t>
        <w:br/>
        <w:t xml:space="preserve">  isDeprecatedEngine,</w:t>
        <w:br/>
        <w:t>} from "metabase/lib/engine";</w:t>
        <w:br/>
        <w:t>import type { Engine } from...</w:t>
      </w:r>
    </w:p>
    <w:p>
      <w:r>
        <w:t>REQ-2451: /*</w:t>
        <w:br/>
        <w:t xml:space="preserve"> * # Entities abstract the interface between the back-end and the front-end.</w:t>
        <w:br/>
        <w:t xml:space="preserve"> *</w:t>
        <w:br/>
        <w:t xml:space="preserve"> * ## Endpoint requirements for entities:</w:t>
        <w:br/>
        <w:t xml:space="preserve"> *</w:t>
        <w:br/>
        <w:t xml:space="preserve"> * When fetching a list, each item of the list must include an `id`...</w:t>
      </w:r>
    </w:p>
    <w:p>
      <w:r>
        <w:t>REQ-2452: import { combineReducers, configureStore } from "@reduxjs/toolkit";</w:t>
        <w:br/>
        <w:t>import promise from "redux-promise";</w:t>
        <w:br/>
        <w:br/>
        <w:t>import { combineEntities, createEntity } from "metabase/lib/entities";</w:t>
        <w:br/>
        <w:t>import requestsReducer...</w:t>
      </w:r>
    </w:p>
    <w:p>
      <w:r>
        <w:t>REQ-2453: import { useMemo } from "react";</w:t>
        <w:br/>
        <w:t>import _ from "underscore";</w:t>
        <w:br/>
        <w:br/>
        <w:t>import { skipToken } from "metabase/api";</w:t>
        <w:br/>
        <w:t>import { useTranslateEntityIdQuery } from "metabase/api/entity-id";</w:t>
        <w:br/>
        <w:t>import { isBaseEntityID }...</w:t>
      </w:r>
    </w:p>
    <w:p>
      <w:r>
        <w:t>REQ-2454: import type {</w:t>
        <w:br/>
        <w:t xml:space="preserve">  BaseEntityId,</w:t>
        <w:br/>
        <w:t xml:space="preserve">  CardId,</w:t>
        <w:br/>
        <w:t xml:space="preserve">  CollectionId,</w:t>
        <w:br/>
        <w:t xml:space="preserve">  DashboardId,</w:t>
        <w:br/>
        <w:t>} from "metabase-types/api";</w:t>
        <w:br/>
        <w:br/>
        <w:t>export type SUPPORTED_ENTITIES = {</w:t>
        <w:br/>
        <w:t xml:space="preserve">  dashboard: DashboardId;</w:t>
        <w:br/>
        <w:t xml:space="preserve">  card: CardId;</w:t>
        <w:br/>
        <w:t xml:space="preserve">  collection:...</w:t>
      </w:r>
    </w:p>
    <w:p>
      <w:r>
        <w:t>REQ-2455: export const MAX_ERROR_LOGS = 20;</w:t>
        <w:br/>
        <w:br/>
        <w:t>export function captureConsoleErrors() {</w:t>
        <w:br/>
        <w:t xml:space="preserve">  console.errorBuffer = [];</w:t>
        <w:br/>
        <w:br/>
        <w:t xml:space="preserve">  const originalError = console.error;</w:t>
        <w:br/>
        <w:br/>
        <w:t xml:space="preserve">  console.error = function (...args) {</w:t>
        <w:br/>
        <w:t xml:space="preserve">    if...</w:t>
      </w:r>
    </w:p>
    <w:p>
      <w:r>
        <w:t>REQ-2456: import { MAX_ERROR_LOGS, captureConsoleErrors } from "./console";</w:t>
        <w:br/>
        <w:br/>
        <w:t>describe("captureConsolErrors", () =&gt; {</w:t>
        <w:br/>
        <w:t xml:space="preserve">  beforeEach(() =&gt; {</w:t>
        <w:br/>
        <w:t xml:space="preserve">    captureConsoleErrors();</w:t>
        <w:br/>
        <w:t xml:space="preserve">  });</w:t>
        <w:br/>
        <w:br/>
        <w:t xml:space="preserve">  afterEach(() =&gt; {</w:t>
        <w:br/>
        <w:t xml:space="preserve">   ...</w:t>
      </w:r>
    </w:p>
    <w:p>
      <w:r>
        <w:t>REQ-2457: export * from "./messages";</w:t>
        <w:br/>
        <w:t>export * from "./validation";</w:t>
        <w:br/>
        <w:t>export * from "./server-error-types";</w:t>
        <w:br/>
        <w:t>export * from "./console";</w:t>
        <w:br/>
        <w:br/>
        <w:t>export type { GenericErrorResponse } from "./types";</w:t>
      </w:r>
    </w:p>
    <w:p>
      <w:r>
        <w:t>REQ-2458: import type { GenericErrorResponse } from "./types";</w:t>
        <w:br/>
        <w:br/>
        <w:t>export function getResponseErrorMessage(error: unknown): string | undefined {</w:t>
        <w:br/>
        <w:t xml:space="preserve">  const response = error as GenericErrorResponse | undefined;</w:t>
        <w:br/>
        <w:br/>
        <w:t xml:space="preserve">  if...</w:t>
      </w:r>
    </w:p>
    <w:p>
      <w:r>
        <w:t>REQ-2459: import { merge } from "icepick";</w:t>
        <w:br/>
        <w:br/>
        <w:t>import { getResponseErrorMessage } from "./messages";</w:t>
        <w:br/>
        <w:br/>
        <w:t>const ERROR_DATA_MESSAGE = {</w:t>
        <w:br/>
        <w:t xml:space="preserve">  data: {</w:t>
        <w:br/>
        <w:t xml:space="preserve">    message: "Error from error.data.message",</w:t>
        <w:br/>
        <w:t xml:space="preserve">  },</w:t>
        <w:br/>
        <w:t>};</w:t>
        <w:br/>
        <w:br/>
        <w:t>const...</w:t>
      </w:r>
    </w:p>
    <w:p>
      <w:r>
        <w:t>REQ-2460: export const SERVER_ERROR_TYPES = {</w:t>
        <w:br/>
        <w:t xml:space="preserve">  missingPermissions: "missing-required-permissions",</w:t>
        <w:br/>
        <w:t>};</w:t>
      </w:r>
    </w:p>
    <w:p>
      <w:r>
        <w:t>REQ-2461: export type GenericErrorResponse = {</w:t>
        <w:br/>
        <w:t xml:space="preserve">  data?:</w:t>
        <w:br/>
        <w:t xml:space="preserve">    | {</w:t>
        <w:br/>
        <w:t xml:space="preserve">        message?: string;</w:t>
        <w:br/>
        <w:t xml:space="preserve">        errors?: Record&lt;string, string&gt;;</w:t>
        <w:br/>
        <w:t xml:space="preserve">      }</w:t>
        <w:br/>
        <w:t xml:space="preserve">    | string;</w:t>
        <w:br/>
        <w:t xml:space="preserve">  errors?: Record&lt;string, string&gt;;</w:t>
        <w:br/>
        <w:t xml:space="preserve">  message?:...</w:t>
      </w:r>
    </w:p>
    <w:p>
      <w:r>
        <w:t>REQ-2462: import { c, t } from "ttag";</w:t>
        <w:br/>
        <w:br/>
        <w:t>import type { LengthParams, MaxLengthParams } from "./types";</w:t>
        <w:br/>
        <w:br/>
        <w:t>export const required = () =&gt; t`required`;</w:t>
        <w:br/>
        <w:br/>
        <w:t>export const email = () =&gt; t`must be a valid email...</w:t>
      </w:r>
    </w:p>
    <w:p>
      <w:r>
        <w:t>REQ-2463: const DEFAULT_TIMEOUT = 7000;</w:t>
        <w:br/>
        <w:br/>
        <w:t>/* wrapper around fetch that allows passing a timeout prop */</w:t>
        <w:br/>
        <w:t>export function fetchWithTimeout(</w:t>
        <w:br/>
        <w:t xml:space="preserve">  url: string,</w:t>
        <w:br/>
        <w:t xml:space="preserve">  options: RequestInit &amp; { timeout?: number } = {},</w:t>
        <w:br/>
        <w:t>) {</w:t>
        <w:br/>
        <w:t xml:space="preserve"> ...</w:t>
      </w:r>
    </w:p>
    <w:p>
      <w:r>
        <w:t>REQ-2464: import { color } from "metabase/lib/colors";</w:t>
        <w:br/>
        <w:br/>
        <w:t>export function assignUserColors(</w:t>
        <w:br/>
        <w:t xml:space="preserve">  userIds: string[],</w:t>
        <w:br/>
        <w:t xml:space="preserve">  currentUserId: string,</w:t>
        <w:br/>
        <w:t xml:space="preserve">  colors = [</w:t>
        <w:br/>
        <w:t xml:space="preserve">    color("brand"),</w:t>
        <w:br/>
        <w:t xml:space="preserve">    color("accent2"),</w:t>
        <w:br/>
        <w:t xml:space="preserve">   ...</w:t>
      </w:r>
    </w:p>
    <w:p>
      <w:r>
        <w:t>REQ-2465: import { color } from "metabase/lib/colors";</w:t>
        <w:br/>
        <w:br/>
        <w:t>import { assignUserColors } from "./colors";</w:t>
        <w:br/>
        <w:br/>
        <w:t>describe("lib/formatting/colors", () =&gt; {</w:t>
        <w:br/>
        <w:t xml:space="preserve">  it("should assign colors to users when currentUserId is...</w:t>
      </w:r>
    </w:p>
    <w:p>
      <w:r>
        <w:t>REQ-2466: import { NULL_DISPLAY_VALUE } from "metabase/lib/constants";</w:t>
        <w:br/>
        <w:t>import type { DatasetColumn } from "metabase-types/api/dataset";</w:t>
        <w:br/>
        <w:br/>
        <w:t>export function displayNameForColumn(column: DatasetColumn): string {</w:t>
        <w:br/>
        <w:t xml:space="preserve"> ...</w:t>
      </w:r>
    </w:p>
    <w:p>
      <w:r>
        <w:t>REQ-2467: export const FK_SYMBOL = "";</w:t>
      </w:r>
    </w:p>
    <w:p>
      <w:r>
        <w:t>REQ-2468: import { t } from "ttag";</w:t>
        <w:br/>
        <w:br/>
        <w:t>import { currency } from "cljs/metabase.util.currency";</w:t>
        <w:br/>
        <w:br/>
        <w:t>export interface CurrencyInfo {</w:t>
        <w:br/>
        <w:t xml:space="preserve">  symbol: string;</w:t>
        <w:br/>
        <w:t xml:space="preserve">  name: string;</w:t>
        <w:br/>
        <w:t xml:space="preserve">  symbol_native: string;</w:t>
        <w:br/>
        <w:t xml:space="preserve">  decimal_digits:...</w:t>
      </w:r>
    </w:p>
    <w:p>
      <w:r>
        <w:t>REQ-2469: import { getCurrencyStyleOptions } from "./currency";</w:t>
        <w:br/>
        <w:br/>
        <w:t>describe("getCurrencyStyleOptions", () =&gt; {</w:t>
        <w:br/>
        <w:t xml:space="preserve">  it("should get currency options - USD", () =&gt; {</w:t>
        <w:br/>
        <w:t xml:space="preserve">    const options =...</w:t>
      </w:r>
    </w:p>
    <w:p>
      <w:r>
        <w:t>REQ-2470: import type { DatetimeUnit } from "metabase-types/api/query";</w:t>
        <w:br/>
        <w:br/>
        <w:t>export const DEFAULT_TIME_STYLE = "h:mm A";</w:t>
        <w:br/>
        <w:t>export const DEFAULT_DATE_STYLE = "MMMM D, YYYY";</w:t>
        <w:br/>
        <w:br/>
        <w:t>const UNITS_WITH_HOUR = ["default",...</w:t>
      </w:r>
    </w:p>
    <w:p>
      <w:r>
        <w:t>REQ-2471: import type { Field } from "metabase-types/api/field";</w:t>
        <w:br/>
        <w:br/>
        <w:t>export function formatField(field: Field) {</w:t>
        <w:br/>
        <w:t xml:space="preserve">  if (!field) {</w:t>
        <w:br/>
        <w:t xml:space="preserve">    return "";</w:t>
        <w:br/>
        <w:t xml:space="preserve">  }</w:t>
        <w:br/>
        <w:br/>
        <w:t xml:space="preserve">  return field.dimensions?.[0]?.name || field.display_name ||...</w:t>
      </w:r>
    </w:p>
    <w:p>
      <w:r>
        <w:t>REQ-2472: import * as d3 from "d3";</w:t>
        <w:br/>
        <w:br/>
        <w:t>import { decimalCount } from "metabase/visualizations/lib/numeric";</w:t>
        <w:br/>
        <w:t>import { isLatitude, isLongitude } from "metabase-lib/v1/types/utils/isa";</w:t>
        <w:br/>
        <w:br/>
        <w:t>import type { OptionsType }...</w:t>
      </w:r>
    </w:p>
    <w:p>
      <w:r>
        <w:t>REQ-2473: import { isSameOrSiteUrlOrigin } from "metabase/lib/dom";</w:t>
        <w:br/>
        <w:t>import {</w:t>
        <w:br/>
        <w:t xml:space="preserve">  formatValue,</w:t>
        <w:br/>
        <w:t xml:space="preserve">  getUrlProtocol,</w:t>
        <w:br/>
        <w:t xml:space="preserve">  isDefaultLinkProtocol,</w:t>
        <w:br/>
        <w:t>} from "metabase/lib/formatting";</w:t>
        <w:br/>
        <w:t>import { isDate } from...</w:t>
      </w:r>
    </w:p>
    <w:p>
      <w:r>
        <w:t>REQ-2474: import { NULL_DISPLAY_VALUE } from "../constants";</w:t>
        <w:br/>
        <w:br/>
        <w:t>export function formatNullable&lt;T&gt;(value: T | null | undefined) {</w:t>
        <w:br/>
        <w:t xml:space="preserve">  return value ?? NULL_DISPLAY_VALUE;</w:t>
        <w:br/>
        <w:t>}</w:t>
      </w:r>
    </w:p>
    <w:p>
      <w:r>
        <w:t>REQ-2475: import { formatNumber, numberFormatterForOptions } from "./numbers";</w:t>
        <w:br/>
        <w:br/>
        <w:t>describe("formatNumber", () =&gt; {</w:t>
        <w:br/>
        <w:t xml:space="preserve">  it("should respect the decimals setting even when compact is true (metabase#54063)", () =&gt; {</w:t>
        <w:br/>
        <w:t xml:space="preserve"> ...</w:t>
      </w:r>
    </w:p>
    <w:p>
      <w:r>
        <w:t>REQ-2476: import { roundFloat } from "./numbers";</w:t>
        <w:br/>
        <w:br/>
        <w:t>describe("roundFloat", () =&gt; {</w:t>
        <w:br/>
        <w:t xml:space="preserve">  it.each([</w:t>
        <w:br/>
        <w:t xml:space="preserve">    // Rounding defaults to 2 digits, defined in DEFAULT_NUMBER_OPTIONS</w:t>
        <w:br/>
        <w:t xml:space="preserve">    [30, undefined, 30],</w:t>
        <w:br/>
        <w:t xml:space="preserve">    [1.2345,...</w:t>
      </w:r>
    </w:p>
    <w:p>
      <w:r>
        <w:t>REQ-2477: import inflection from "inflection";</w:t>
        <w:br/>
        <w:br/>
        <w:t>export function singularize(str: string, singular?: string) {</w:t>
        <w:br/>
        <w:t xml:space="preserve">  return inflection.singularize(str, singular);</w:t>
        <w:br/>
        <w:t>}</w:t>
        <w:br/>
        <w:br/>
        <w:t>export function pluralize(str: string, plural?:...</w:t>
      </w:r>
    </w:p>
    <w:p>
      <w:r>
        <w:t>REQ-2478: import type { Moment } from "moment-timezone"; // eslint-disable-line no-restricted-imports -- deprecated usage</w:t>
        <w:br/>
        <w:t>import { msgid, ngettext } from "ttag";</w:t>
        <w:br/>
        <w:br/>
        <w:t>import type { TimeOnlyOptions } from...</w:t>
      </w:r>
    </w:p>
    <w:p>
      <w:r>
        <w:t>REQ-2479: export interface TimeOnlyOptions {</w:t>
        <w:br/>
        <w:t xml:space="preserve">  local?: boolean;</w:t>
        <w:br/>
        <w:t xml:space="preserve">  time_enabled?: "minutes" | "milliseconds" | "seconds" | null;</w:t>
        <w:br/>
        <w:t xml:space="preserve">  time_format?: string;</w:t>
        <w:br/>
        <w:t xml:space="preserve">  time_style?: string;</w:t>
        <w:br/>
        <w:t>}</w:t>
        <w:br/>
        <w:br/>
        <w:t>export interface OptionsType...</w:t>
      </w:r>
    </w:p>
    <w:p>
      <w:r>
        <w:t>REQ-2480: export * from "./formatting/colors";</w:t>
        <w:br/>
        <w:t>export * from "./formatting/column";</w:t>
        <w:br/>
        <w:t>export * from "./formatting/currency";</w:t>
        <w:br/>
        <w:t>export * from "./formatting/date";</w:t>
        <w:br/>
        <w:t>export * from "./formatting/email";</w:t>
        <w:br/>
        <w:t>export * from...</w:t>
      </w:r>
    </w:p>
    <w:p>
      <w:r>
        <w:t>REQ-2481: import { t } from "ttag";</w:t>
        <w:br/>
        <w:br/>
        <w:t>import { color } from "metabase/lib/colors";</w:t>
        <w:br/>
        <w:t>import type { Group } from "metabase-types/api";</w:t>
        <w:br/>
        <w:br/>
        <w:t>const SPECIAL_GROUP_NAMES = new Map([</w:t>
        <w:br/>
        <w:t xml:space="preserve">  // eslint-disable-next-line...</w:t>
      </w:r>
    </w:p>
    <w:p>
      <w:r>
        <w:t>REQ-2482: import { HAS_LOCAL_STORAGE } from "metabase/lib/dom";</w:t>
        <w:br/>
        <w:br/>
        <w:t>// If enabled this monkeypatches `t` and `jt` to return blacked out</w:t>
        <w:br/>
        <w:t>// strings/elements to assist in finding untranslated strings.</w:t>
        <w:br/>
        <w:t>//</w:t>
        <w:br/>
        <w:t>//...</w:t>
      </w:r>
    </w:p>
    <w:p>
      <w:r>
        <w:t>REQ-2483: import dayjs from "dayjs";</w:t>
        <w:br/>
        <w:t>import moment from "moment-timezone"; // eslint-disable-line no-restricted-imports -- deprecated usage</w:t>
        <w:br/>
        <w:t>import { addLocale, useLocale } from "ttag";</w:t>
        <w:br/>
        <w:br/>
        <w:t>import { isEmbeddingSdk...</w:t>
      </w:r>
    </w:p>
    <w:p>
      <w:r>
        <w:t>REQ-2484: import moment from "moment-timezone"; // eslint-disable-line no-restricted-imports -- deprecated usage</w:t>
        <w:br/>
        <w:br/>
        <w:t>import { setLocalization } from "./i18n";</w:t>
        <w:br/>
        <w:br/>
        <w:t>function setup(language: string) {</w:t>
        <w:br/>
        <w:t xml:space="preserve"> ...</w:t>
      </w:r>
    </w:p>
    <w:p>
      <w:r>
        <w:t>REQ-2485: import { PERSONAL_COLLECTIONS } from "metabase/entities/collections/constants";</w:t>
        <w:br/>
        <w:t>import { PLUGIN_COLLECTIONS } from "metabase/plugins";</w:t>
        <w:br/>
        <w:t>import type { IconName } from "metabase/ui";</w:t>
        <w:br/>
        <w:t>import {...</w:t>
      </w:r>
    </w:p>
    <w:p>
      <w:r>
        <w:t>REQ-2486: import register from "metabase/visualizations/register";</w:t>
        <w:br/>
        <w:br/>
        <w:t>import { getIcon } from "./icon";</w:t>
        <w:br/>
        <w:br/>
        <w:t>describe("getIcon", () =&gt; {</w:t>
        <w:br/>
        <w:t xml:space="preserve">  beforeAll(() =&gt; {</w:t>
        <w:br/>
        <w:t xml:space="preserve">    // visualizations are weird and we have to register...</w:t>
      </w:r>
    </w:p>
    <w:p>
      <w:r>
        <w:t>REQ-2487: export const safeJsonParse = (value: string | null | undefined) =&gt; {</w:t>
        <w:br/>
        <w:t xml:space="preserve">  if (!value) {</w:t>
        <w:br/>
        <w:t xml:space="preserve">    return null;</w:t>
        <w:br/>
        <w:t xml:space="preserve">  }</w:t>
        <w:br/>
        <w:br/>
        <w:t xml:space="preserve">  try {</w:t>
        <w:br/>
        <w:t xml:space="preserve">    return JSON.parse(value);</w:t>
        <w:br/>
        <w:t xml:space="preserve">  } catch (e) {</w:t>
        <w:br/>
        <w:t xml:space="preserve">    console.error("Unable to parse...</w:t>
      </w:r>
    </w:p>
    <w:p>
      <w:r>
        <w:t>REQ-2488: export const KEYCODE_SPACE = 0;</w:t>
        <w:br/>
        <w:t>export const KEYCODE_BACKSPACE = 8;</w:t>
        <w:br/>
        <w:t>export const KEYCODE_TAB = 9;</w:t>
        <w:br/>
        <w:t>export const KEYCODE_ENTER = 13;</w:t>
        <w:br/>
        <w:t>export const KEYCODE_ESCAPE = 27;</w:t>
        <w:br/>
        <w:br/>
        <w:t>export const KEYCODE_LEFT =...</w:t>
      </w:r>
    </w:p>
    <w:p>
      <w:r>
        <w:t>REQ-2489: export const openImageBlobOnStorybook = ({</w:t>
        <w:br/>
        <w:t xml:space="preserve">  canvas,</w:t>
        <w:br/>
        <w:t xml:space="preserve">  blob,</w:t>
        <w:br/>
        <w:t>}: {</w:t>
        <w:br/>
        <w:t xml:space="preserve">  canvas: HTMLCanvasElement;</w:t>
        <w:br/>
        <w:t xml:space="preserve">  blob: Blob;</w:t>
        <w:br/>
        <w:t>}) =&gt; {</w:t>
        <w:br/>
        <w:t xml:space="preserve">  const imgElement = document.createElement("img");</w:t>
        <w:br/>
        <w:t xml:space="preserve">  imgElement.src =...</w:t>
      </w:r>
    </w:p>
    <w:p>
      <w:r>
        <w:t>REQ-2490: import _ from "underscore";</w:t>
        <w:br/>
        <w:br/>
        <w:t>import type {</w:t>
        <w:br/>
        <w:t xml:space="preserve">  FontStyle,</w:t>
        <w:br/>
        <w:t xml:space="preserve">  TextMeasurer,</w:t>
        <w:br/>
        <w:t>} from "metabase/visualizations/shared/types/measure-text";</w:t>
        <w:br/>
        <w:br/>
        <w:t>let canvas: HTMLCanvasElement | null = null;</w:t>
        <w:br/>
        <w:br/>
        <w:t>export const...</w:t>
      </w:r>
    </w:p>
    <w:p>
      <w:r>
        <w:t>REQ-2491: type ItemWithName = {</w:t>
        <w:br/>
        <w:t xml:space="preserve">  name: string;</w:t>
        <w:br/>
        <w:t xml:space="preserve">  display_name?: string;</w:t>
        <w:br/>
        <w:t>};</w:t>
        <w:br/>
        <w:br/>
        <w:t>/** items may or may not have display names, but we should prefer displaying them when they do */</w:t>
        <w:br/>
        <w:t>export const getName = (item:...</w:t>
      </w:r>
    </w:p>
    <w:p>
      <w:r>
        <w:t>REQ-2492: there's nothing here!</w:t>
        <w:br/>
        <w:t>This file is the alternative to importing EE plugins.</w:t>
        <w:br/>
        <w:t>Either way we import something to ensure a consisten import order.</w:t>
      </w:r>
    </w:p>
    <w:p>
      <w:r>
        <w:t>REQ-2493: import { c, msgid, ngettext, t } from "ttag";</w:t>
        <w:br/>
        <w:t>import _ from "underscore";</w:t>
        <w:br/>
        <w:br/>
        <w:t>import type { NotificationListItem } from "metabase/account/notifications/types";</w:t>
        <w:br/>
        <w:t>import { cronToScheduleSettings } from...</w:t>
      </w:r>
    </w:p>
    <w:p>
      <w:r>
        <w:t>REQ-2494: const INTEGER_REGEX = /^[+-]?\d+$/;</w:t>
        <w:br/>
        <w:br/>
        <w:t>export type NumberValue = number | bigint;</w:t>
        <w:br/>
        <w:br/>
        <w:t>export function parseNumber(value: string): NumberValue | null {</w:t>
        <w:br/>
        <w:t xml:space="preserve">  const number = parseFloat(value);</w:t>
        <w:br/>
        <w:t xml:space="preserve">  if...</w:t>
      </w:r>
    </w:p>
    <w:p>
      <w:r>
        <w:t>REQ-2495: import { parseNumber, parseNumberValue } from "./number";</w:t>
        <w:br/>
        <w:br/>
        <w:t>describe("metabase/lib/number", () =&gt; {</w:t>
        <w:br/>
        <w:t xml:space="preserve">  describe("parseNumberValue", () =&gt; {</w:t>
        <w:br/>
        <w:t xml:space="preserve">    it("should return null for non-number values", () =&gt; {</w:t>
        <w:br/>
        <w:t xml:space="preserve">  ...</w:t>
      </w:r>
    </w:p>
    <w:p>
      <w:r>
        <w:t>REQ-2496: export const getObjectEntries = &lt;K extends string, V&gt;(</w:t>
        <w:br/>
        <w:t xml:space="preserve">  obj: Record&lt;K, V&gt;,</w:t>
        <w:br/>
        <w:t>): [K, V][] =&gt; {</w:t>
        <w:br/>
        <w:t xml:space="preserve">  return Object.entries(obj) as [K, V][];</w:t>
        <w:br/>
        <w:t>};</w:t>
        <w:br/>
        <w:br/>
        <w:t>export const getObjectKeys = &lt;K extends string&gt;(</w:t>
        <w:br/>
        <w:t xml:space="preserve">  obj:...</w:t>
      </w:r>
    </w:p>
    <w:p>
      <w:r>
        <w:t>REQ-2497: import { noop } from "underscore";</w:t>
        <w:br/>
        <w:br/>
        <w:t>type CancellablePromise&lt;T&gt; = Promise&lt;T&gt; &amp; {</w:t>
        <w:br/>
        <w:t xml:space="preserve">  cancel: () =&gt; void;</w:t>
        <w:br/>
        <w:t>};</w:t>
        <w:br/>
        <w:br/>
        <w:t>// return a promise wrapping the provided one but with a "cancel" method</w:t>
        <w:br/>
        <w:t>export function...</w:t>
      </w:r>
    </w:p>
    <w:p>
      <w:r>
        <w:t>REQ-2498: import { msgid, ngettext, t } from "ttag";</w:t>
        <w:br/>
        <w:t>import _ from "underscore";</w:t>
        <w:br/>
        <w:br/>
        <w:t>import { getEmailDomain } from "metabase/lib/email";</w:t>
        <w:br/>
        <w:t>import { formatDateTimeWithUnit } from...</w:t>
      </w:r>
    </w:p>
    <w:p>
      <w:r>
        <w:t>REQ-2499: Support React 17 backwards compatibility for the Embedding SDK</w:t>
      </w:r>
    </w:p>
    <w:p>
      <w:r>
        <w:t>REQ-2500: import type { AnyAction, Store, ThunkDispatch } from "@reduxjs/toolkit";</w:t>
        <w:br/>
        <w:t>import type { TypedUseSelectorHook } from "react-redux";</w:t>
        <w:br/>
        <w:t>import {</w:t>
        <w:br/>
        <w:t xml:space="preserve">  createDispatchHook,</w:t>
        <w:br/>
        <w:t xml:space="preserve">  createSelectorHook,</w:t>
        <w:br/>
        <w:t xml:space="preserve"> ...</w:t>
      </w:r>
    </w:p>
    <w:p>
      <w:r>
        <w:t>REQ-2501: export * from "./utils";</w:t>
        <w:br/>
        <w:t>export * from "./typed-utils";</w:t>
        <w:br/>
        <w:t>export * from "./hooks";</w:t>
        <w:br/>
        <w:t>export * from "./custom-context";</w:t>
      </w:r>
    </w:p>
    <w:p>
      <w:r>
        <w:t>REQ-2502: import type { ThunkDispatch } from "@reduxjs/toolkit";</w:t>
        <w:br/>
        <w:t>import { createAsyncThunk as createAsyncThunkOriginal } from "@reduxjs/toolkit";</w:t>
        <w:br/>
        <w:br/>
        <w:t>import type { GetState, State } from...</w:t>
      </w:r>
    </w:p>
    <w:p>
      <w:r>
        <w:t>REQ-2503: import { compose } from "@reduxjs/toolkit";</w:t>
        <w:br/>
        <w:t>import { getIn } from "icepick";</w:t>
        <w:br/>
        <w:t>import { normalize } from "normalizr";</w:t>
        <w:br/>
        <w:t>import _ from "underscore";</w:t>
        <w:br/>
        <w:br/>
        <w:t>import { delay } from "metabase/lib/promise";</w:t>
        <w:br/>
        <w:t>import...</w:t>
      </w:r>
    </w:p>
    <w:p>
      <w:r>
        <w:t>REQ-2504: import { delay } from "__support__/utils";</w:t>
        <w:br/>
        <w:br/>
        <w:t>import { fetchData, mergeEntities, updateData } from "./utils";</w:t>
        <w:br/>
        <w:br/>
        <w:t>describe("Metadata", () =&gt; {</w:t>
        <w:br/>
        <w:t xml:space="preserve">  const getDefaultArgs = ({</w:t>
        <w:br/>
        <w:t xml:space="preserve">    existingData = "data",</w:t>
        <w:br/>
        <w:t xml:space="preserve">   ...</w:t>
      </w:r>
    </w:p>
    <w:p>
      <w:r>
        <w:t>REQ-2505: import { ResizeObserver as JuggleResizeObserver } from "@juggle/resize-observer";</w:t>
        <w:br/>
        <w:br/>
        <w:t>type ResizeObserverCallback = (</w:t>
        <w:br/>
        <w:t xml:space="preserve">  entry: ResizeObserverEntry,</w:t>
        <w:br/>
        <w:t xml:space="preserve">  observer: ResizeObserver,</w:t>
        <w:br/>
        <w:t>) =&gt; void;</w:t>
        <w:br/>
        <w:br/>
        <w:t>// PR:...</w:t>
      </w:r>
    </w:p>
    <w:p>
      <w:r>
        <w:t>REQ-2506: export * from "./schema";</w:t>
      </w:r>
    </w:p>
    <w:p>
      <w:r>
        <w:t>REQ-2507: backend returns model = "card" instead of "question"</w:t>
      </w:r>
    </w:p>
    <w:p>
      <w:r>
        <w:t>REQ-2508: import { entityTypeForModel, entityTypeForObject } from "./schema";</w:t>
        <w:br/>
        <w:br/>
        <w:t>describe("schemas", () =&gt; {</w:t>
        <w:br/>
        <w:t xml:space="preserve">  const MODEL_ENTITY_TYPE = [</w:t>
        <w:br/>
        <w:t xml:space="preserve">    { model: "card", entityType: "questions" },</w:t>
        <w:br/>
        <w:t xml:space="preserve">    { model: "dataset",...</w:t>
      </w:r>
    </w:p>
    <w:p>
      <w:r>
        <w:t>REQ-2509: import { FIELD_SEMANTIC_TYPES_MAP } from "metabase/lib/core";</w:t>
        <w:br/>
        <w:br/>
        <w:t>export function foreignKeyCountsByOriginTable(fks) {</w:t>
        <w:br/>
        <w:t xml:space="preserve">  if (fks === null || !Array.isArray(fks)) {</w:t>
        <w:br/>
        <w:t xml:space="preserve">    return null;</w:t>
        <w:br/>
        <w:t xml:space="preserve">  }</w:t>
        <w:br/>
        <w:br/>
        <w:t xml:space="preserve">  return fks</w:t>
        <w:br/>
        <w:t xml:space="preserve">   ...</w:t>
      </w:r>
    </w:p>
    <w:p>
      <w:r>
        <w:t>REQ-2510: import passwordGenerator from "password-generator";</w:t>
        <w:br/>
        <w:br/>
        <w:t>import MetabaseSettings from "metabase/lib/settings";</w:t>
        <w:br/>
        <w:br/>
        <w:t>// generate a password that satisfies `complexity` requirements, by default the ones that...</w:t>
      </w:r>
    </w:p>
    <w:p>
      <w:r>
        <w:t>REQ-2511: import MetabaseSettings from "metabase/lib/settings";</w:t>
        <w:br/>
        <w:br/>
        <w:t>import { generatePassword } from "./security";</w:t>
        <w:br/>
        <w:br/>
        <w:t>describe("generatePassword", () =&gt; {</w:t>
        <w:br/>
        <w:t xml:space="preserve">  it("defaults to at least 14 characters even if...</w:t>
      </w:r>
    </w:p>
    <w:p>
      <w:r>
        <w:t>REQ-2512: import { msgid, ngettext, t } from "ttag";</w:t>
        <w:br/>
        <w:t>import _ from "underscore";</w:t>
        <w:br/>
        <w:br/>
        <w:t>import { numberToWord } from "metabase/lib/utils";</w:t>
        <w:br/>
        <w:t>import type {</w:t>
        <w:br/>
        <w:t xml:space="preserve">  PasswordComplexity,</w:t>
        <w:br/>
        <w:t xml:space="preserve">  SettingKey,</w:t>
        <w:br/>
        <w:t xml:space="preserve">  Settings,</w:t>
        <w:br/>
        <w:t>} from...</w:t>
      </w:r>
    </w:p>
    <w:p>
      <w:r>
        <w:t>REQ-2513: import _ from "underscore";</w:t>
        <w:br/>
        <w:br/>
        <w:t>// Creates a regex that will find an order dependent, case insensitive substring. All whitespace will be rendered as ".*" in the regex, to create a fuzzy search.</w:t>
        <w:br/>
        <w:t>export...</w:t>
      </w:r>
    </w:p>
    <w:p>
      <w:r>
        <w:t>REQ-2514: export const isSyncInProgress = (entity) =&gt; {</w:t>
        <w:br/>
        <w:t xml:space="preserve">  return entity.initial_sync_status === "incomplete";</w:t>
        <w:br/>
        <w:t>};</w:t>
        <w:br/>
        <w:br/>
        <w:t>export const isSyncCompleted = (entity) =&gt; {</w:t>
        <w:br/>
        <w:t xml:space="preserve">  return entity.initial_sync_status ===...</w:t>
      </w:r>
    </w:p>
    <w:p>
      <w:r>
        <w:t>REQ-2515: import type { Dayjs } from "dayjs";</w:t>
        <w:br/>
        <w:t>import dayjs from "dayjs";</w:t>
        <w:br/>
        <w:t>import { t } from "ttag";</w:t>
        <w:br/>
        <w:br/>
        <w:t>import type { DatetimeUnit } from "metabase-types/api/query";</w:t>
        <w:br/>
        <w:br/>
        <w:t>const DAYLIGHT_SAVINGS_CHANGE_TOLERANCE:...</w:t>
      </w:r>
    </w:p>
    <w:p>
      <w:r>
        <w:t>REQ-2516: import dayjs from "dayjs";</w:t>
        <w:br/>
        <w:br/>
        <w:t>import { parseTimestamp } from "metabase/lib/time-dayjs";</w:t>
        <w:br/>
        <w:br/>
        <w:t>describe("parseTimestamp", () =&gt; {</w:t>
        <w:br/>
        <w:t xml:space="preserve">  afterEach(() =&gt; {</w:t>
        <w:br/>
        <w:t xml:space="preserve">    dayjs.updateLocale(dayjs.locale(), { weekStart: 0...</w:t>
      </w:r>
    </w:p>
    <w:p>
      <w:r>
        <w:t>REQ-2517: import moment from "moment-timezone"; // eslint-disable-line no-restricted-imports -- deprecated usage</w:t>
        <w:br/>
        <w:t>import { t } from "ttag";</w:t>
        <w:br/>
        <w:br/>
        <w:t>import MetabaseSettings from "metabase/lib/settings";</w:t>
        <w:br/>
        <w:t>import type {...</w:t>
      </w:r>
    </w:p>
    <w:p>
      <w:r>
        <w:t>REQ-2518: import moment from "moment-timezone"; // eslint-disable-line no-restricted-imports -- deprecated usage</w:t>
        <w:br/>
        <w:br/>
        <w:t>import { parseTime } from "./time";</w:t>
        <w:br/>
        <w:br/>
        <w:t>describe("parseTime", () =&gt; {</w:t>
        <w:br/>
        <w:t xml:space="preserve">  it("should return a moment...</w:t>
      </w:r>
    </w:p>
    <w:p>
      <w:r>
        <w:t>REQ-2519: import { t } from "ttag";</w:t>
        <w:br/>
        <w:t>import _ from "underscore";</w:t>
        <w:br/>
        <w:br/>
        <w:t>import { canonicalCollectionId } from "metabase/collections/utils";</w:t>
        <w:br/>
        <w:t>import type { IconName } from "metabase/ui";</w:t>
        <w:br/>
        <w:t>import type { Collection,...</w:t>
      </w:r>
    </w:p>
    <w:p>
      <w:r>
        <w:t>REQ-2520: import _ from "underscore";</w:t>
        <w:br/>
        <w:br/>
        <w:t>export const isNotNull = &lt;T&gt;(value: T | null | undefined): value is T =&gt; {</w:t>
        <w:br/>
        <w:t xml:space="preserve">  return value != null;</w:t>
        <w:br/>
        <w:t>};</w:t>
        <w:br/>
        <w:br/>
        <w:t>export const isNotFalsy = &lt;T&gt;(</w:t>
        <w:br/>
        <w:t xml:space="preserve">  value: T | null | undefined |...</w:t>
      </w:r>
    </w:p>
    <w:p>
      <w:r>
        <w:t>REQ-2521: import { removeNullAndUndefinedValues } from "./types";</w:t>
        <w:br/>
        <w:br/>
        <w:t>describe("removeNullAndUndefinedValues", () =&gt; {</w:t>
        <w:br/>
        <w:t xml:space="preserve">  it("removes nil values from an object", () =&gt; {</w:t>
        <w:br/>
        <w:t xml:space="preserve">    const obj = {</w:t>
        <w:br/>
        <w:t xml:space="preserve">      a: 1,</w:t>
        <w:br/>
        <w:t xml:space="preserve">      b:...</w:t>
      </w:r>
    </w:p>
    <w:p>
      <w:r>
        <w:t>REQ-2522: import type { FileUpload } from "metabase-types/store/upload";</w:t>
        <w:br/>
        <w:br/>
        <w:t>export const isUploadInProgress = (upload: FileUpload) =&gt;</w:t>
        <w:br/>
        <w:t xml:space="preserve">  upload.status === "in-progress";</w:t>
        <w:br/>
        <w:br/>
        <w:t>export const isUploadCompleted = (upload:...</w:t>
      </w:r>
    </w:p>
    <w:p>
      <w:r>
        <w:t>REQ-2523: import type { CardId, WritebackActionId } from "metabase-types/api";</w:t>
        <w:br/>
        <w:br/>
        <w:t>import { modelDetail } from "./models";</w:t>
        <w:br/>
        <w:br/>
        <w:t>type ParentModelProps = {</w:t>
        <w:br/>
        <w:t xml:space="preserve">  id: CardId;</w:t>
        <w:br/>
        <w:t xml:space="preserve">  name?: string;</w:t>
        <w:br/>
        <w:t>};</w:t>
        <w:br/>
        <w:br/>
        <w:t>export function...</w:t>
      </w:r>
    </w:p>
    <w:p>
      <w:r>
        <w:t>REQ-2524: import type { DatabaseId, UserId } from "metabase-types/api";</w:t>
        <w:br/>
        <w:br/>
        <w:t>export function newUser() {</w:t>
        <w:br/>
        <w:t xml:space="preserve">  return `/admin/people/new`;</w:t>
        <w:br/>
        <w:t>}</w:t>
        <w:br/>
        <w:br/>
        <w:t>export function editUser(userId: UserId) {</w:t>
        <w:br/>
        <w:t xml:space="preserve">  return...</w:t>
      </w:r>
    </w:p>
    <w:p>
      <w:r>
        <w:t>REQ-2525: export const login = (redirectUrl?: string) =&gt; {</w:t>
        <w:br/>
        <w:t xml:space="preserve">  return redirectUrl</w:t>
        <w:br/>
        <w:t xml:space="preserve">    ? `/auth/login?redirect=${encodeURIComponent(redirectUrl)}`</w:t>
        <w:br/>
        <w:t xml:space="preserve">    : "/auth/login";</w:t>
        <w:br/>
        <w:t>};</w:t>
        <w:br/>
        <w:br/>
        <w:t>export const password = (redirectUrl?:...</w:t>
      </w:r>
    </w:p>
    <w:p>
      <w:r>
        <w:t>REQ-2526: import slugg from "slugg";</w:t>
        <w:br/>
        <w:br/>
        <w:t>import type { Bookmark } from "metabase-types/api";</w:t>
        <w:br/>
        <w:br/>
        <w:t>import { appendSlug } from "./utils";</w:t>
        <w:br/>
        <w:br/>
        <w:t>function getBookmarkBasePath(bookmark: Pick&lt;Bookmark, "type" | "card_type"&gt;) {</w:t>
        <w:br/>
        <w:t>...</w:t>
      </w:r>
    </w:p>
    <w:p>
      <w:r>
        <w:t>REQ-2527: import slugg from "slugg";</w:t>
        <w:br/>
        <w:br/>
        <w:t>import type DatabaseV1 from "metabase-lib/v1/metadata/Database";</w:t>
        <w:br/>
        <w:t>import type Table from "metabase-lib/v1/metadata/Table";</w:t>
        <w:br/>
        <w:t>import { SAVED_QUESTIONS_VIRTUAL_DB_ID } from...</w:t>
      </w:r>
    </w:p>
    <w:p>
      <w:r>
        <w:t>REQ-2528: import slugg from "slugg";</w:t>
        <w:br/>
        <w:br/>
        <w:t>import {</w:t>
        <w:br/>
        <w:t xml:space="preserve">  isRootPersonalCollection,</w:t>
        <w:br/>
        <w:t xml:space="preserve">  isRootTrashCollection,</w:t>
        <w:br/>
        <w:t>} from "metabase/collections/utils";</w:t>
        <w:br/>
        <w:t>import type {</w:t>
        <w:br/>
        <w:t xml:space="preserve">  Collection as BaseCollection,</w:t>
        <w:br/>
        <w:t xml:space="preserve">  CollectionId,</w:t>
        <w:br/>
        <w:t>} from...</w:t>
      </w:r>
    </w:p>
    <w:p>
      <w:r>
        <w:t>REQ-2529: import slugg from "slugg";</w:t>
        <w:br/>
        <w:br/>
        <w:t>import { stringifyHashOptions } from "metabase/lib/browser";</w:t>
        <w:br/>
        <w:t>import MetabaseSettings from "metabase/lib/settings";</w:t>
        <w:br/>
        <w:t>import type {</w:t>
        <w:br/>
        <w:t xml:space="preserve">  DashCardId,</w:t>
        <w:br/>
        <w:t xml:space="preserve">  DashboardId,</w:t>
        <w:br/>
        <w:t xml:space="preserve"> ...</w:t>
      </w:r>
    </w:p>
    <w:p>
      <w:r>
        <w:t>REQ-2530: export * from "./actions";</w:t>
        <w:br/>
        <w:t>export * from "./admin";</w:t>
        <w:br/>
        <w:t>export * from "./auth";</w:t>
        <w:br/>
        <w:t>export * from "./bookmarks";</w:t>
        <w:br/>
        <w:t>export * from "./browse";</w:t>
        <w:br/>
        <w:t>export * from "./collections";</w:t>
        <w:br/>
        <w:t>export * from "./dashboards";</w:t>
        <w:br/>
        <w:t>export...</w:t>
      </w:r>
    </w:p>
    <w:p>
      <w:r>
        <w:t>REQ-2531: import slugg from "slugg";</w:t>
        <w:br/>
        <w:br/>
        <w:t>import type { IndexedEntity } from "metabase-types/api";</w:t>
        <w:br/>
        <w:br/>
        <w:t>export const indexedEntity = (entity: IndexedEntity) =&gt;</w:t>
        <w:br/>
        <w:t xml:space="preserve"> ...</w:t>
      </w:r>
    </w:p>
    <w:p>
      <w:r>
        <w:t>REQ-2532: import type {</w:t>
        <w:br/>
        <w:t xml:space="preserve">  ExportFormat,</w:t>
        <w:br/>
        <w:t xml:space="preserve">  TableExportFormat,</w:t>
        <w:br/>
        <w:t>} from "metabase/common/types/export";</w:t>
        <w:br/>
        <w:br/>
        <w:t>export const exportFormats: TableExportFormat[] = ["csv", "xlsx", "json"];</w:t>
        <w:br/>
        <w:t>export const exportFormatPng:...</w:t>
      </w:r>
    </w:p>
    <w:p>
      <w:r>
        <w:t>REQ-2533: import { collection } from "./collections";</w:t>
        <w:br/>
        <w:t>import { dashboard } from "./dashboards";</w:t>
        <w:br/>
        <w:t>import { metric, model } from "./models";</w:t>
        <w:br/>
        <w:t>import { question, tableRowsQuery } from "./questions";</w:t>
        <w:br/>
        <w:br/>
        <w:t>type...</w:t>
      </w:r>
    </w:p>
    <w:p>
      <w:r>
        <w:t>REQ-2534: import { modelToUrl } from "./modelToUrl";</w:t>
        <w:br/>
        <w:br/>
        <w:t>describe("urls &gt; modelToUrl", () =&gt; {</w:t>
        <w:br/>
        <w:t xml:space="preserve">  it("should return null for unknown model", () =&gt; {</w:t>
        <w:br/>
        <w:t xml:space="preserve">    expect(</w:t>
        <w:br/>
        <w:t xml:space="preserve">      // @ts-expect-error - testing the error case</w:t>
        <w:br/>
        <w:t xml:space="preserve"> ...</w:t>
      </w:r>
    </w:p>
    <w:p>
      <w:r>
        <w:t>REQ-2535: import slugg from "slugg";</w:t>
        <w:br/>
        <w:br/>
        <w:t>import type { Card } from "metabase-types/api";</w:t>
        <w:br/>
        <w:br/>
        <w:t>import type { QuestionUrlBuilderParams } from "./questions";</w:t>
        <w:br/>
        <w:t>import { question } from "./questions";</w:t>
        <w:br/>
        <w:t>import { appendSlug }...</w:t>
      </w:r>
    </w:p>
    <w:p>
      <w:r>
        <w:t>REQ-2536: export function pulse(pulseId: number) {</w:t>
        <w:br/>
        <w:t xml:space="preserve">  return `/pulse/${pulseId}`;</w:t>
        <w:br/>
        <w:t>}</w:t>
        <w:br/>
        <w:br/>
        <w:t>export function pulseEdit(pulseId: number) {</w:t>
        <w:br/>
        <w:t xml:space="preserve">  return `/pulse/${pulseId}`;</w:t>
        <w:br/>
        <w:t>}</w:t>
      </w:r>
    </w:p>
    <w:p>
      <w:r>
        <w:t>REQ-2537: import slugg from "slugg";</w:t>
        <w:br/>
        <w:br/>
        <w:t>import { serializeCardForUrl } from "metabase/lib/card";</w:t>
        <w:br/>
        <w:t>import MetabaseSettings from "metabase/lib/settings";</w:t>
        <w:br/>
        <w:t>import type { QuestionCreatorOpts } from...</w:t>
      </w:r>
    </w:p>
    <w:p>
      <w:r>
        <w:t>REQ-2538: import type { Collection, Timeline, TimelineEvent } from "metabase-types/api";</w:t>
        <w:br/>
        <w:br/>
        <w:t>import { collection as getCollectionUrl } from "./collections";</w:t>
        <w:br/>
        <w:br/>
        <w:t>export function timelinesInCollection(collection?:...</w:t>
      </w:r>
    </w:p>
    <w:p>
      <w:r>
        <w:t>REQ-2539: import api from "metabase/lib/api";</w:t>
        <w:br/>
        <w:br/>
        <w:t>export function appendSlug(path: string | number, slug?: string) {</w:t>
        <w:br/>
        <w:t xml:space="preserve">  return slug ? `${path}-${slug}` : String(path);</w:t>
        <w:br/>
        <w:t>}</w:t>
        <w:br/>
        <w:br/>
        <w:t>export function extractEntityId(slug = "")...</w:t>
      </w:r>
    </w:p>
    <w:p>
      <w:r>
        <w:t>REQ-2540: import api from "metabase/lib/api";</w:t>
        <w:br/>
        <w:br/>
        <w:t>import { getSubpathSafeUrl, openInNewTab } from "./utils";</w:t>
        <w:br/>
        <w:br/>
        <w:t>const fakeBasename = "foobar";</w:t>
        <w:br/>
        <w:t>const originalBasename = api.basename;</w:t>
        <w:br/>
        <w:br/>
        <w:t>const mockWindowOpen =...</w:t>
      </w:r>
    </w:p>
    <w:p>
      <w:r>
        <w:t>REQ-2541: export function getFullName(user: NamedUser): string | null {</w:t>
        <w:br/>
        <w:t xml:space="preserve">  const firstName = user.first_name?.trim() || "";</w:t>
        <w:br/>
        <w:t xml:space="preserve">  const lastName = user.last_name?.trim() || "";</w:t>
        <w:br/>
        <w:t xml:space="preserve">  return [firstName, lastName].join("...</w:t>
      </w:r>
    </w:p>
    <w:p>
      <w:r>
        <w:t>REQ-2542: import { t } from "ttag";</w:t>
        <w:br/>
        <w:t>import _ from "underscore";</w:t>
        <w:br/>
        <w:br/>
        <w:t>import { PLUGIN_IS_EE_BUILD } from "metabase/plugins";</w:t>
        <w:br/>
        <w:br/>
        <w:t>export function isEmpty(str: string | null) {</w:t>
        <w:br/>
        <w:t xml:space="preserve">  if (str != null) {</w:t>
        <w:br/>
        <w:t xml:space="preserve">    str =...</w:t>
      </w:r>
    </w:p>
    <w:p>
      <w:r>
        <w:t>REQ-2543: export function uuid() {</w:t>
        <w:br/>
        <w:t xml:space="preserve">  return (</w:t>
        <w:br/>
        <w:t xml:space="preserve">    s4() +</w:t>
        <w:br/>
        <w:t xml:space="preserve">    s4() +</w:t>
        <w:br/>
        <w:t xml:space="preserve">    "-" +</w:t>
        <w:br/>
        <w:t xml:space="preserve">    s4() +</w:t>
        <w:br/>
        <w:t xml:space="preserve">    "-" +</w:t>
        <w:br/>
        <w:t xml:space="preserve">    s4() +</w:t>
        <w:br/>
        <w:t xml:space="preserve">    "-" +</w:t>
        <w:br/>
        <w:t xml:space="preserve">    s4() +</w:t>
        <w:br/>
        <w:t xml:space="preserve">    "-" +</w:t>
        <w:br/>
        <w:t xml:space="preserve">    s4() +</w:t>
        <w:br/>
        <w:t xml:space="preserve">    s4() +</w:t>
        <w:br/>
        <w:t xml:space="preserve">    s4()</w:t>
        <w:br/>
        <w:t xml:space="preserve">  );</w:t>
        <w:br/>
        <w:t>}</w:t>
        <w:br/>
        <w:br/>
        <w:t>function s4() {</w:t>
        <w:br/>
        <w:t xml:space="preserve">  return...</w:t>
      </w:r>
    </w:p>
    <w:p>
      <w:r>
        <w:t>REQ-2544: import { t } from "ttag";</w:t>
        <w:br/>
        <w:br/>
        <w:t>import { isEmail } from "metabase/lib/email";</w:t>
        <w:br/>
        <w:t>import Settings from "metabase/lib/settings";</w:t>
        <w:br/>
        <w:br/>
        <w:t>// we need this to allow 0 as a valid form value</w:t>
        <w:br/>
        <w:t>export const isEmpty = (value)...</w:t>
      </w:r>
    </w:p>
    <w:p>
      <w:r>
        <w:t>REQ-2545: import { type RefObject, useContext, useEffect, useMemo } from "react";</w:t>
        <w:br/>
        <w:br/>
        <w:t>import { PLUGIN_METABOT } from "metabase/plugins";</w:t>
        <w:br/>
        <w:t>import type { MetabotChatContext } from "metabase-types/api";</w:t>
        <w:br/>
        <w:t>import type {...</w:t>
      </w:r>
    </w:p>
    <w:p>
      <w:r>
        <w:t>REQ-2546: export * from "./context";</w:t>
      </w:r>
    </w:p>
    <w:p>
      <w:r>
        <w:t>REQ-2547: import { createSelector } from "@reduxjs/toolkit";</w:t>
        <w:br/>
        <w:t>import _ from "underscore";</w:t>
        <w:br/>
        <w:br/>
        <w:t>import {</w:t>
        <w:br/>
        <w:t xml:space="preserve">  getRawSeries,</w:t>
        <w:br/>
        <w:t xml:space="preserve">  getTransformedSeries,</w:t>
        <w:br/>
        <w:t xml:space="preserve">  getVisualizationSettings,</w:t>
        <w:br/>
        <w:t>} from...</w:t>
      </w:r>
    </w:p>
    <w:p>
      <w:r>
        <w:t>REQ-2548: {</w:t>
        <w:br/>
        <w:t xml:space="preserve">  "rules": {</w:t>
        <w:br/>
        <w:t xml:space="preserve">    // Note: adding this rule to a eslint config file in a subfolder will remove</w:t>
        <w:br/>
        <w:t xml:space="preserve">    // *not* carry over the restricted imports from parent folders, you will</w:t>
        <w:br/>
        <w:t xml:space="preserve">    // need to copy them...</w:t>
      </w:r>
    </w:p>
    <w:p>
      <w:r>
        <w:t>REQ-2549: Metadata</w:t>
      </w:r>
    </w:p>
    <w:p>
      <w:r>
        <w:t>REQ-2550: export * from "./CoercionStrategyPicker";</w:t>
      </w:r>
    </w:p>
    <w:p>
      <w:r>
        <w:t>REQ-2551: import { c, t } from "ttag";</w:t>
        <w:br/>
        <w:br/>
        <w:t>const GET_LEFT_TERM_CONVERSIONS = (): Record&lt;string, string&gt; =&gt; ({</w:t>
        <w:br/>
        <w:t xml:space="preserve">  ISO8601: t`ISO 8601`,</w:t>
        <w:br/>
        <w:t xml:space="preserve">  UNIXSeconds: t`UNIX seconds`,</w:t>
        <w:br/>
        <w:t xml:space="preserve">  UNIXMilliSeconds: t`UNIX milliseconds`,</w:t>
        <w:br/>
        <w:t xml:space="preserve"> ...</w:t>
      </w:r>
    </w:p>
    <w:p>
      <w:r>
        <w:t>REQ-2552: import { humanizeCoercionStrategy } from "./utils";</w:t>
        <w:br/>
        <w:br/>
        <w:t>describe("humanizeCoercionStrategy", () =&gt; {</w:t>
        <w:br/>
        <w:t xml:space="preserve">  it("does not convert `Don't cast`", () =&gt; {</w:t>
        <w:br/>
        <w:t xml:space="preserve">    const original = "Don't cast";</w:t>
        <w:br/>
        <w:t xml:space="preserve">    const humanized...</w:t>
      </w:r>
    </w:p>
    <w:p>
      <w:r>
        <w:t>REQ-2553: export * from "./CurrencyPicker";</w:t>
      </w:r>
    </w:p>
    <w:p>
      <w:r>
        <w:t>REQ-2554: export * from "./DiscardFieldValuesButton";</w:t>
      </w:r>
    </w:p>
    <w:p>
      <w:r>
        <w:t>REQ-2555: export * from "./DiscardTableFieldValuesButton";</w:t>
      </w:r>
    </w:p>
    <w:p>
      <w:r>
        <w:t>REQ-2556: export * from "./FieldOrderPicker";</w:t>
      </w:r>
    </w:p>
    <w:p>
      <w:r>
        <w:t>REQ-2557: export * from "./FieldValuesTypePicker";</w:t>
      </w:r>
    </w:p>
    <w:p>
      <w:r>
        <w:t>REQ-2558: export * from "./FieldVisibilityPicker";</w:t>
      </w:r>
    </w:p>
    <w:p>
      <w:r>
        <w:t>REQ-2559: export * from "./FkTargetPicker";</w:t>
      </w:r>
    </w:p>
    <w:p>
      <w:r>
        <w:t>REQ-2560: export * from "./NameDescriptionInput";</w:t>
      </w:r>
    </w:p>
    <w:p>
      <w:r>
        <w:t>REQ-2561: export * from "./RescanFieldButton";</w:t>
      </w:r>
    </w:p>
    <w:p>
      <w:r>
        <w:t>REQ-2562: export * from "./RescanTableFieldsButton";</w:t>
      </w:r>
    </w:p>
    <w:p>
      <w:r>
        <w:t>REQ-2563: export { SemanticTypeAndTargetPicker } from "./SemanticTypeAndTargetPicker";</w:t>
      </w:r>
    </w:p>
    <w:p>
      <w:r>
        <w:t>REQ-2564: export * from "./SemanticTypePicker";</w:t>
      </w:r>
    </w:p>
    <w:p>
      <w:r>
        <w:t>REQ-2565: import { FIELD_SEMANTIC_TYPES } from "metabase/lib/core";</w:t>
        <w:br/>
        <w:t>import { LEVEL_ONE_TYPES, TYPE } from "metabase-lib/v1/types/constants";</w:t>
        <w:br/>
        <w:t>import { isTypeFK, isTypePK, isa } from...</w:t>
      </w:r>
    </w:p>
    <w:p>
      <w:r>
        <w:t>REQ-2566: export * from "./SortableFieldItem";</w:t>
      </w:r>
    </w:p>
    <w:p>
      <w:r>
        <w:t>REQ-2567: export * from "./SortableFieldList";</w:t>
      </w:r>
    </w:p>
    <w:p>
      <w:r>
        <w:t>REQ-2568: export * from "./SyncTableSchemaButton";</w:t>
      </w:r>
    </w:p>
    <w:p>
      <w:r>
        <w:t>REQ-2569: export * from "./TableBreadcrumbs";</w:t>
      </w:r>
    </w:p>
    <w:p>
      <w:r>
        <w:t>REQ-2570: export * from "./UnfoldJsonPicker";</w:t>
      </w:r>
    </w:p>
    <w:p>
      <w:r>
        <w:t>REQ-2571: export * from "./CoercionStrategyPicker";</w:t>
        <w:br/>
        <w:t>export * from "./CurrencyPicker";</w:t>
        <w:br/>
        <w:t>export * from "./DiscardFieldValuesButton";</w:t>
        <w:br/>
        <w:t>export * from "./DiscardTableFieldValuesButton";</w:t>
        <w:br/>
        <w:t>export * from...</w:t>
      </w:r>
    </w:p>
    <w:p>
      <w:r>
        <w:t>REQ-2572: export * from "./useMetadataToasts";</w:t>
      </w:r>
    </w:p>
    <w:p>
      <w:r>
        <w:t>REQ-2573: import { useCallback } from "react";</w:t>
        <w:br/>
        <w:t>import { t } from "ttag";</w:t>
        <w:br/>
        <w:br/>
        <w:t>import { useToast } from "metabase/common/hooks";</w:t>
        <w:br/>
        <w:br/>
        <w:t>export const useMetadataToasts = () =&gt; {</w:t>
        <w:br/>
        <w:t xml:space="preserve">  const [sendToast] = useToast();</w:t>
        <w:br/>
        <w:br/>
        <w:t xml:space="preserve">  const...</w:t>
      </w:r>
    </w:p>
    <w:p>
      <w:r>
        <w:t>REQ-2574: export * from "./CustomMappingModal";</w:t>
        <w:br/>
        <w:t>export * from "./types";</w:t>
      </w:r>
    </w:p>
    <w:p>
      <w:r>
        <w:t>REQ-2575: export type Mapping = Map&lt;number, string&gt;;</w:t>
        <w:br/>
        <w:br/>
        <w:t>export interface ChangeOptions {</w:t>
        <w:br/>
        <w:t xml:space="preserve">  isAutomatic?: boolean;</w:t>
        <w:br/>
        <w:t>}</w:t>
      </w:r>
    </w:p>
    <w:p>
      <w:r>
        <w:t>REQ-2576: import type { Mapping } from "./types";</w:t>
        <w:br/>
        <w:br/>
        <w:t>export function areMappingsEqual(a: Mapping, b: Mapping): boolean {</w:t>
        <w:br/>
        <w:t xml:space="preserve">  return (</w:t>
        <w:br/>
        <w:t xml:space="preserve">    a.size === b.size &amp;&amp; [...a].every(([key, value]) =&gt; b.get(key) === value)</w:t>
        <w:br/>
        <w:t xml:space="preserve"> ...</w:t>
      </w:r>
    </w:p>
    <w:p>
      <w:r>
        <w:t>REQ-2577: export * from "./DisplayValuesPicker";</w:t>
        <w:br/>
        <w:t>export * from "./types";</w:t>
      </w:r>
    </w:p>
    <w:p>
      <w:r>
        <w:t>REQ-2578: export type RemappingValue = "original" | "foreign" | "custom";</w:t>
      </w:r>
    </w:p>
    <w:p>
      <w:r>
        <w:t>REQ-2579: export * from "./RemappingPicker";</w:t>
      </w:r>
    </w:p>
    <w:p>
      <w:r>
        <w:t>REQ-2580: import { t } from "ttag";</w:t>
        <w:br/>
        <w:t>import _ from "underscore";</w:t>
        <w:br/>
        <w:br/>
        <w:t>import { getColumnIcon } from "metabase/common/utils/columns";</w:t>
        <w:br/>
        <w:t>import { getRawTableFieldId } from "metabase/metadata/utils/field";</w:t>
        <w:br/>
        <w:t>import * as...</w:t>
      </w:r>
    </w:p>
    <w:p>
      <w:r>
        <w:t>REQ-2581: export * from "./BehaviorSection";</w:t>
      </w:r>
    </w:p>
    <w:p>
      <w:r>
        <w:t>REQ-2582: export * from "./DataSection";</w:t>
      </w:r>
    </w:p>
    <w:p>
      <w:r>
        <w:t>REQ-2583: import { useElementSize } from "@mantine/hooks";</w:t>
        <w:br/>
        <w:t>import { useState } from "react";</w:t>
        <w:br/>
        <w:br/>
        <w:t>const BUTTONS_GAP = 16;</w:t>
        <w:br/>
        <w:br/>
        <w:t>export const useResponsiveButtons = () =&gt; {</w:t>
        <w:br/>
        <w:t xml:space="preserve">  const { ref: buttonsContainerRef, width:...</w:t>
      </w:r>
    </w:p>
    <w:p>
      <w:r>
        <w:t>REQ-2584: export * from "./FieldSection";</w:t>
      </w:r>
    </w:p>
    <w:p>
      <w:r>
        <w:t>REQ-2585: export * from "./Error";</w:t>
      </w:r>
    </w:p>
    <w:p>
      <w:r>
        <w:t>REQ-2586: export * from "./PreviewSection";</w:t>
        <w:br/>
        <w:t>export * from "./types";</w:t>
      </w:r>
    </w:p>
    <w:p>
      <w:r>
        <w:t>REQ-2587: export type PreviewType = "table" | "detail" | "filtering";</w:t>
      </w:r>
    </w:p>
    <w:p>
      <w:r>
        <w:t>REQ-2588: import { t } from "ttag";</w:t>
        <w:br/>
        <w:br/>
        <w:t>import type { Dataset } from "metabase-types/api";</w:t>
        <w:br/>
        <w:t>import { isObject } from "metabase-types/guards";</w:t>
        <w:br/>
        <w:br/>
        <w:t>export function getPreviewTypeData() {</w:t>
        <w:br/>
        <w:t xml:space="preserve">  return [</w:t>
        <w:br/>
        <w:t xml:space="preserve">    { label:...</w:t>
      </w:r>
    </w:p>
    <w:p>
      <w:r>
        <w:t>REQ-2589: export * from "./SegmentsLink";</w:t>
      </w:r>
    </w:p>
    <w:p>
      <w:r>
        <w:t>REQ-2590: export * from "./TablePicker";</w:t>
        <w:br/>
        <w:t>export * from "./wrappers";</w:t>
      </w:r>
    </w:p>
    <w:p>
      <w:r>
        <w:t>REQ-2591: import type {</w:t>
        <w:br/>
        <w:t xml:space="preserve">  DatabaseId,</w:t>
        <w:br/>
        <w:t xml:space="preserve">  SchemaName,</w:t>
        <w:br/>
        <w:t xml:space="preserve">  Table,</w:t>
        <w:br/>
        <w:t xml:space="preserve">  TableId,</w:t>
        <w:br/>
        <w:t>} from "metabase-types/api";</w:t>
        <w:br/>
        <w:br/>
        <w:t>export type NodeKey = string;</w:t>
        <w:br/>
        <w:br/>
        <w:t>export type TreePath = {</w:t>
        <w:br/>
        <w:t xml:space="preserve">  databaseId?: DatabaseId;</w:t>
        <w:br/>
        <w:t xml:space="preserve">  schemaName?:...</w:t>
      </w:r>
    </w:p>
    <w:p>
      <w:r>
        <w:t>REQ-2592: import { useCallback, useEffect, useMemo, useState } from "react";</w:t>
        <w:br/>
        <w:t>import { useDeepCompareEffect, useLatest } from "react-use";</w:t>
        <w:br/>
        <w:t>import _ from "underscore";</w:t>
        <w:br/>
        <w:br/>
        <w:t>import {</w:t>
        <w:br/>
        <w:t xml:space="preserve">  skipToken,</w:t>
        <w:br/>
        <w:t xml:space="preserve"> ...</w:t>
      </w:r>
    </w:p>
    <w:p>
      <w:r>
        <w:t>REQ-2593: export * from "./FieldItem";</w:t>
      </w:r>
    </w:p>
    <w:p>
      <w:r>
        <w:t>REQ-2594: export * from "./FieldList";</w:t>
      </w:r>
    </w:p>
    <w:p>
      <w:r>
        <w:t>REQ-2595: import { useElementSize } from "@mantine/hooks";</w:t>
        <w:br/>
        <w:t>import { useState } from "react";</w:t>
        <w:br/>
        <w:br/>
        <w:t>const BUTTONS_GAP = 16;</w:t>
        <w:br/>
        <w:t>const LOADER_WIDTH = 16;</w:t>
        <w:br/>
        <w:t>const FIELD_ORDER_PICKER_WIDTH = 136;</w:t>
        <w:br/>
        <w:br/>
        <w:t>export const...</w:t>
      </w:r>
    </w:p>
    <w:p>
      <w:r>
        <w:t>REQ-2596: export * from "./TableSection";</w:t>
      </w:r>
    </w:p>
    <w:p>
      <w:r>
        <w:t>REQ-2597: export * from "./TitledSection";</w:t>
      </w:r>
    </w:p>
    <w:p>
      <w:r>
        <w:t>REQ-2598: export * from "./FieldSection";</w:t>
        <w:br/>
        <w:t>export * from "./FieldValuesModal";</w:t>
        <w:br/>
        <w:t>export * from "./NoDatabasesEmptyState";</w:t>
        <w:br/>
        <w:t>export * from "./PreviewSection";</w:t>
        <w:br/>
        <w:t>export * from "./ResponsiveButton";</w:t>
        <w:br/>
        <w:t>export * from...</w:t>
      </w:r>
    </w:p>
    <w:p>
      <w:r>
        <w:t>REQ-2599: import type { Column, ColumnSizeConfig } from "./types";</w:t>
        <w:br/>
        <w:br/>
        <w:t>const PREVIEW_COLUMN_PADDING = 2 * 32;</w:t>
        <w:br/>
        <w:br/>
        <w:t>export const COLUMN_CONFIG: Record&lt;Column, ColumnSizeConfig&gt; = {</w:t>
        <w:br/>
        <w:t xml:space="preserve">  nav: {</w:t>
        <w:br/>
        <w:t xml:space="preserve">    flex: "6 1 0",</w:t>
        <w:br/>
        <w:t xml:space="preserve">    min:...</w:t>
      </w:r>
    </w:p>
    <w:p>
      <w:r>
        <w:t>REQ-2600: export * from "./DataModel";</w:t>
      </w:r>
    </w:p>
    <w:p>
      <w:r>
        <w:t>REQ-2601: import type {</w:t>
        <w:br/>
        <w:t xml:space="preserve">  DatabaseId,</w:t>
        <w:br/>
        <w:t xml:space="preserve">  FieldId,</w:t>
        <w:br/>
        <w:t xml:space="preserve">  SchemaId,</w:t>
        <w:br/>
        <w:t xml:space="preserve">  SchemaName,</w:t>
        <w:br/>
        <w:t xml:space="preserve">  TableId,</w:t>
        <w:br/>
        <w:t>} from "metabase-types/api";</w:t>
        <w:br/>
        <w:br/>
        <w:t>export type RouteParams = {</w:t>
        <w:br/>
        <w:t xml:space="preserve">  databaseId?: string;</w:t>
        <w:br/>
        <w:t xml:space="preserve">  fieldId?: string;</w:t>
        <w:br/>
        <w:t xml:space="preserve">  schemaId?:...</w:t>
      </w:r>
    </w:p>
    <w:p>
      <w:r>
        <w:t>REQ-2602: import { skipToken } from "metabase/api";</w:t>
        <w:br/>
        <w:t>import * as Urls from "metabase/lib/urls";</w:t>
        <w:br/>
        <w:t>import { PLUGIN_FEATURE_LEVEL_PERMISSIONS } from "metabase/plugins";</w:t>
        <w:br/>
        <w:t>// eslint-disable-next-line...</w:t>
      </w:r>
    </w:p>
    <w:p>
      <w:r>
        <w:t>REQ-2603: import type { ParsedRouteParams, RouteParams } from "./types";</w:t>
        <w:br/>
        <w:t>import { getUrl, parseRouteParams } from "./utils";</w:t>
        <w:br/>
        <w:br/>
        <w:t>describe("parseRouteParams", () =&gt; {</w:t>
        <w:br/>
        <w:t xml:space="preserve">  it("should parse all route parameters...</w:t>
      </w:r>
    </w:p>
    <w:p>
      <w:r>
        <w:t>REQ-2604: import type { Database, DatabaseFeature } from "metabase-types/api";</w:t>
        <w:br/>
        <w:br/>
        <w:t>export function hasDatabaseFeature(</w:t>
        <w:br/>
        <w:t xml:space="preserve">  database: Database,</w:t>
        <w:br/>
        <w:t xml:space="preserve">  feature: DatabaseFeature | string | null | undefined,</w:t>
        <w:br/>
        <w:t>): boolean {</w:t>
        <w:br/>
        <w:t xml:space="preserve"> ...</w:t>
      </w:r>
    </w:p>
    <w:p>
      <w:r>
        <w:t>REQ-2605: import { createMockDatabase } from "metabase-types/api/mocks";</w:t>
        <w:br/>
        <w:br/>
        <w:t>import { hasDatabaseFeature } from "./database";</w:t>
        <w:br/>
        <w:br/>
        <w:t>describe("hasDatabaseFeature", () =&gt; {</w:t>
        <w:br/>
        <w:t xml:space="preserve">  it("returns true when feature is null", ()...</w:t>
      </w:r>
    </w:p>
    <w:p>
      <w:r>
        <w:t>REQ-2606: import { is_coerceable } from "cljs/metabase.types.core";</w:t>
        <w:br/>
        <w:t>import { NULL_DISPLAY_VALUE } from "metabase/lib/constants";</w:t>
        <w:br/>
        <w:t>import { getGlobalSettingsForColumn } from...</w:t>
      </w:r>
    </w:p>
    <w:p>
      <w:r>
        <w:t>REQ-2607: import { NULL_DISPLAY_VALUE } from "metabase/lib/constants";</w:t>
        <w:br/>
        <w:t>import MetabaseSettings from "metabase/lib/settings";</w:t>
        <w:br/>
        <w:t>import {</w:t>
        <w:br/>
        <w:t xml:space="preserve">  createMockDatabase,</w:t>
        <w:br/>
        <w:t xml:space="preserve">  createMockField,</w:t>
        <w:br/>
        <w:t xml:space="preserve">  createMockTable,</w:t>
        <w:br/>
        <w:t>} from...</w:t>
      </w:r>
    </w:p>
    <w:p>
      <w:r>
        <w:t>REQ-2608: import { humanize, titleize } from "metabase/lib/formatting";</w:t>
        <w:br/>
        <w:t>import type { SchemaName } from "metabase-types/api";</w:t>
        <w:br/>
        <w:br/>
        <w:t>export function getSchemaDisplayName(schema: SchemaName): string {</w:t>
        <w:br/>
        <w:t xml:space="preserve">  return...</w:t>
      </w:r>
    </w:p>
    <w:p>
      <w:r>
        <w:t>REQ-2609: import { getSchemaDisplayName } from "./schema";</w:t>
        <w:br/>
        <w:br/>
        <w:t>describe("getSchemaDisplayName", () =&gt; {</w:t>
        <w:br/>
        <w:t xml:space="preserve">  it("should handle empty string", () =&gt; {</w:t>
        <w:br/>
        <w:t xml:space="preserve">    expect(getSchemaDisplayName("")).toBe("");</w:t>
        <w:br/>
        <w:t xml:space="preserve">  });</w:t>
        <w:br/>
        <w:br/>
        <w:t xml:space="preserve"> ...</w:t>
      </w:r>
    </w:p>
    <w:p>
      <w:r>
        <w:t>REQ-2610: eslint-disable-next-line import/no-default-export -- deprecated usage</w:t>
      </w:r>
    </w:p>
    <w:p>
      <w:r>
        <w:t>REQ-2611: eslint-disable-next-line import/no-default-export -- deprecated usage</w:t>
      </w:r>
    </w:p>
    <w:p>
      <w:r>
        <w:t>REQ-2612: export * from "./FormModelPicker";</w:t>
      </w:r>
    </w:p>
    <w:p>
      <w:r>
        <w:t>REQ-2613: eslint-disable-next-line import/no-default-export -- deprecated usage</w:t>
      </w:r>
    </w:p>
    <w:p>
      <w:r>
        <w:t>REQ-2614: export * from "./AdminNavbar";</w:t>
      </w:r>
    </w:p>
    <w:p>
      <w:r>
        <w:t>REQ-2615: eslint-disable-next-line import/no-default-export -- deprecated usage</w:t>
      </w:r>
    </w:p>
    <w:p>
      <w:r>
        <w:t>REQ-2616: import { isRootCollection } from "metabase/collections/utils";</w:t>
        <w:br/>
        <w:t>import type { Collection, CollectionId } from "metabase-types/api";</w:t>
        <w:br/>
        <w:br/>
        <w:t>type GetCollectionListProps = {</w:t>
        <w:br/>
        <w:t xml:space="preserve">  collection: Collection;</w:t>
        <w:br/>
        <w:t xml:space="preserve"> ...</w:t>
      </w:r>
    </w:p>
    <w:p>
      <w:r>
        <w:t>REQ-2617: import type { CollectionEssentials, CollectionId } from "metabase-types/api";</w:t>
        <w:br/>
        <w:t>import {</w:t>
        <w:br/>
        <w:t xml:space="preserve">  createMockCollection,</w:t>
        <w:br/>
        <w:t xml:space="preserve">  createMockCollectionEssential,</w:t>
        <w:br/>
        <w:t>} from "metabase-types/api/mocks";</w:t>
        <w:br/>
        <w:br/>
        <w:t>import {...</w:t>
      </w:r>
    </w:p>
    <w:p>
      <w:r>
        <w:t>REQ-2618: export * from "./DevModeBanner";</w:t>
      </w:r>
    </w:p>
    <w:p>
      <w:r>
        <w:t>REQ-2619: export { LicenseTokenMissingBanner } from "./LicenseTokenMissingBanner";</w:t>
        <w:br/>
        <w:t>export { useLicenseTokenMissingBanner } from "./useLicenseTokenMissingBanner";</w:t>
      </w:r>
    </w:p>
    <w:p>
      <w:r>
        <w:t>REQ-2620: import dayjs from "dayjs";</w:t>
        <w:br/>
        <w:t>import utc from "dayjs/plugin/utc";</w:t>
        <w:br/>
        <w:br/>
        <w:t>import { useUpdateSettingMutation } from "metabase/api";</w:t>
        <w:br/>
        <w:t>import { useSetting } from "metabase/common/hooks";</w:t>
        <w:br/>
        <w:t>import { isEEBuild } from...</w:t>
      </w:r>
    </w:p>
    <w:p>
      <w:r>
        <w:t>REQ-2621: import { act } from "@testing-library/react";</w:t>
        <w:br/>
        <w:br/>
        <w:t>import { setupEnterprisePlugins } from "__support__/enterprise";</w:t>
        <w:br/>
        <w:t>import {</w:t>
        <w:br/>
        <w:t xml:space="preserve">  findRequests,</w:t>
        <w:br/>
        <w:t xml:space="preserve">  setupPropertiesEndpoints,</w:t>
        <w:br/>
        <w:t xml:space="preserve">  setupSettingsEndpoints,</w:t>
        <w:br/>
        <w:t xml:space="preserve"> ...</w:t>
      </w:r>
    </w:p>
    <w:p>
      <w:r>
        <w:t>REQ-2622: import { trackSimpleEvent } from "metabase/lib/analytics";</w:t>
        <w:br/>
        <w:br/>
        <w:t>export const trackAppNewButtonClicked = () =&gt;</w:t>
        <w:br/>
        <w:t xml:space="preserve">  trackSimpleEvent({</w:t>
        <w:br/>
        <w:t xml:space="preserve">    event: "new_button_clicked",</w:t>
        <w:br/>
        <w:t xml:space="preserve">    triggered_from: "app-bar",</w:t>
        <w:br/>
        <w:t xml:space="preserve">  });</w:t>
      </w:r>
    </w:p>
    <w:p>
      <w:r>
        <w:t>REQ-2623: eslint-disable-next-line import/no-default-export -- deprecated usage</w:t>
      </w:r>
    </w:p>
    <w:p>
      <w:r>
        <w:t>REQ-2624: export { default as ProfileLink } from "./ProfileLink";</w:t>
      </w:r>
    </w:p>
    <w:p>
      <w:r>
        <w:t>REQ-2625: import { useEffect, useState } from "react";</w:t>
        <w:br/>
        <w:br/>
        <w:t>import { useSetting } from "metabase/common/hooks";</w:t>
        <w:br/>
        <w:t>import { useSelector } from "metabase/lib/redux";</w:t>
        <w:br/>
        <w:t>import { getIsPaidPlan } from...</w:t>
      </w:r>
    </w:p>
    <w:p>
      <w:r>
        <w:t>REQ-2626: eslint-disable-next-line import/no-default-export -- deprecated usage</w:t>
      </w:r>
    </w:p>
    <w:p>
      <w:r>
        <w:t>REQ-2627: export * from "./ReadOnlyBanner";</w:t>
      </w:r>
    </w:p>
    <w:p>
      <w:r>
        <w:t>REQ-2628: eslint-disable-next-line import/no-default-export -- deprecated usage</w:t>
      </w:r>
    </w:p>
    <w:p>
      <w:r>
        <w:t>REQ-2629: export * from "./TrialBanner";</w:t>
      </w:r>
    </w:p>
    <w:p>
      <w:r>
        <w:t>REQ-2630: export { WhatsNewNotification } from "./WhatsNewNotification";</w:t>
      </w:r>
    </w:p>
    <w:p>
      <w:r>
        <w:t>REQ-2631: import { isNotFalsy } from "metabase/lib/types";</w:t>
        <w:br/>
        <w:t>import { compareVersions } from "metabase/lib/utils";</w:t>
        <w:br/>
        <w:t>import type { VersionInfoRecord } from "metabase-types/api";</w:t>
        <w:br/>
        <w:t>import type { VersionInfo } from...</w:t>
      </w:r>
    </w:p>
    <w:p>
      <w:r>
        <w:t>REQ-2632: import { createMockVersionInfoRecord as mockVersion } from "metabase-types/api/mocks";</w:t>
        <w:br/>
        <w:t>import type {</w:t>
        <w:br/>
        <w:t xml:space="preserve">  VersionInfo,</w:t>
        <w:br/>
        <w:t xml:space="preserve">  VersionInfoRecord,</w:t>
        <w:br/>
        <w:t>} from "metabase-types/api/settings";</w:t>
        <w:br/>
        <w:br/>
        <w:t>import {...</w:t>
      </w:r>
    </w:p>
    <w:p>
      <w:r>
        <w:t>REQ-2633: export { RecentsList } from "./RecentsList";</w:t>
      </w:r>
    </w:p>
    <w:p>
      <w:r>
        <w:t>REQ-2634: import { isSyncCompleted } from "metabase/lib/syncing";</w:t>
        <w:br/>
        <w:t>import * as Urls from "metabase/lib/urls";</w:t>
        <w:br/>
        <w:t>import type { RecentItem } from "metabase-types/api";</w:t>
        <w:br/>
        <w:br/>
        <w:t>export const isItemActive = (item:...</w:t>
      </w:r>
    </w:p>
    <w:p>
      <w:r>
        <w:t>REQ-2635: export { default as SearchBar } from "./SearchBar";</w:t>
      </w:r>
    </w:p>
    <w:p>
      <w:r>
        <w:t>REQ-2636: export * from "./SearchButton";</w:t>
      </w:r>
    </w:p>
    <w:p>
      <w:r>
        <w:t>REQ-2637: export { SearchResults, SearchLoadingSpinner } from "./SearchResults";</w:t>
        <w:br/>
        <w:t>export type { SearchResultsFooter } from "./SearchResults";</w:t>
        <w:br/>
        <w:t>export * from "./SearchResults.styled";</w:t>
      </w:r>
    </w:p>
    <w:p>
      <w:r>
        <w:t>REQ-2638: export const MIN_RESULTS_FOR_FOOTER_TEXT = 4;</w:t>
      </w:r>
    </w:p>
    <w:p>
      <w:r>
        <w:t>REQ-2639: export { SearchResultsDropdown } from "./SearchResultsDropdown";</w:t>
      </w:r>
    </w:p>
    <w:p>
      <w:r>
        <w:t>REQ-2640: export const APP_BAR_HEIGHT = "52px";</w:t>
        <w:br/>
        <w:t>export const APP_SUBHEADER_HEIGHT = "48px";</w:t>
        <w:br/>
        <w:t>export const APP_BAR_EXTENDED_HEIGHT = "98px";</w:t>
        <w:br/>
        <w:t>export const ADMIN_NAVBAR_HEIGHT = "65px";</w:t>
        <w:br/>
        <w:t>export const...</w:t>
      </w:r>
    </w:p>
    <w:p>
      <w:r>
        <w:t>REQ-2641: eslint-disable-next-line import/no-default-export -- deprecated usage</w:t>
      </w:r>
    </w:p>
    <w:p>
      <w:r>
        <w:t>REQ-2642: eslint-disable-next-line import/no-default-export -- deprecated usage</w:t>
      </w:r>
    </w:p>
    <w:p>
      <w:r>
        <w:t>REQ-2643: import { trackSimpleEvent } from "metabase/lib/analytics";</w:t>
        <w:br/>
        <w:t>import type { Engine } from "metabase-types/api";</w:t>
        <w:br/>
        <w:t>export const trackAddDataEvent = (</w:t>
        <w:br/>
        <w:t xml:space="preserve">  event: "csv_tab_clicked" | "sheets_tab_clicked" |...</w:t>
      </w:r>
    </w:p>
    <w:p>
      <w:r>
        <w:t>REQ-2644: export { AddDataModal } from "./AddDataModal";</w:t>
      </w:r>
    </w:p>
    <w:p>
      <w:r>
        <w:t>REQ-2645: const validTabArray = ["db", "csv", "gsheets"] as const;</w:t>
        <w:br/>
        <w:t>const validTabs = new Set&lt;string&gt;(validTabArray);</w:t>
        <w:br/>
        <w:br/>
        <w:t>type AddDataTab = (typeof validTabArray)[number];</w:t>
        <w:br/>
        <w:br/>
        <w:t>export const isValidTab = (v: string |...</w:t>
      </w:r>
    </w:p>
    <w:p>
      <w:r>
        <w:t>REQ-2646: eslint-disable-next-line import/no-default-export -- deprecated usage</w:t>
      </w:r>
    </w:p>
    <w:p>
      <w:r>
        <w:t>REQ-2647: eslint-disable-next-line import/no-default-export -- deprecated usage</w:t>
      </w:r>
    </w:p>
    <w:p>
      <w:r>
        <w:t>REQ-2648: export { DraggableSidebarLink } from "./DraggableSidebarLink";</w:t>
        <w:br/>
        <w:t>export { default as SidebarCollectionLink } from "./SidebarCollectionLink";</w:t>
        <w:br/>
        <w:t>export { default as SidebarLink } from "./SidebarLink";</w:t>
      </w:r>
    </w:p>
    <w:p>
      <w:r>
        <w:t>REQ-2649: import { trackSimpleEvent } from "metabase/lib/analytics";</w:t>
        <w:br/>
        <w:br/>
        <w:t>export const trackOnboardingChecklistOpened = () =&gt; {</w:t>
        <w:br/>
        <w:t xml:space="preserve">  trackSimpleEvent({</w:t>
        <w:br/>
        <w:t xml:space="preserve">    event: "onboarding_checklist_opened",</w:t>
        <w:br/>
        <w:t xml:space="preserve">  });</w:t>
        <w:br/>
        <w:t>};</w:t>
        <w:br/>
        <w:br/>
        <w:t>export const...</w:t>
      </w:r>
    </w:p>
    <w:p>
      <w:r>
        <w:t>REQ-2650: import { coerceCollectionId } from "metabase/collections/utils";</w:t>
        <w:br/>
        <w:t>import * as Urls from "metabase/lib/urls";</w:t>
        <w:br/>
        <w:t>import type Question from "metabase-lib/v1/Question";</w:t>
        <w:br/>
        <w:t>import type { Collection, Dashboard }...</w:t>
      </w:r>
    </w:p>
    <w:p>
      <w:r>
        <w:t>REQ-2651: eslint-disable-next-line import/no-default-export -- deprecated usage</w:t>
      </w:r>
    </w:p>
    <w:p>
      <w:r>
        <w:t>REQ-2652: import type { Location } from "history";</w:t>
        <w:br/>
        <w:br/>
        <w:t>export interface MainNavbarOwnProps {</w:t>
        <w:br/>
        <w:t xml:space="preserve">  isOpen: boolean;</w:t>
        <w:br/>
        <w:t xml:space="preserve">  location: Location;</w:t>
        <w:br/>
        <w:t xml:space="preserve">  params: {</w:t>
        <w:br/>
        <w:t xml:space="preserve">    slug?: string;</w:t>
        <w:br/>
        <w:t xml:space="preserve">    pageId?: string;</w:t>
        <w:br/>
        <w:t xml:space="preserve">  };</w:t>
        <w:br/>
        <w:t>}</w:t>
        <w:br/>
        <w:br/>
        <w:t>export interface...</w:t>
      </w:r>
    </w:p>
    <w:p>
      <w:r>
        <w:t>REQ-2653: eslint-disable-next-line import/no-default-export -- deprecated usage</w:t>
      </w:r>
    </w:p>
    <w:p>
      <w:r>
        <w:t>REQ-2654: export { CaveatMessage } from "./CaveatMessage";</w:t>
      </w:r>
    </w:p>
    <w:p>
      <w:r>
        <w:t>REQ-2655: import { screen } from "__support__/ui";</w:t>
        <w:br/>
        <w:br/>
        <w:t>import { setup } from "./setup";</w:t>
        <w:br/>
        <w:br/>
        <w:t>describe("CaveatMessage (OSS)", () =&gt; {</w:t>
        <w:br/>
        <w:t xml:space="preserve">  it("should show a help link when `show-metabase-links: true`", () =&gt; {</w:t>
        <w:br/>
        <w:t xml:space="preserve">   ...</w:t>
      </w:r>
    </w:p>
    <w:p>
      <w:r>
        <w:t>REQ-2656: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baseSetup({...</w:t>
      </w:r>
    </w:p>
    <w:p>
      <w:r>
        <w:t>REQ-2657: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REQ-2658: import { t } from "ttag";</w:t>
        <w:br/>
        <w:br/>
        <w:t>import type { ChannelType } from "metabase-types/api";</w:t>
        <w:br/>
        <w:br/>
        <w:t>export const CHANNEL_NOUN_PLURAL: Record&lt;ChannelType, string&gt; = {</w:t>
        <w:br/>
        <w:t xml:space="preserve">  get email() {</w:t>
        <w:br/>
        <w:t xml:space="preserve">    return t`Emails`;</w:t>
        <w:br/>
        <w:t xml:space="preserve">  },</w:t>
        <w:br/>
        <w:t xml:space="preserve">  get...</w:t>
      </w:r>
    </w:p>
    <w:p>
      <w:r>
        <w:t>REQ-2659: import {</w:t>
        <w:br/>
        <w:t xml:space="preserve">  createMockCard,</w:t>
        <w:br/>
        <w:t xml:space="preserve">  createMockDashboard,</w:t>
        <w:br/>
        <w:t xml:space="preserve">  createMockDashboardCard,</w:t>
        <w:br/>
        <w:t>} from "metabase-types/api/mocks";</w:t>
        <w:br/>
        <w:br/>
        <w:t>import { getSupportedCardsForSubscriptions } from...</w:t>
      </w:r>
    </w:p>
    <w:p>
      <w:r>
        <w:t>REQ-2660: import userEvent from "@testing-library/user-event";</w:t>
        <w:br/>
        <w:t>import fetchMock from "fetch-mock";</w:t>
        <w:br/>
        <w:br/>
        <w:t>import { screen } from "__support__/ui";</w:t>
        <w:br/>
        <w:br/>
        <w:t>import { dashcard, hasBasicFilterOptions, setup, user } from...</w:t>
      </w:r>
    </w:p>
    <w:p>
      <w:r>
        <w:t>REQ-2661: import userEvent from "@testing-library/user-event";</w:t>
        <w:br/>
        <w:br/>
        <w:t>import { screen } from "__support__/ui";</w:t>
        <w:br/>
        <w:br/>
        <w:t>import { hasBasicFilterOptions, setup } from "./setup";</w:t>
        <w:br/>
        <w:br/>
        <w:t>describe("DashboardSubscriptionsSidebar...</w:t>
      </w:r>
    </w:p>
    <w:p>
      <w:r>
        <w:t>REQ-2662: import userEvent from "@testing-library/user-event";</w:t>
        <w:br/>
        <w:br/>
        <w:t>import { screen, within } from "__support__/ui";</w:t>
        <w:br/>
        <w:t>import {</w:t>
        <w:br/>
        <w:t xml:space="preserve">  createMockCard,</w:t>
        <w:br/>
        <w:t xml:space="preserve">  createMockDashboardCard,</w:t>
        <w:br/>
        <w:t xml:space="preserve">  createMockParameter,</w:t>
        <w:br/>
        <w:t>} from...</w:t>
      </w:r>
    </w:p>
    <w:p>
      <w:r>
        <w:t>REQ-2663: import { mockSettings } from "__support__/settings";</w:t>
        <w:br/>
        <w:t>import { fireEvent, renderWithProviders, screen } from "__support__/ui";</w:t>
        <w:br/>
        <w:t>import { createMockState } from "metabase-types/store/mocks";</w:t>
        <w:br/>
        <w:br/>
        <w:t>import...</w:t>
      </w:r>
    </w:p>
    <w:p>
      <w:r>
        <w:t>REQ-2664: export * from "./DashboardSubscriptionMenuItem";</w:t>
        <w:br/>
        <w:t>export * from "./QuestionAlertsMenuItem";</w:t>
      </w:r>
    </w:p>
    <w:p>
      <w:r>
        <w:t>REQ-2665: export { CreateOrEditQuestionAlertModal } from "./CreateOrEditQuestionAlertModal";</w:t>
      </w:r>
    </w:p>
    <w:p>
      <w:r>
        <w:t>REQ-2666: import type { NotificationCardSendCondition } from "metabase-types/api";</w:t>
        <w:br/>
        <w:br/>
        <w:t>// TODO: combine this with api types</w:t>
        <w:br/>
        <w:t>export type NotificationTriggerOption = {</w:t>
        <w:br/>
        <w:t xml:space="preserve">  value: NotificationCardSendCondition;</w:t>
        <w:br/>
        <w:t xml:space="preserve"> ...</w:t>
      </w:r>
    </w:p>
    <w:p>
      <w:r>
        <w:t>REQ-2667: export { QuestionAlertListModal } from "./QuestionAlertListModal";</w:t>
      </w:r>
    </w:p>
    <w:p>
      <w:r>
        <w:t>REQ-2668: export { CreateOrEditQuestionAlertModal } from "./CreateOrEditQuestionAlertModal";</w:t>
        <w:br/>
        <w:t>export { QuestionAlertListModal } from "./QuestionAlertListModal";</w:t>
      </w:r>
    </w:p>
    <w:p>
      <w:r>
        <w:t>REQ-2669: import { createAction } from "redux-actions";</w:t>
        <w:br/>
        <w:t>import { t } from "ttag";</w:t>
        <w:br/>
        <w:br/>
        <w:t>import { getActionErrorMessage } from "metabase/actions/utils";</w:t>
        <w:br/>
        <w:t>import Pulses from "metabase/entities/pulses";</w:t>
        <w:br/>
        <w:t>import {</w:t>
        <w:br/>
        <w:t xml:space="preserve"> ...</w:t>
      </w:r>
    </w:p>
    <w:p>
      <w:r>
        <w:t>REQ-2670: import { handleActions } from "redux-actions";</w:t>
        <w:br/>
        <w:br/>
        <w:t>import {</w:t>
        <w:br/>
        <w:t xml:space="preserve">  CANCEL_EDITING_PULSE,</w:t>
        <w:br/>
        <w:t xml:space="preserve">  FETCH_PULSE_CARD_PREVIEW,</w:t>
        <w:br/>
        <w:t xml:space="preserve">  FETCH_PULSE_FORM_INPUT,</w:t>
        <w:br/>
        <w:t xml:space="preserve">  FETCH_PULSE_LIST_BY_DASHBOARD_ID,</w:t>
        <w:br/>
        <w:t xml:space="preserve">  SAVE_EDITING_PULSE,</w:t>
        <w:br/>
        <w:t xml:space="preserve"> ...</w:t>
      </w:r>
    </w:p>
    <w:p>
      <w:r>
        <w:t>REQ-2671: export const getEditingPulse = (state) =&gt; state.pulse.editingPulse;</w:t>
        <w:br/>
        <w:br/>
        <w:t>export const getPulseFormInput = (state) =&gt; state.pulse?.formInput;</w:t>
      </w:r>
    </w:p>
    <w:p>
      <w:r>
        <w:t>REQ-2672: import type {</w:t>
        <w:br/>
        <w:t xml:space="preserve">  CardId,</w:t>
        <w:br/>
        <w:t xml:space="preserve">  ChannelApiResponse,</w:t>
        <w:br/>
        <w:t xml:space="preserve">  CreateAlertNotificationRequest,</w:t>
        <w:br/>
        <w:t xml:space="preserve">  NotificationChannel,</w:t>
        <w:br/>
        <w:t xml:space="preserve">  NotificationHandler,</w:t>
        <w:br/>
        <w:t xml:space="preserve">  ScheduleSettings,</w:t>
        <w:br/>
        <w:t xml:space="preserve">  UserId,</w:t>
        <w:br/>
        <w:t>} from "metabase-types/api";</w:t>
        <w:br/>
        <w:br/>
        <w:t>import type {...</w:t>
      </w:r>
    </w:p>
    <w:p>
      <w:r>
        <w:t>REQ-2673: export * from "./PaletteShortcutsModal";</w:t>
      </w:r>
    </w:p>
    <w:p>
      <w:r>
        <w:t>REQ-2674: import { t } from "ttag";</w:t>
        <w:br/>
        <w:br/>
        <w:t>import type { Settings } from "metabase-types/api";</w:t>
        <w:br/>
        <w:br/>
        <w:t>export const GROUP_LABELS = {</w:t>
        <w:br/>
        <w:t xml:space="preserve">  get global() {</w:t>
        <w:br/>
        <w:t xml:space="preserve">    return t`General`;</w:t>
        <w:br/>
        <w:t xml:space="preserve">  },</w:t>
        <w:br/>
        <w:t xml:space="preserve">  get dashboard() {</w:t>
        <w:br/>
        <w:t xml:space="preserve">    return...</w:t>
      </w:r>
    </w:p>
    <w:p>
      <w:r>
        <w:t>REQ-2675: import { t } from "ttag";</w:t>
        <w:br/>
        <w:br/>
        <w:t>import { ELLIPSIS } from "../constants";</w:t>
        <w:br/>
        <w:br/>
        <w:t>export const adminShortcuts = {</w:t>
        <w:br/>
        <w:t xml:space="preserve">  "admin-change-tab": {</w:t>
        <w:br/>
        <w:t xml:space="preserve">    get name() {</w:t>
        <w:br/>
        <w:t xml:space="preserve">      return t`Change admin tab`;</w:t>
        <w:br/>
        <w:t xml:space="preserve">    },</w:t>
        <w:br/>
        <w:t xml:space="preserve">    shortcut:...</w:t>
      </w:r>
    </w:p>
    <w:p>
      <w:r>
        <w:t>REQ-2676: import { t } from "ttag";</w:t>
        <w:br/>
        <w:br/>
        <w:t>export const collectionShortcuts = {</w:t>
        <w:br/>
        <w:t xml:space="preserve">  "collection-send-items-to-trash": {</w:t>
        <w:br/>
        <w:t xml:space="preserve">    get name() {</w:t>
        <w:br/>
        <w:t xml:space="preserve">      return t`Move collection items to trash`;</w:t>
        <w:br/>
        <w:t xml:space="preserve">    },</w:t>
        <w:br/>
        <w:t xml:space="preserve">    shortcut:...</w:t>
      </w:r>
    </w:p>
    <w:p>
      <w:r>
        <w:t>REQ-2677: import { t } from "ttag";</w:t>
        <w:br/>
        <w:br/>
        <w:t>import { ELLIPSIS } from "../constants";</w:t>
        <w:br/>
        <w:br/>
        <w:t>export const dashboardShortcuts = {</w:t>
        <w:br/>
        <w:t xml:space="preserve">  "dashboard-bookmark": {</w:t>
        <w:br/>
        <w:t xml:space="preserve">    get name() {</w:t>
        <w:br/>
        <w:t xml:space="preserve">      return t`Bookmark dashboard`;</w:t>
        <w:br/>
        <w:t xml:space="preserve">    },</w:t>
        <w:br/>
        <w:t xml:space="preserve">   ...</w:t>
      </w:r>
    </w:p>
    <w:p>
      <w:r>
        <w:t>REQ-2678: import { t } from "ttag";</w:t>
        <w:br/>
        <w:br/>
        <w:t>export const globalShortcuts = {</w:t>
        <w:br/>
        <w:t xml:space="preserve">  "create-new-question": {</w:t>
        <w:br/>
        <w:t xml:space="preserve">    get name() {</w:t>
        <w:br/>
        <w:t xml:space="preserve">      return t`Create a question`;</w:t>
        <w:br/>
        <w:t xml:space="preserve">    },</w:t>
        <w:br/>
        <w:t xml:space="preserve">    shortcut: ["c q"],</w:t>
        <w:br/>
        <w:t xml:space="preserve">    shortcutGroup: "global" as...</w:t>
      </w:r>
    </w:p>
    <w:p>
      <w:r>
        <w:t>REQ-2679: import { adminShortcuts } from "./admin";</w:t>
        <w:br/>
        <w:t>import { collectionShortcuts } from "./collection";</w:t>
        <w:br/>
        <w:t>import { dashboardShortcuts } from "./dashboard";</w:t>
        <w:br/>
        <w:t>import { globalShortcuts } from "./global";</w:t>
        <w:br/>
        <w:t>import {...</w:t>
      </w:r>
    </w:p>
    <w:p>
      <w:r>
        <w:t>REQ-2680: import { t } from "ttag";</w:t>
        <w:br/>
        <w:br/>
        <w:t>export const questionShortcuts = {</w:t>
        <w:br/>
        <w:t xml:space="preserve">  "query-builder-toggle-notebook-editor": {</w:t>
        <w:br/>
        <w:t xml:space="preserve">    get name() {</w:t>
        <w:br/>
        <w:t xml:space="preserve">      return t`Switch to editor`;</w:t>
        <w:br/>
        <w:t xml:space="preserve">    },</w:t>
        <w:br/>
        <w:t xml:space="preserve">    shortcut: ["e"],</w:t>
        <w:br/>
        <w:t xml:space="preserve">   ...</w:t>
      </w:r>
    </w:p>
    <w:p>
      <w:r>
        <w:t>REQ-2681: import { type KeyboardShortcutId, shortcuts } from ".";</w:t>
        <w:br/>
        <w:br/>
        <w:t>const getShortcutsWithPrefix = (prefix: string) =&gt; {</w:t>
        <w:br/>
        <w:t xml:space="preserve">  const allIds = Object.keys(shortcuts) as KeyboardShortcutId[];</w:t>
        <w:br/>
        <w:t xml:space="preserve">  return allIds</w:t>
        <w:br/>
        <w:t xml:space="preserve">   ...</w:t>
      </w:r>
    </w:p>
    <w:p>
      <w:r>
        <w:t>REQ-2682: import type { LocationDescriptor } from "history";</w:t>
        <w:br/>
        <w:t>import type { Action, ActionImpl } from "kbar";</w:t>
        <w:br/>
        <w:t>import type React from "react";</w:t>
        <w:br/>
        <w:br/>
        <w:t>import type { IconName } from "metabase/ui";</w:t>
        <w:br/>
        <w:t>import type {...</w:t>
      </w:r>
    </w:p>
    <w:p>
      <w:r>
        <w:t>REQ-2683: import type { LocationDescriptor } from "history";</w:t>
        <w:br/>
        <w:t>import type { MouseEvent } from "react";</w:t>
        <w:br/>
        <w:t>import { t } from "ttag";</w:t>
        <w:br/>
        <w:t>import _ from "underscore";</w:t>
        <w:br/>
        <w:br/>
        <w:t>import { color } from "metabase/lib/colors";</w:t>
        <w:br/>
        <w:t>import...</w:t>
      </w:r>
    </w:p>
    <w:p>
      <w:r>
        <w:t>REQ-2684: import type { LocationDescriptor } from "history";</w:t>
        <w:br/>
        <w:br/>
        <w:t>import type { PaletteActionImpl } from "./types";</w:t>
        <w:br/>
        <w:t>import {</w:t>
        <w:br/>
        <w:t xml:space="preserve">  locationDescriptorToURL,</w:t>
        <w:br/>
        <w:t xml:space="preserve">  navigateActionIndex,</w:t>
        <w:br/>
        <w:t xml:space="preserve">  processResults,</w:t>
        <w:br/>
        <w:t xml:space="preserve">  processSection,</w:t>
        <w:br/>
        <w:t>}...</w:t>
      </w:r>
    </w:p>
    <w:p>
      <w:r>
        <w:t>REQ-2685: import { CardApi, DashboardApi, ParameterApi } from "metabase/services";</w:t>
        <w:br/>
        <w:t>import { getNonVirtualFields } from "metabase-lib/v1/parameters/utils/parameter-fields";</w:t>
        <w:br/>
        <w:t>import { normalizeParameter } from...</w:t>
      </w:r>
    </w:p>
    <w:p>
      <w:r>
        <w:t>REQ-2686: export { FilterApplyToast } from "./FilterApplyToast";</w:t>
      </w:r>
    </w:p>
    <w:p>
      <w:r>
        <w:t>REQ-2687: import { msgid, ngettext } from "ttag";</w:t>
        <w:br/>
        <w:t>import _ from "underscore";</w:t>
        <w:br/>
        <w:br/>
        <w:t>function isParameterValueEmpty(value: unknown): boolean {</w:t>
        <w:br/>
        <w:t xml:space="preserve">  return value == null || (Array.isArray(value) &amp;&amp; value.length ===...</w:t>
      </w:r>
    </w:p>
    <w:p>
      <w:r>
        <w:t>REQ-2688: import { getFilterChangeDescription } from "./utils";</w:t>
        <w:br/>
        <w:br/>
        <w:t>describe("getFilterChangeDescription", () =&gt; {</w:t>
        <w:br/>
        <w:t xml:space="preserve">  describe("single filter changes", () =&gt; {</w:t>
        <w:br/>
        <w:t xml:space="preserve">    it("should describe a single filter added", () =&gt;...</w:t>
      </w:r>
    </w:p>
    <w:p>
      <w:r>
        <w:t>REQ-2689: eslint-disable-next-line import/no-default-export -- deprecated usage</w:t>
      </w:r>
    </w:p>
    <w:p>
      <w:r>
        <w:t>REQ-2690: export { ParameterLinkedFilters } from "./ParameterLinkedFilters";</w:t>
      </w:r>
    </w:p>
    <w:p>
      <w:r>
        <w:t>REQ-2691: import type { UiParameter } from "metabase-lib/v1/parameters/types";</w:t>
        <w:br/>
        <w:t>import type { FieldId } from "metabase-types/api";</w:t>
        <w:br/>
        <w:br/>
        <w:t>export type ParameterInfo = {</w:t>
        <w:br/>
        <w:t xml:space="preserve">  parameter: UiParameter;</w:t>
        <w:br/>
        <w:t xml:space="preserve">  filteredIds:...</w:t>
      </w:r>
    </w:p>
    <w:p>
      <w:r>
        <w:t>REQ-2692: import type { UiParameter } from "metabase-lib/v1/parameters/types";</w:t>
        <w:br/>
        <w:t>import { getFields } from "metabase-lib/v1/parameters/utils/parameter-fields";</w:t>
        <w:br/>
        <w:t>import type {</w:t>
        <w:br/>
        <w:t xml:space="preserve">  FieldId,</w:t>
        <w:br/>
        <w:t xml:space="preserve"> ...</w:t>
      </w:r>
    </w:p>
    <w:p>
      <w:r>
        <w:t>REQ-2693: import { checkNotNull } from "metabase/lib/types";</w:t>
        <w:br/>
        <w:t>import { SAMPLE_METADATA } from "metabase-lib/test-helpers";</w:t>
        <w:br/>
        <w:t>import { createMockUiParameter } from "metabase-lib/v1/parameters/mock";</w:t>
        <w:br/>
        <w:t>import type {...</w:t>
      </w:r>
    </w:p>
    <w:p>
      <w:r>
        <w:t>REQ-2694: export * from "./MoveParameterMenu";</w:t>
      </w:r>
    </w:p>
    <w:p>
      <w:r>
        <w:t>REQ-2695: export * from "./TemporalUnitSettings";</w:t>
      </w:r>
    </w:p>
    <w:p>
      <w:r>
        <w:t>REQ-2696: export { ParameterSettings } from "./ParameterSettings";</w:t>
      </w:r>
    </w:p>
    <w:p>
      <w:r>
        <w:t>REQ-2697: export { ParameterSidebar } from "./ParameterSidebar";</w:t>
      </w:r>
    </w:p>
    <w:p>
      <w:r>
        <w:t>REQ-2698: export * from "./ParameterWidget";</w:t>
      </w:r>
    </w:p>
    <w:p>
      <w:r>
        <w:t>REQ-2699: export * from "./ParametersList";</w:t>
        <w:br/>
        <w:t>export * from "./types";</w:t>
      </w:r>
    </w:p>
    <w:p>
      <w:r>
        <w:t>REQ-2700: import type {</w:t>
        <w:br/>
        <w:t xml:space="preserve">  DashboardFullscreenControls,</w:t>
        <w:br/>
        <w:t xml:space="preserve">  DashboardNightModeControls,</w:t>
        <w:br/>
        <w:t xml:space="preserve">  EmbedHideParametersControls,</w:t>
        <w:br/>
        <w:t>} from "metabase/dashboard/types";</w:t>
        <w:br/>
        <w:t>import type Question from...</w:t>
      </w:r>
    </w:p>
    <w:p>
      <w:r>
        <w:t>REQ-2701: export { RequiredParamToggle } from "./RequiredParamToggle";</w:t>
      </w:r>
    </w:p>
    <w:p>
      <w:r>
        <w:t>REQ-2702: import { t } from "ttag";</w:t>
        <w:br/>
        <w:br/>
        <w:t>import { areParameterValuesIdentical } from "metabase-lib/v1/parameters/utils/parameter-values";</w:t>
        <w:br/>
        <w:br/>
        <w:t>const getUpdateLabel = () =&gt; t`Update filter`;</w:t>
        <w:br/>
        <w:t>const getAddLabel = () =&gt;...</w:t>
      </w:r>
    </w:p>
    <w:p>
      <w:r>
        <w:t>REQ-2703: import { getUpdateButtonProps } from "./getUpdateButtonProps";</w:t>
        <w:br/>
        <w:br/>
        <w:t>describe("getUpdateButtonProps", () =&gt; {</w:t>
        <w:br/>
        <w:t xml:space="preserve">  describe("non-required parameters", () =&gt; {</w:t>
        <w:br/>
        <w:t xml:space="preserve">    it("without both value and unsaved, shows...</w:t>
      </w:r>
    </w:p>
    <w:p>
      <w:r>
        <w:t>REQ-2704: export { UpdateFilterButton } from "./UpdateFilterButton";</w:t>
      </w:r>
    </w:p>
    <w:p>
      <w:r>
        <w:t>REQ-2705: eslint-disable-next-line import/no-default-export -- deprecated usage</w:t>
      </w:r>
    </w:p>
    <w:p>
      <w:r>
        <w:t>REQ-2706: import { parse } from "csv-parse/browser/esm/sync";</w:t>
        <w:br/>
        <w:t>import { stringify } from "csv-stringify/browser/esm/sync";</w:t>
        <w:br/>
        <w:br/>
        <w:t>import type { ParameterValue } from "metabase-types/api";</w:t>
        <w:br/>
        <w:br/>
        <w:t>export const getValuesText...</w:t>
      </w:r>
    </w:p>
    <w:p>
      <w:r>
        <w:t>REQ-2707: import { getStaticValues, getValuesText } from "./utils";</w:t>
        <w:br/>
        <w:br/>
        <w:t>describe("getValuesText", () =&gt; {</w:t>
        <w:br/>
        <w:t xml:space="preserve">  it("should stringify just values correctly", () =&gt; {</w:t>
        <w:br/>
        <w:t xml:space="preserve">    expect(getValuesText(["Foo", "Bar",...</w:t>
      </w:r>
    </w:p>
    <w:p>
      <w:r>
        <w:t>REQ-2708: export { ValuesSourceSettings } from "./ValuesSourceSettings";</w:t>
      </w:r>
    </w:p>
    <w:p>
      <w:r>
        <w:t>REQ-2709: export * from "./WidgetStatus";</w:t>
      </w:r>
    </w:p>
    <w:p>
      <w:r>
        <w:t>REQ-2710: *</w:t>
      </w:r>
    </w:p>
    <w:p>
      <w:r>
        <w:t>REQ-2711: export { NumberInputWidget } from "./NumberInputWidget";</w:t>
      </w:r>
    </w:p>
    <w:p>
      <w:r>
        <w:t>REQ-2712: export { ListField } from "./ListField";</w:t>
      </w:r>
    </w:p>
    <w:p>
      <w:r>
        <w:t>REQ-2713: import _ from "underscore";</w:t>
        <w:br/>
        <w:br/>
        <w:t>import type { ContentTranslationFunction } from "metabase/i18n/types";</w:t>
        <w:br/>
        <w:t>import type { DictionaryResponse } from "metabase-types/api";</w:t>
        <w:br/>
        <w:br/>
        <w:t>export const translateToGerman:...</w:t>
      </w:r>
    </w:p>
    <w:p>
      <w:r>
        <w:t>REQ-2714: import type { JSX } from "react";</w:t>
        <w:br/>
        <w:br/>
        <w:t>import type { FieldValue, RowValue } from "metabase-types/api";</w:t>
        <w:br/>
        <w:t>export type Option = FieldValue;</w:t>
        <w:br/>
        <w:br/>
        <w:t>export const getOptionDisplayName = (option: Option | RowValue[])...</w:t>
      </w:r>
    </w:p>
    <w:p>
      <w:r>
        <w:t>REQ-2715: import type { ContentTranslationFunction } from "metabase/i18n/types";</w:t>
        <w:br/>
        <w:t>import type { FieldValue, RowValue } from "metabase-types/api";</w:t>
        <w:br/>
        <w:br/>
        <w:t>import type { Option } from...</w:t>
      </w:r>
    </w:p>
    <w:p>
      <w:r>
        <w:t>REQ-2716: import type { ContentTranslationFunction } from "metabase/i18n/types";</w:t>
        <w:br/>
        <w:t>import type { FieldValue } from "metabase-types/api";</w:t>
        <w:br/>
        <w:br/>
        <w:t>import { translateToGerman, translateToJapanese } from...</w:t>
      </w:r>
    </w:p>
    <w:p>
      <w:r>
        <w:t>REQ-2717: import { waitForElementToBeRemoved } from "@testing-library/react";</w:t>
        <w:br/>
        <w:t>import userEvent from "@testing-library/user-event";</w:t>
        <w:br/>
        <w:br/>
        <w:t>import { render, screen } from "__support__/ui";</w:t>
        <w:br/>
        <w:br/>
        <w:t>import { Value as...</w:t>
      </w:r>
    </w:p>
    <w:p>
      <w:r>
        <w:t>REQ-2718: eslint-disable-next-line import/no-default-export -- deprecated usage</w:t>
      </w:r>
    </w:p>
    <w:p>
      <w:r>
        <w:t>REQ-2719: import type { FieldValue, RowValue } from "metabase-types/api";</w:t>
        <w:br/>
        <w:br/>
        <w:t>export type Option = FieldValue;</w:t>
        <w:br/>
        <w:br/>
        <w:t>export interface SingleSelectListFieldProps {</w:t>
        <w:br/>
        <w:t xml:space="preserve">  onChange: (value: RowValue[]) =&gt; void;</w:t>
        <w:br/>
        <w:t xml:space="preserve">  value:...</w:t>
      </w:r>
    </w:p>
    <w:p>
      <w:r>
        <w:t>REQ-2720: export function optionItemEqualsFilter(</w:t>
        <w:br/>
        <w:t xml:space="preserve">  optionItem: any,</w:t>
        <w:br/>
        <w:t xml:space="preserve">  filter: string,</w:t>
        <w:br/>
        <w:t>): boolean {</w:t>
        <w:br/>
        <w:t xml:space="preserve">  return String(optionItem) === filter;</w:t>
        <w:br/>
        <w:t>}</w:t>
      </w:r>
    </w:p>
    <w:p>
      <w:r>
        <w:t>REQ-2721: eslint-disable-next-line import/no-default-export -- deprecated usage</w:t>
      </w:r>
    </w:p>
    <w:p>
      <w:r>
        <w:t>REQ-2722: import { createMockEntitiesState } from "__support__/store";</w:t>
        <w:br/>
        <w:t>import { getMetadata } from "metabase/selectors/metadata";</w:t>
        <w:br/>
        <w:t>import { createMockField } from "metabase-types/api/mocks";</w:t>
        <w:br/>
        <w:t>import {</w:t>
        <w:br/>
        <w:t xml:space="preserve"> ...</w:t>
      </w:r>
    </w:p>
    <w:p>
      <w:r>
        <w:t>REQ-2723: export type ValuesMode = "search" | "list" | "none";</w:t>
        <w:br/>
        <w:t>export type LoadingStateType = "LOADING" | "LOADED" | "INIT";</w:t>
      </w:r>
    </w:p>
    <w:p>
      <w:r>
        <w:t>REQ-2724: import { t } from "ttag";</w:t>
        <w:br/>
        <w:t>import _ from "underscore";</w:t>
        <w:br/>
        <w:br/>
        <w:t>import { isTransientId } from "metabase/dashboard/utils";</w:t>
        <w:br/>
        <w:t>import { stripId } from "metabase/lib/formatting";</w:t>
        <w:br/>
        <w:t>import type { ComboboxItem } from...</w:t>
      </w:r>
    </w:p>
    <w:p>
      <w:r>
        <w:t>REQ-2725: import { ORDERS, PEOPLE, PRODUCTS } from "metabase-types/api/mocks/presets";</w:t>
        <w:br/>
        <w:br/>
        <w:t>import {</w:t>
        <w:br/>
        <w:t xml:space="preserve">  LISTABLE_FIELD_WITH_MANY_VALUES_ID,</w:t>
        <w:br/>
        <w:t xml:space="preserve">  STRING_PK_FIELD_ID,</w:t>
        <w:br/>
        <w:t xml:space="preserve">  metadata,</w:t>
        <w:br/>
        <w:t>} from "./testMocks";</w:t>
        <w:br/>
        <w:t>import {...</w:t>
      </w:r>
    </w:p>
    <w:p>
      <w:r>
        <w:t>REQ-2726: import { render, screen } from "__support__/ui";</w:t>
        <w:br/>
        <w:br/>
        <w:t>import { ParameterFieldWidgetValue } from "./ParameterFieldWidgetValue";</w:t>
        <w:br/>
        <w:br/>
        <w:t>const value = "A value";</w:t>
        <w:br/>
        <w:br/>
        <w:t>describe("when fields is empty array", () =&gt; {</w:t>
        <w:br/>
        <w:t xml:space="preserve"> ...</w:t>
      </w:r>
    </w:p>
    <w:p>
      <w:r>
        <w:t>REQ-2727: export function normalizeValue(value: unknown) {</w:t>
        <w:br/>
        <w:t xml:space="preserve">  if (Array.isArray(value)) {</w:t>
        <w:br/>
        <w:t xml:space="preserve">    return value;</w:t>
        <w:br/>
        <w:t xml:space="preserve">  }</w:t>
        <w:br/>
        <w:br/>
        <w:t xml:space="preserve">  return value || value === 0 ? [value] : [];</w:t>
        <w:br/>
        <w:t>}</w:t>
      </w:r>
    </w:p>
    <w:p>
      <w:r>
        <w:t>REQ-2728: import { normalizeValue } from "./normalizeValue";</w:t>
        <w:br/>
        <w:br/>
        <w:t>describe("normalizeValue", () =&gt; {</w:t>
        <w:br/>
        <w:t xml:space="preserve">  it("returns empty array if value is null", () =&gt; {</w:t>
        <w:br/>
        <w:t xml:space="preserve">    const value = null;</w:t>
        <w:br/>
        <w:t xml:space="preserve">    const expected = [];</w:t>
        <w:br/>
        <w:br/>
        <w:t xml:space="preserve">    const...</w:t>
      </w:r>
    </w:p>
    <w:p>
      <w:r>
        <w:t>REQ-2729: export { StringInputWidget } from "./StringInputWidget";</w:t>
      </w:r>
    </w:p>
    <w:p>
      <w:r>
        <w:t>REQ-2730: export * from "./TemporalUnitWidget";</w:t>
      </w:r>
    </w:p>
    <w:p>
      <w:r>
        <w:t>REQ-2731: export { TextWidget } from "./TextWidget";</w:t>
      </w:r>
    </w:p>
    <w:p>
      <w:r>
        <w:t>REQ-2732: import type { ComboboxProps } from "metabase/ui";</w:t>
        <w:br/>
        <w:br/>
        <w:t>export const MIN_WIDTH = 300;</w:t>
        <w:br/>
        <w:t>export const WIDTH = 380;</w:t>
        <w:br/>
        <w:t>export const COMBOBOX_PROPS: Partial&lt;ComboboxProps&gt; = {</w:t>
        <w:br/>
        <w:t xml:space="preserve">  width: 314,</w:t>
        <w:br/>
        <w:t xml:space="preserve">  position:...</w:t>
      </w:r>
    </w:p>
    <w:p>
      <w:r>
        <w:t>REQ-2733: import { handleActions } from "redux-actions";</w:t>
        <w:br/>
        <w:br/>
        <w:t>import {</w:t>
        <w:br/>
        <w:t xml:space="preserve">  INITIALIZE,</w:t>
        <w:br/>
        <w:t xml:space="preserve">  RESET,</w:t>
        <w:br/>
        <w:t xml:space="preserve">  UPDATE_DASHBOARD_AND_CARDS,</w:t>
        <w:br/>
        <w:t>} from "metabase/dashboard/actions";</w:t>
        <w:br/>
        <w:t>import {</w:t>
        <w:br/>
        <w:t xml:space="preserve">  API_UPDATE_QUESTION,</w:t>
        <w:br/>
        <w:t xml:space="preserve">  INITIALIZE_QB,</w:t>
        <w:br/>
        <w:t xml:space="preserve"> ...</w:t>
      </w:r>
    </w:p>
    <w:p>
      <w:r>
        <w:t>REQ-2734: import type { State } from "metabase-types/store";</w:t>
        <w:br/>
        <w:br/>
        <w:t>export const getParameterValuesCache = (state: State) =&gt; {</w:t>
        <w:br/>
        <w:t xml:space="preserve">  return state.parameters.parameterValuesCache;</w:t>
        <w:br/>
        <w:t>};</w:t>
      </w:r>
    </w:p>
    <w:p>
      <w:r>
        <w:t>REQ-2735: import { t } from "ttag";</w:t>
        <w:br/>
        <w:br/>
        <w:t>import {</w:t>
        <w:br/>
        <w:t xml:space="preserve">  BOOLEAN_OPTION,</w:t>
        <w:br/>
        <w:t xml:space="preserve">  ID_OPTION,</w:t>
        <w:br/>
        <w:t>} from "metabase-lib/v1/parameters/constants";</w:t>
        <w:br/>
        <w:t>import type { ParameterSectionId } from...</w:t>
      </w:r>
    </w:p>
    <w:p>
      <w:r>
        <w:t>REQ-2736: import _ from "underscore";</w:t>
        <w:br/>
        <w:br/>
        <w:t>import { getDashboardParameterSections } from "./dashboard-options";</w:t>
        <w:br/>
        <w:br/>
        <w:t>describe("parameters/utils/dashboard-options", () =&gt; {</w:t>
        <w:br/>
        <w:t xml:space="preserve">  describe("getDashboardParameterSections",...</w:t>
      </w:r>
    </w:p>
    <w:p>
      <w:r>
        <w:t>REQ-2737: import _ from "underscore";</w:t>
        <w:br/>
        <w:br/>
        <w:t>import { isQuestionCard, isQuestionDashCard } from "metabase/dashboard/utils";</w:t>
        <w:br/>
        <w:t>import { slugify } from "metabase/lib/formatting";</w:t>
        <w:br/>
        <w:t>import { isNotNull } from...</w:t>
      </w:r>
    </w:p>
    <w:p>
      <w:r>
        <w:t>REQ-2738: import { createMockMetadata } from "__support__/metadata";</w:t>
        <w:br/>
        <w:t>import {</w:t>
        <w:br/>
        <w:t xml:space="preserve">  createParameter,</w:t>
        <w:br/>
        <w:t xml:space="preserve">  getFilteringParameterValuesMap,</w:t>
        <w:br/>
        <w:t xml:space="preserve">  getUnsavedDashboardUiParameters,</w:t>
        <w:br/>
        <w:t xml:space="preserve">  hasMapping,</w:t>
        <w:br/>
        <w:t xml:space="preserve">  hasMatchingParameters,</w:t>
        <w:br/>
        <w:t xml:space="preserve"> ...</w:t>
      </w:r>
    </w:p>
    <w:p>
      <w:r>
        <w:t>REQ-2739: import { getDateFilterDisplayName } from "metabase/querying/filters/utils/dates";</w:t>
        <w:br/>
        <w:t>import { deserializeDateParameterValue } from "metabase/querying/parameters/utils/parsing";</w:t>
        <w:br/>
        <w:t>import type { Parameter }...</w:t>
      </w:r>
    </w:p>
    <w:p>
      <w:r>
        <w:t>REQ-2740: import { msgid, ngettext } from "ttag";</w:t>
        <w:br/>
        <w:br/>
        <w:t>import { formatValue } from "metabase/lib/formatting";</w:t>
        <w:br/>
        <w:t>import * as Lib from "metabase-lib";</w:t>
        <w:br/>
        <w:t>import Field from "metabase-lib/v1/metadata/Field";</w:t>
        <w:br/>
        <w:t>import type {...</w:t>
      </w:r>
    </w:p>
    <w:p>
      <w:r>
        <w:t>REQ-2741: import { createMockMetadata } from "__support__/metadata";</w:t>
        <w:br/>
        <w:t>import { checkNotNull } from "metabase/lib/types";</w:t>
        <w:br/>
        <w:t>import { createMockUiParameter } from "metabase-lib/v1/parameters/mock";</w:t>
        <w:br/>
        <w:t>import {</w:t>
        <w:br/>
        <w:t xml:space="preserve"> ...</w:t>
      </w:r>
    </w:p>
    <w:p>
      <w:r>
        <w:t>REQ-2742: import {</w:t>
        <w:br/>
        <w:t xml:space="preserve">  FIELD_FILTER_PARAMETER_TYPES,</w:t>
        <w:br/>
        <w:t xml:space="preserve">  TYPE_SUPPORTS_LINKED_FILTERS,</w:t>
        <w:br/>
        <w:t>} from "metabase-lib/v1/parameters/constants";</w:t>
        <w:br/>
        <w:t>import { getParameterType } from...</w:t>
      </w:r>
    </w:p>
    <w:p>
      <w:r>
        <w:t>REQ-2743: import { t } from "ttag";</w:t>
        <w:br/>
        <w:t>import _ from "underscore";</w:t>
        <w:br/>
        <w:br/>
        <w:t>import { tag_names } from "cljs/metabase.parameters.shared";</w:t>
        <w:br/>
        <w:t>import { getColumnIcon } from "metabase/common/utils/columns";</w:t>
        <w:br/>
        <w:t>import {...</w:t>
      </w:r>
    </w:p>
    <w:p>
      <w:r>
        <w:t>REQ-2744: import { createMockMetadata } from "__support__/metadata";</w:t>
        <w:br/>
        <w:t>import * as Lib from "metabase-lib";</w:t>
        <w:br/>
        <w:t>import {</w:t>
        <w:br/>
        <w:t xml:space="preserve">  SAMPLE_METADATA,</w:t>
        <w:br/>
        <w:t xml:space="preserve">  createQueryWithClauses,</w:t>
        <w:br/>
        <w:t>} from "metabase-lib/test-helpers";</w:t>
        <w:br/>
        <w:t>import...</w:t>
      </w:r>
    </w:p>
    <w:p>
      <w:r>
        <w:t>REQ-2745: export function generateParameterId() {</w:t>
        <w:br/>
        <w:t xml:space="preserve">  const num = Math.floor(Math.random() * Math.pow(2, 32));</w:t>
        <w:br/>
        <w:t xml:space="preserve">  return num.toString(16);</w:t>
        <w:br/>
        <w:t>}</w:t>
      </w:r>
    </w:p>
    <w:p>
      <w:r>
        <w:t>REQ-2746: import { generateParameterId } from "./parameter-id";</w:t>
        <w:br/>
        <w:br/>
        <w:t>describe("parameters/utils/parameter-id", () =&gt; {</w:t>
        <w:br/>
        <w:t xml:space="preserve">  it("should generate a random parameter id", () =&gt; {</w:t>
        <w:br/>
        <w:t xml:space="preserve">   ...</w:t>
      </w:r>
    </w:p>
    <w:p>
      <w:r>
        <w:t>REQ-2747: import { SINGLE_OR_MULTI_SELECTABLE_TYPES } from "metabase-lib/v1/parameters/constants";</w:t>
        <w:br/>
        <w:t>import type { ParameterWithTemplateTagTarget } from "metabase-lib/v1/parameters/types";</w:t>
        <w:br/>
        <w:t>import {</w:t>
        <w:br/>
        <w:t xml:space="preserve"> ...</w:t>
      </w:r>
    </w:p>
    <w:p>
      <w:r>
        <w:t>REQ-2748: import { createMockUiParameter } from "metabase-lib/v1/parameters/mock";</w:t>
        <w:br/>
        <w:t>import { createMockParameter } from "metabase-types/api/mocks";</w:t>
        <w:br/>
        <w:br/>
        <w:t>import { isSingleOrMultiSelectable } from...</w:t>
      </w:r>
    </w:p>
    <w:p>
      <w:r>
        <w:t>REQ-2749: import _ from "underscore";</w:t>
        <w:br/>
        <w:br/>
        <w:t>import type { IconName } from "metabase/ui";</w:t>
        <w:br/>
        <w:t>import { isEqualsOperator } from "metabase-lib/v1/operators/utils";</w:t>
        <w:br/>
        <w:t>import type { UiParameter } from...</w:t>
      </w:r>
    </w:p>
    <w:p>
      <w:r>
        <w:t>REQ-2750: import { createMockUiParameter } from "metabase-lib/v1/parameters/mock";</w:t>
        <w:br/>
        <w:br/>
        <w:t>import {</w:t>
        <w:br/>
        <w:t xml:space="preserve">  buildHiddenParametersSlugSet,</w:t>
        <w:br/>
        <w:t xml:space="preserve">  getParameterIconName,</w:t>
        <w:br/>
        <w:t xml:space="preserve">  getParameterWidgetTitle,</w:t>
        <w:br/>
        <w:t xml:space="preserve">  getVisibleParameters,</w:t>
        <w:br/>
        <w:t>} from...</w:t>
      </w:r>
    </w:p>
    <w:p>
      <w:r>
        <w:t>REQ-2751: import MetabaseSettings from "metabase/lib/settings";</w:t>
        <w:br/>
        <w:t>import {</w:t>
        <w:br/>
        <w:t xml:space="preserve">  PLUGIN_AUTH_PROVIDERS,</w:t>
        <w:br/>
        <w:t xml:space="preserve">  PLUGIN_IS_PASSWORD_USER,</w:t>
        <w:br/>
        <w:t>} from "metabase/plugins";</w:t>
        <w:br/>
        <w:br/>
        <w:t>PLUGIN_AUTH_PROVIDERS.providers.push((providers) =&gt; {</w:t>
        <w:br/>
        <w:t xml:space="preserve"> ...</w:t>
      </w:r>
    </w:p>
    <w:p>
      <w:r>
        <w:t>REQ-2752: import { PLUGIN_IS_PASSWORD_USER } from "metabase/plugins";</w:t>
        <w:br/>
        <w:br/>
        <w:t>PLUGIN_IS_PASSWORD_USER.push((user) =&gt; user.sso_source !== "jwt");</w:t>
      </w:r>
    </w:p>
    <w:p>
      <w:r>
        <w:t>REQ-2753: import { PLUGIN_IS_PASSWORD_USER } from "metabase/plugins";</w:t>
        <w:br/>
        <w:br/>
        <w:t>PLUGIN_IS_PASSWORD_USER.push((user) =&gt; user.sso_source !== "ldap");</w:t>
      </w:r>
    </w:p>
    <w:p>
      <w:r>
        <w:t>REQ-2754: import { PLUGIN_AUTH_PROVIDERS } from "metabase/plugins";</w:t>
        <w:br/>
        <w:br/>
        <w:t>PLUGIN_AUTH_PROVIDERS.providers.push((providers) =&gt; {</w:t>
        <w:br/>
        <w:t xml:space="preserve">  const passwordProvider = {</w:t>
        <w:br/>
        <w:t xml:space="preserve">    name: "password",</w:t>
        <w:br/>
        <w:t xml:space="preserve">    // circular dependencies</w:t>
        <w:br/>
        <w:t xml:space="preserve">   ...</w:t>
      </w:r>
    </w:p>
    <w:p>
      <w:r>
        <w:t>REQ-2755: import { PLUGIN_IS_PASSWORD_USER } from "metabase/plugins";</w:t>
        <w:br/>
        <w:br/>
        <w:t>PLUGIN_IS_PASSWORD_USER.push((user) =&gt; user.sso_source !== "saml");</w:t>
      </w:r>
    </w:p>
    <w:p>
      <w:r>
        <w:t>REQ-2756: import "metabase/plugins/builtin/auth/password";</w:t>
        <w:br/>
        <w:t>import "metabase/plugins/builtin/auth/google";</w:t>
        <w:br/>
        <w:t>import "metabase/plugins/builtin/auth/ldap";</w:t>
        <w:br/>
        <w:t>import "metabase/plugins/builtin/auth/jwt";</w:t>
        <w:br/>
        <w:t>import...</w:t>
      </w:r>
    </w:p>
    <w:p>
      <w:r>
        <w:t>REQ-2757: export * from "./PluginPlaceholder";</w:t>
      </w:r>
    </w:p>
    <w:p>
      <w:r>
        <w:t>REQ-2758: import type { Middleware } from "@reduxjs/toolkit";</w:t>
        <w:br/>
        <w:t>import React, {</w:t>
        <w:br/>
        <w:t xml:space="preserve">  type ComponentType,</w:t>
        <w:br/>
        <w:t xml:space="preserve">  type Dispatch,</w:t>
        <w:br/>
        <w:t xml:space="preserve">  type HTMLAttributes,</w:t>
        <w:br/>
        <w:t xml:space="preserve">  type ReactNode,</w:t>
        <w:br/>
        <w:t xml:space="preserve">  type SetStateAction,</w:t>
        <w:br/>
        <w:t xml:space="preserve">  useCallback,</w:t>
        <w:br/>
        <w:t xml:space="preserve">  useMemo,</w:t>
        <w:br/>
        <w:t>}...</w:t>
      </w:r>
    </w:p>
    <w:p>
      <w:r>
        <w:t>REQ-2759: import type { ComponentType } from "react";</w:t>
        <w:br/>
        <w:br/>
        <w:t>import type { ConfirmationState } from "metabase/common/hooks/use-confirmation";</w:t>
        <w:br/>
        <w:t>import type { Member, Membership, User } from...</w:t>
      </w:r>
    </w:p>
    <w:p>
      <w:r>
        <w:t>REQ-2760: export { LogoBadge } from "./LogoBadge";</w:t>
      </w:r>
    </w:p>
    <w:p>
      <w:r>
        <w:t>REQ-2761: export { EmbedFrame } from "./EmbedFrame";</w:t>
        <w:br/>
        <w:t>export { SyncedEmbedFrame } from "./SyncedEmbedFrame";</w:t>
      </w:r>
    </w:p>
    <w:p>
      <w:r>
        <w:t>REQ-2762: export { EmbedModalContent } from "./EmbedModalContent";</w:t>
      </w:r>
    </w:p>
    <w:p>
      <w:r>
        <w:t>REQ-2763: export { SelectEmbedTypePane } from "./SelectEmbedTypePane";</w:t>
      </w:r>
    </w:p>
    <w:p>
      <w:r>
        <w:t>REQ-2764: export * from "./PreviewPane";</w:t>
      </w:r>
    </w:p>
    <w:p>
      <w:r>
        <w:t>REQ-2765: import { match } from "ts-pattern";</w:t>
        <w:br/>
        <w:br/>
        <w:t>import type { PreviewBackgroundType } from "./PreviewPane";</w:t>
        <w:br/>
        <w:br/>
        <w:t>export function getCheckerBoardDataUri(</w:t>
        <w:br/>
        <w:t xml:space="preserve">  theme: Extract&lt;</w:t>
        <w:br/>
        <w:t xml:space="preserve">    PreviewBackgroundType,</w:t>
        <w:br/>
        <w:t xml:space="preserve">   ...</w:t>
      </w:r>
    </w:p>
    <w:p>
      <w:r>
        <w:t>REQ-2766: import type { EmbeddingDisplayOptions } from "metabase/public/lib/types";</w:t>
        <w:br/>
        <w:br/>
        <w:t>export function getDefaultDisplayOptions(</w:t>
        <w:br/>
        <w:t xml:space="preserve">  shouldShownDownloadData: boolean,</w:t>
        <w:br/>
        <w:t>): EmbeddingDisplayOptions {</w:t>
        <w:br/>
        <w:t xml:space="preserve">  return {</w:t>
        <w:br/>
        <w:t xml:space="preserve">   ...</w:t>
      </w:r>
    </w:p>
    <w:p>
      <w:r>
        <w:t>REQ-2767: export { StaticEmbedSetupPane } from "./StaticEmbedSetupPane";</w:t>
      </w:r>
    </w:p>
    <w:p>
      <w:r>
        <w:t>REQ-2768: export const EMBED_MODAL_TABS = {</w:t>
        <w:br/>
        <w:t xml:space="preserve">  Overview: "overview" as const,</w:t>
        <w:br/>
        <w:t xml:space="preserve">  Parameters: "parameters" as const,</w:t>
        <w:br/>
        <w:t xml:space="preserve">  LookAndFeel: "lookAndFeel" as const,</w:t>
        <w:br/>
        <w:t>};</w:t>
      </w:r>
    </w:p>
    <w:p>
      <w:r>
        <w:t>REQ-2769: import type { EmbedResourceParameter } from "metabase/public/lib/types";</w:t>
        <w:br/>
        <w:br/>
        <w:t>export type ActivePreviewPane = "preview" | "code";</w:t>
        <w:br/>
        <w:br/>
        <w:t>export type EmbedResourceParameterWithValue = EmbedResourceParameter &amp;...</w:t>
      </w:r>
    </w:p>
    <w:p>
      <w:r>
        <w:t>REQ-2770: export function getHighlightedRanges(</w:t>
        <w:br/>
        <w:t xml:space="preserve">  source: string,</w:t>
        <w:br/>
        <w:t xml:space="preserve">  highlightedTexts: string[] = [],</w:t>
        <w:br/>
        <w:t>) {</w:t>
        <w:br/>
        <w:t xml:space="preserve">  return highlightedTexts.flatMap((highlightedText) =&gt;</w:t>
        <w:br/>
        <w:t xml:space="preserve">    getHighlightedRangesForText(source,...</w:t>
      </w:r>
    </w:p>
    <w:p>
      <w:r>
        <w:t>REQ-2771: import { getHighlightedRanges } from "./utils";</w:t>
        <w:br/>
        <w:br/>
        <w:t>describe("getHighlightedRanges", () =&gt; {</w:t>
        <w:br/>
        <w:t xml:space="preserve">  it("returns an empty array if no highlighted text is provided", () =&gt; {</w:t>
        <w:br/>
        <w:t xml:space="preserve">   ...</w:t>
      </w:r>
    </w:p>
    <w:p>
      <w:r>
        <w:t>REQ-2772: export { EmbedModal } from "./EmbedModal";</w:t>
        <w:br/>
        <w:t>export { EmbedModalContent } from "./EmbedModalContent";</w:t>
      </w:r>
    </w:p>
    <w:p>
      <w:r>
        <w:t>REQ-2773: import { DEFAULT_DASHBOARD_DISPLAY_OPTIONS } from "metabase/dashboard/constants";</w:t>
        <w:br/>
        <w:br/>
        <w:t>export const DEFAULT_EMBED_DISPLAY_PARAMS = {</w:t>
        <w:br/>
        <w:t xml:space="preserve">  titled: DEFAULT_DASHBOARD_DISPLAY_OPTIONS.titled,</w:t>
        <w:br/>
        <w:t xml:space="preserve">  theme:...</w:t>
      </w:r>
    </w:p>
    <w:p>
      <w:r>
        <w:t>REQ-2774: eslint-disable-next-line import/no-default-export -- deprecated usage</w:t>
      </w:r>
    </w:p>
    <w:p>
      <w:r>
        <w:t>REQ-2775: eslint-disable-next-line import/no-default-export -- deprecated usage</w:t>
      </w:r>
    </w:p>
    <w:p>
      <w:r>
        <w:t>REQ-2776: export { PublicOrEmbeddedDashboardPage } from "./PublicOrEmbeddedDashboardPage";</w:t>
      </w:r>
    </w:p>
    <w:p>
      <w:r>
        <w:t>REQ-2777: export { PublicOrEmbeddedDashboardPage } from "./PublicOrEmbeddedDashboardPage";</w:t>
      </w:r>
    </w:p>
    <w:p>
      <w:r>
        <w:t>REQ-2778: import type { Dashboard } from "metabase-types/api";</w:t>
        <w:br/>
        <w:br/>
        <w:t>export type PublicOrEmbeddedDashboardEventHandlersProps = {</w:t>
        <w:br/>
        <w:t xml:space="preserve">  /**</w:t>
        <w:br/>
        <w:t xml:space="preserve">   * Callback that is called when the dashboard is loaded.</w:t>
        <w:br/>
        <w:t xml:space="preserve">   */</w:t>
        <w:br/>
        <w:t xml:space="preserve">  onLoad?:...</w:t>
      </w:r>
    </w:p>
    <w:p>
      <w:r>
        <w:t>REQ-2779: import { useCallback, useEffect, useRef } from "react";</w:t>
        <w:br/>
        <w:br/>
        <w:t>/* eslint-disable-next-line no-restricted-imports -- deprecated sdk import */</w:t>
        <w:br/>
        <w:t>import { getEventHandlers } from...</w:t>
      </w:r>
    </w:p>
    <w:p>
      <w:r>
        <w:t>REQ-2780: export { PublicOrEmbeddedQuestion } from "./PublicOrEmbeddedQuestion";</w:t>
      </w:r>
    </w:p>
    <w:p>
      <w:r>
        <w:t>REQ-2781: export { PublicOrEmbeddedQuestion } from "./PublicOrEmbeddedQuestion";</w:t>
      </w:r>
    </w:p>
    <w:p>
      <w:r>
        <w:t>REQ-2782: export * from "./use-embed-frame-options";</w:t>
        <w:br/>
        <w:t>export * from "./use-set-embed-font";</w:t>
      </w:r>
    </w:p>
    <w:p>
      <w:r>
        <w:t>REQ-2783: import type { Location } from "history";</w:t>
        <w:br/>
        <w:t>import { useEffect } from "react";</w:t>
        <w:br/>
        <w:br/>
        <w:t>import { useDocsUrl } from "metabase/common/hooks";</w:t>
        <w:br/>
        <w:t>import { parseHashOptions } from "metabase/lib/browser";</w:t>
        <w:br/>
        <w:t>import {...</w:t>
      </w:r>
    </w:p>
    <w:p>
      <w:r>
        <w:t>REQ-2784: import type { Location } from "history";</w:t>
        <w:br/>
        <w:t>import { useEffect } from "react";</w:t>
        <w:br/>
        <w:br/>
        <w:t>import { parseHashOptions } from "metabase/lib/browser";</w:t>
        <w:br/>
        <w:t>import { useDispatch } from "metabase/lib/redux";</w:t>
        <w:br/>
        <w:t>import type {...</w:t>
      </w:r>
    </w:p>
    <w:p>
      <w:r>
        <w:t>REQ-2785: import type { ExportFormatType } from "metabase/embedding/components/PublicLinkPopover/types";</w:t>
        <w:br/>
        <w:t>import { trackSchemaEvent } from "metabase/lib/analytics";</w:t>
        <w:br/>
        <w:br/>
        <w:t>import type {</w:t>
        <w:br/>
        <w:t xml:space="preserve">  DisplayTheme,</w:t>
        <w:br/>
        <w:t xml:space="preserve"> ...</w:t>
      </w:r>
    </w:p>
    <w:p>
      <w:r>
        <w:t>REQ-2786: import { match } from "ts-pattern";</w:t>
        <w:br/>
        <w:br/>
        <w:t>import { optionsToHashParams } from "./embed";</w:t>
        <w:br/>
        <w:t>import type {</w:t>
        <w:br/>
        <w:t xml:space="preserve">  CodeSampleParameters,</w:t>
        <w:br/>
        <w:t xml:space="preserve">  EmbeddingDisplayOptions,</w:t>
        <w:br/>
        <w:t xml:space="preserve">  EmbeddingHashOptions,</w:t>
        <w:br/>
        <w:t xml:space="preserve"> ...</w:t>
      </w:r>
    </w:p>
    <w:p>
      <w:r>
        <w:t>REQ-2787: import {</w:t>
        <w:br/>
        <w:t xml:space="preserve">  clojure,</w:t>
        <w:br/>
        <w:t xml:space="preserve">  getHtmlSource,</w:t>
        <w:br/>
        <w:t xml:space="preserve">  getJsxSource,</w:t>
        <w:br/>
        <w:t xml:space="preserve">  getPugSource,</w:t>
        <w:br/>
        <w:t xml:space="preserve">  node,</w:t>
        <w:br/>
        <w:t xml:space="preserve">  python,</w:t>
        <w:br/>
        <w:t xml:space="preserve">  ruby,</w:t>
        <w:br/>
        <w:t>} from "./code-templates";</w:t>
        <w:br/>
        <w:t>import type {</w:t>
        <w:br/>
        <w:t xml:space="preserve">  ClientCodeSampleConfig,</w:t>
        <w:br/>
        <w:t xml:space="preserve">  CodeSampleParameters,</w:t>
        <w:br/>
        <w:t xml:space="preserve"> ...</w:t>
      </w:r>
    </w:p>
    <w:p>
      <w:r>
        <w:t>REQ-2788: import { CompactSign } from "jose"; // using jose because jsonwebtoken doesn't work on the web :-/</w:t>
        <w:br/>
        <w:t>import querystring from "querystring";</w:t>
        <w:br/>
        <w:br/>
        <w:t>import type {</w:t>
        <w:br/>
        <w:t xml:space="preserve">  EmbedResource,</w:t>
        <w:br/>
        <w:t xml:space="preserve">  EmbedResourceType,</w:t>
        <w:br/>
        <w:t xml:space="preserve"> ...</w:t>
      </w:r>
    </w:p>
    <w:p>
      <w:r>
        <w:t>REQ-2789: import type { CodeLanguage } from "metabase/common/components/CodeEditor";</w:t>
        <w:br/>
        <w:t>import type { Card, Dashboard } from "metabase-types/api";</w:t>
        <w:br/>
        <w:br/>
        <w:t>export type DisplayTheme = "light" | "night" |...</w:t>
      </w:r>
    </w:p>
    <w:p>
      <w:r>
        <w:t>REQ-2790: import Questions from "metabase/entities/questions";</w:t>
        <w:br/>
        <w:t>import type { Dispatch, GetState } from "metabase-types/store";</w:t>
        <w:br/>
        <w:br/>
        <w:t>// load a card either by ID or from a base64 serialization. if both are present...</w:t>
      </w:r>
    </w:p>
    <w:p>
      <w:r>
        <w:t>REQ-2791: import { createAction } from "redux-actions";</w:t>
        <w:br/>
        <w:t>import _ from "underscore";</w:t>
        <w:br/>
        <w:br/>
        <w:t>import { invalidateNotificationsApiCache } from "metabase/api";</w:t>
        <w:br/>
        <w:t>import Databases from "metabase/entities/databases";</w:t>
        <w:br/>
        <w:t>import...</w:t>
      </w:r>
    </w:p>
    <w:p>
      <w:r>
        <w:t>REQ-2792: export * from "./core";</w:t>
        <w:br/>
        <w:t>export * from "./initializeQB";</w:t>
        <w:br/>
        <w:t>export * from "./updateQuestion";</w:t>
        <w:br/>
        <w:t>export * from "./native";</w:t>
      </w:r>
    </w:p>
    <w:p>
      <w:r>
        <w:t>REQ-2793: import type { LocationDescriptorObject } from "history";</w:t>
        <w:br/>
        <w:t>import querystring from "querystring";</w:t>
        <w:br/>
        <w:br/>
        <w:t>import Questions from "metabase/entities/questions";</w:t>
        <w:br/>
        <w:t>import Snippets from...</w:t>
      </w:r>
    </w:p>
    <w:p>
      <w:r>
        <w:t>REQ-2794: import fetchMock from "fetch-mock";</w:t>
        <w:br/>
        <w:t>import type { LocationDescriptorObject } from "history";</w:t>
        <w:br/>
        <w:br/>
        <w:t>import { createMockEntitiesState } from "__support__/store";</w:t>
        <w:br/>
        <w:t>import Databases from...</w:t>
      </w:r>
    </w:p>
    <w:p>
      <w:r>
        <w:t>REQ-2795: export const SET_IS_SHOWING_TEMPLATE_TAGS_EDITOR =</w:t>
        <w:br/>
        <w:t xml:space="preserve">  "metabase/qb/SET_IS_SHOWING_TEMPLATE_TAGS_EDITOR";</w:t>
        <w:br/>
        <w:t>export const setIsShowingTemplateTagsEditor = (</w:t>
        <w:br/>
        <w:t xml:space="preserve">  isShowingTemplateTagsEditor: boolean,</w:t>
        <w:br/>
        <w:t>) =&gt;...</w:t>
      </w:r>
    </w:p>
    <w:p>
      <w:r>
        <w:t>REQ-2796: import { hasMatchingParameters } from "metabase/parameters/utils/dashboards";</w:t>
        <w:br/>
        <w:t>import { setErrorPage } from "metabase/redux/app";</w:t>
        <w:br/>
        <w:t>import { DashboardApi } from "metabase/services";</w:t>
        <w:br/>
        <w:t>import type Metadata...</w:t>
      </w:r>
    </w:p>
    <w:p>
      <w:r>
        <w:t>REQ-2797: import { assocIn } from "icepick";</w:t>
        <w:br/>
        <w:t>import _ from "underscore";</w:t>
        <w:br/>
        <w:br/>
        <w:t>import * as Lib from "metabase-lib";</w:t>
        <w:br/>
        <w:t>import type Question from "metabase-lib/v1/Question";</w:t>
        <w:br/>
        <w:t>import type { Series } from...</w:t>
      </w:r>
    </w:p>
    <w:p>
      <w:r>
        <w:t>REQ-2798: export const SOFT_RELOAD_CARD = "metabase/qb/SOFT_RELOAD_CARD";</w:t>
        <w:br/>
        <w:t>export const API_UPDATE_QUESTION = "metabase/qb/API_UPDATE_QUESTION";</w:t>
      </w:r>
    </w:p>
    <w:p>
      <w:r>
        <w:t>REQ-2799: import _ from "underscore";</w:t>
        <w:br/>
        <w:br/>
        <w:t>import { getTrashUndoMessage } from "metabase/archive/utils";</w:t>
        <w:br/>
        <w:t>import Questions from "metabase/entities/questions";</w:t>
        <w:br/>
        <w:t>import { createThunkAction } from...</w:t>
      </w:r>
    </w:p>
    <w:p>
      <w:r>
        <w:t>REQ-2800: import { createMockEntitiesState } from "__support__/store";</w:t>
        <w:br/>
        <w:t>import { checkNotNull } from "metabase/lib/types";</w:t>
        <w:br/>
        <w:t>import * as questionActions from "metabase/questions/actions";</w:t>
        <w:br/>
        <w:t>import { getMetadata }...</w:t>
      </w:r>
    </w:p>
    <w:p>
      <w:r>
        <w:t>REQ-2801: import _ from "underscore";</w:t>
        <w:br/>
        <w:br/>
        <w:t>import { syncVizSettingsWithQuery } from "metabase/querying/viz-settings/utils/sync-viz-settings";</w:t>
        <w:br/>
        <w:t>import { getPersistableDefaultSettingsForSeries } from...</w:t>
      </w:r>
    </w:p>
    <w:p>
      <w:r>
        <w:t>REQ-2802: export * from "./core";</w:t>
        <w:br/>
        <w:t>export * from "./models";</w:t>
        <w:br/>
        <w:t>export * from "./native";</w:t>
        <w:br/>
        <w:t>export * from "./navigation";</w:t>
        <w:br/>
        <w:t>export * from "./object-detail";</w:t>
        <w:br/>
        <w:t>export * from "./query-updates";</w:t>
        <w:br/>
        <w:t>export * from...</w:t>
      </w:r>
    </w:p>
    <w:p>
      <w:r>
        <w:t>REQ-2803: import { createThunkAction } from "metabase/lib/redux";</w:t>
        <w:br/>
        <w:t>import { checkNotNull } from "metabase/lib/types";</w:t>
        <w:br/>
        <w:t>import { UserApi } from "metabase/services";</w:t>
        <w:br/>
        <w:br/>
        <w:t>export const CLOSE_QB_NEWB_MODAL =...</w:t>
      </w:r>
    </w:p>
    <w:p>
      <w:r>
        <w:t>REQ-2804: import { push } from "react-router-redux";</w:t>
        <w:br/>
        <w:t>import { createAction } from "redux-actions";</w:t>
        <w:br/>
        <w:t>import { t } from "ttag";</w:t>
        <w:br/>
        <w:br/>
        <w:t>import { addUndo } from "metabase/redux/undo";</w:t>
        <w:br/>
        <w:t>import type { Dispatch, GetState }...</w:t>
      </w:r>
    </w:p>
    <w:p>
      <w:r>
        <w:t>REQ-2805: import { createAction } from "redux-actions";</w:t>
        <w:br/>
        <w:br/>
        <w:t>import Questions from "metabase/entities/questions";</w:t>
        <w:br/>
        <w:t>import { createThunkAction } from "metabase/lib/redux";</w:t>
        <w:br/>
        <w:t>import { updateUserSetting } from...</w:t>
      </w:r>
    </w:p>
    <w:p>
      <w:r>
        <w:t>REQ-2806: import type { Location } from "history";</w:t>
        <w:br/>
        <w:br/>
        <w:t>import { createThunkAction } from "metabase/lib/redux";</w:t>
        <w:br/>
        <w:t>import { equals } from "metabase/lib/utils";</w:t>
        <w:br/>
        <w:t>import { getLocation } from...</w:t>
      </w:r>
    </w:p>
    <w:p>
      <w:r>
        <w:t>REQ-2807: import _ from "underscore";</w:t>
        <w:br/>
        <w:br/>
        <w:t>import { createThunkAction } from "metabase/lib/redux";</w:t>
        <w:br/>
        <w:t>import { getMetadata } from "metabase/selectors/metadata";</w:t>
        <w:br/>
        <w:t>import { MetabaseApi } from "metabase/services";</w:t>
        <w:br/>
        <w:t>import...</w:t>
      </w:r>
    </w:p>
    <w:p>
      <w:r>
        <w:t>REQ-2808: import type { Limit } from "metabase-lib";</w:t>
        <w:br/>
        <w:t>import * as Lib from "metabase-lib";</w:t>
        <w:br/>
        <w:t>import type { Dispatch, GetState } from "metabase-types/store";</w:t>
        <w:br/>
        <w:br/>
        <w:t>import { getQuestion } from "../selectors";</w:t>
        <w:br/>
        <w:br/>
        <w:t>import {...</w:t>
      </w:r>
    </w:p>
    <w:p>
      <w:r>
        <w:t>REQ-2809: import { createAction } from "redux-actions";</w:t>
        <w:br/>
        <w:t>import { t } from "ttag";</w:t>
        <w:br/>
        <w:br/>
        <w:t>import { defer } from "metabase/lib/promise";</w:t>
        <w:br/>
        <w:t>import { createThunkAction } from "metabase/lib/redux";</w:t>
        <w:br/>
        <w:t>import {...</w:t>
      </w:r>
    </w:p>
    <w:p>
      <w:r>
        <w:t>REQ-2810: import { createAction } from "redux-actions";</w:t>
        <w:br/>
        <w:br/>
        <w:t>export const SET_CURRENT_STATE = "metabase/qb/SET_CURRENT_STATE";</w:t>
        <w:br/>
        <w:t>export const setCurrentState = createAction(SET_CURRENT_STATE);</w:t>
      </w:r>
    </w:p>
    <w:p>
      <w:r>
        <w:t>REQ-2811: import { createAction } from "redux-actions";</w:t>
        <w:br/>
        <w:br/>
        <w:t>import type { CollectionId, Timeline } from "metabase-types/api";</w:t>
        <w:br/>
        <w:t>import type { Dispatch, GetState } from "metabase-types/store";</w:t>
        <w:br/>
        <w:br/>
        <w:t>import {...</w:t>
      </w:r>
    </w:p>
    <w:p>
      <w:r>
        <w:t>REQ-2812: import { createAction } from "redux-actions";</w:t>
        <w:br/>
        <w:br/>
        <w:t>import { updateSetting } from "metabase/admin/settings/settings";</w:t>
        <w:br/>
        <w:t>import { getOriginalCard } from "metabase/query_builder/selectors";</w:t>
        <w:br/>
        <w:t>import {...</w:t>
      </w:r>
    </w:p>
    <w:p>
      <w:r>
        <w:t>REQ-2813: import type { LocationDescriptor } from "history";</w:t>
        <w:br/>
        <w:t>import { push, replace } from "react-router-redux";</w:t>
        <w:br/>
        <w:t>import { parse as parseUrl } from "url";</w:t>
        <w:br/>
        <w:br/>
        <w:t>import { isEqualCard } from...</w:t>
      </w:r>
    </w:p>
    <w:p>
      <w:r>
        <w:t>REQ-2814: import * as Lib from "metabase-lib";</w:t>
        <w:br/>
        <w:t>import type Question from "metabase-lib/v1/Question";</w:t>
        <w:br/>
        <w:t>import type { VisualizationSettings } from "metabase-types/api";</w:t>
        <w:br/>
        <w:t>import type { Dispatch, GetState } from...</w:t>
      </w:r>
    </w:p>
    <w:p>
      <w:r>
        <w:t>REQ-2815: import type { ObjectId } from "metabase/visualizations/components/ObjectDetail/types";</w:t>
        <w:br/>
        <w:t>import type { Dispatch, GetState } from "metabase-types/store";</w:t>
        <w:br/>
        <w:br/>
        <w:t>import { getPKColumnIndex } from...</w:t>
      </w:r>
    </w:p>
    <w:p>
      <w:r>
        <w:t>REQ-2816: import { trackSchemaEvent, trackSimpleEvent } from "metabase/lib/analytics";</w:t>
        <w:br/>
        <w:t>import * as Lib from "metabase-lib";</w:t>
        <w:br/>
        <w:br/>
        <w:t>export const trackNewQuestionSaved = (</w:t>
        <w:br/>
        <w:t xml:space="preserve">  draftQuestion,</w:t>
        <w:br/>
        <w:t xml:space="preserve">  createdQuestion,</w:t>
        <w:br/>
        <w:t xml:space="preserve"> ...</w:t>
      </w:r>
    </w:p>
    <w:p>
      <w:r>
        <w:t>REQ-2817: import { useAsync } from "react-use";</w:t>
        <w:br/>
        <w:br/>
        <w:t>import { ActivityApi } from "metabase/services";</w:t>
        <w:br/>
        <w:t>import type { Dashboard } from "metabase-types/api";</w:t>
        <w:br/>
        <w:br/>
        <w:t>export const useMostRecentlyViewedDashboard = () =&gt; {</w:t>
        <w:br/>
        <w:t xml:space="preserve"> ...</w:t>
      </w:r>
    </w:p>
    <w:p>
      <w:r>
        <w:t>REQ-2818: export { AddToDashSelectDashModal } from "./AddToDashSelectDashModal";</w:t>
      </w:r>
    </w:p>
    <w:p>
      <w:r>
        <w:t>REQ-2819: import {</w:t>
        <w:br/>
        <w:t xml:space="preserve">  coerceCollectionId,</w:t>
        <w:br/>
        <w:t xml:space="preserve">  isPublicCollection,</w:t>
        <w:br/>
        <w:t>} from "metabase/collections/utils";</w:t>
        <w:br/>
        <w:t>import type { DashboardPickerItem } from "metabase/common/components/Pickers/DashboardPicker";</w:t>
        <w:br/>
        <w:t>import {...</w:t>
      </w:r>
    </w:p>
    <w:p>
      <w:r>
        <w:t>REQ-2820: import userEvent from "@testing-library/user-event";</w:t>
        <w:br/>
        <w:br/>
        <w:t>import { createMockMetadata } from "__support__/metadata";</w:t>
        <w:br/>
        <w:t>import { getIcon, render, renderWithProviders, screen } from "__support__/ui";</w:t>
        <w:br/>
        <w:t>import...</w:t>
      </w:r>
    </w:p>
    <w:p>
      <w:r>
        <w:t>REQ-2821: eslint-disable-next-line import/no-default-export -- deprecated usage</w:t>
      </w:r>
    </w:p>
    <w:p>
      <w:r>
        <w:t>REQ-2822: eslint-disable-next-line import/no-default-export -- deprecated usage</w:t>
      </w:r>
    </w:p>
    <w:p>
      <w:r>
        <w:t>REQ-2823: import { createMockEntitiesState } from "__support__/store";</w:t>
        <w:br/>
        <w:t>import { render, renderWithProviders, screen } from "__support__/ui";</w:t>
        <w:br/>
        <w:t>import { checkNotNull } from "metabase/lib/types";</w:t>
        <w:br/>
        <w:t>import {...</w:t>
      </w:r>
    </w:p>
    <w:p>
      <w:r>
        <w:t>REQ-2824: eslint-disable-next-line import/no-default-export -- deprecated usage</w:t>
      </w:r>
    </w:p>
    <w:p>
      <w:r>
        <w:t>REQ-2825: eslint-disable-next-line import/no-default-export -- deprecated usage</w:t>
      </w:r>
    </w:p>
    <w:p>
      <w:r>
        <w:t>REQ-2826: eslint-disable-next-line import/no-default-export -- deprecated usage</w:t>
      </w:r>
    </w:p>
    <w:p>
      <w:r>
        <w:t>REQ-2827: import { render, screen } from "__support__/ui";</w:t>
        <w:br/>
        <w:br/>
        <w:t>import DataSelectorSchemaPicker from "./DataSelectorSchemaPicker";</w:t>
        <w:br/>
        <w:br/>
        <w:t>describe("DataSelectorSchemaPicker", () =&gt; {</w:t>
        <w:br/>
        <w:t xml:space="preserve">  it("displays schema name", () =&gt;...</w:t>
      </w:r>
    </w:p>
    <w:p>
      <w:r>
        <w:t>REQ-2828: eslint-disable-next-line import/no-default-export -- deprecated usage</w:t>
      </w:r>
    </w:p>
    <w:p>
      <w:r>
        <w:t>REQ-2829: eslint-disable-next-line import/no-default-export -- deprecated usage</w:t>
      </w:r>
    </w:p>
    <w:p>
      <w:r>
        <w:t>REQ-2830: eslint-disable-next-line import/no-default-export -- deprecated usage</w:t>
      </w:r>
    </w:p>
    <w:p>
      <w:r>
        <w:t>REQ-2831: import { t } from "ttag";</w:t>
        <w:br/>
        <w:br/>
        <w:t>import type { DataPickerDataType, DataTypeInfoItem } from "./types";</w:t>
        <w:br/>
        <w:br/>
        <w:t>export const CONTAINER_WIDTH = 300;</w:t>
        <w:br/>
        <w:br/>
        <w:t>export const DATA_BUCKET: Record&lt;string, DataPickerDataType&gt; = {</w:t>
        <w:br/>
        <w:t>...</w:t>
      </w:r>
    </w:p>
    <w:p>
      <w:r>
        <w:t>REQ-2832: import { t } from "ttag";</w:t>
        <w:br/>
        <w:br/>
        <w:t>export const CARD_INFO = {</w:t>
        <w:br/>
        <w:t xml:space="preserve">  question: {</w:t>
        <w:br/>
        <w:t xml:space="preserve">    get title() {</w:t>
        <w:br/>
        <w:t xml:space="preserve">      return t`Saved Questions`;</w:t>
        <w:br/>
        <w:t xml:space="preserve">    },</w:t>
        <w:br/>
        <w:t xml:space="preserve">    model: "card",</w:t>
        <w:br/>
        <w:t xml:space="preserve">    icon: "table2",</w:t>
        <w:br/>
        <w:t xml:space="preserve">  },</w:t>
        <w:br/>
        <w:t xml:space="preserve">  model: {</w:t>
        <w:br/>
        <w:t xml:space="preserve">    get title() {</w:t>
        <w:br/>
        <w:t>...</w:t>
      </w:r>
    </w:p>
    <w:p>
      <w:r>
        <w:t>REQ-2833: export const findCollectionById = (collections, collectionId) =&gt; {</w:t>
        <w:br/>
        <w:t xml:space="preserve">  if (!collections || collections.length === 0) {</w:t>
        <w:br/>
        <w:t xml:space="preserve">    return null;</w:t>
        <w:br/>
        <w:t xml:space="preserve">  }</w:t>
        <w:br/>
        <w:br/>
        <w:t xml:space="preserve">  const collection = collections.find((c) =&gt; c.id ===...</w:t>
      </w:r>
    </w:p>
    <w:p>
      <w:r>
        <w:t>REQ-2834: import type { IconName } from "metabase/ui";</w:t>
        <w:br/>
        <w:br/>
        <w:t>export type DataPickerDataType =</w:t>
        <w:br/>
        <w:t xml:space="preserve">  | "models"</w:t>
        <w:br/>
        <w:t xml:space="preserve">  | "raw-data"</w:t>
        <w:br/>
        <w:t xml:space="preserve">  | "questions"</w:t>
        <w:br/>
        <w:t xml:space="preserve">  | "metrics";</w:t>
        <w:br/>
        <w:br/>
        <w:t>export type DataTypeInfoItem = {</w:t>
        <w:br/>
        <w:t xml:space="preserve">  id: DataPickerDataType;</w:t>
        <w:br/>
        <w:t xml:space="preserve"> ...</w:t>
      </w:r>
    </w:p>
    <w:p>
      <w:r>
        <w:t>REQ-2835: import {</w:t>
        <w:br/>
        <w:t xml:space="preserve">  METRICS_INFO_ITEM,</w:t>
        <w:br/>
        <w:t xml:space="preserve">  MODELS_INFO_ITEM,</w:t>
        <w:br/>
        <w:t xml:space="preserve">  RAW_DATA_INFO_ITEM,</w:t>
        <w:br/>
        <w:t xml:space="preserve">  SAVED_QUESTIONS_INFO_ITEM,</w:t>
        <w:br/>
        <w:t>} from "./constants";</w:t>
        <w:br/>
        <w:t>import type { DataTypeInfoItem } from "./types";</w:t>
        <w:br/>
        <w:br/>
        <w:t>export function...</w:t>
      </w:r>
    </w:p>
    <w:p>
      <w:r>
        <w:t>REQ-2836: eslint-disable-next-line import/no-default-export -- deprecated usage</w:t>
      </w:r>
    </w:p>
    <w:p>
      <w:r>
        <w:t>REQ-2837: eslint-disable-next-line import/no-default-export -- deprecated usage</w:t>
      </w:r>
    </w:p>
    <w:p>
      <w:r>
        <w:t>REQ-2838: export * from "./DatasetNotebook";</w:t>
      </w:r>
    </w:p>
    <w:p>
      <w:r>
        <w:t>REQ-2839: export * from "./EditorTabs";</w:t>
      </w:r>
    </w:p>
    <w:p>
      <w:r>
        <w:t>REQ-2840: export * from "./TabHintToast";</w:t>
      </w:r>
    </w:p>
    <w:p>
      <w:r>
        <w:t>REQ-2841: *</w:t>
      </w:r>
    </w:p>
    <w:p>
      <w:r>
        <w:t>REQ-2842: export { DatasetEditor } from "./DatasetEditor";</w:t>
      </w:r>
    </w:p>
    <w:p>
      <w:r>
        <w:t>REQ-2843: export * from "./ImpossibleToCreateModelModal";</w:t>
      </w:r>
    </w:p>
    <w:p>
      <w:r>
        <w:t>REQ-2844: import { screen } from "__support__/ui";</w:t>
        <w:br/>
        <w:br/>
        <w:t>import { setup } from "./setup";</w:t>
        <w:br/>
        <w:br/>
        <w:t>describe("ImpossibleToCreateModelModal (OSS)", () =&gt; {</w:t>
        <w:br/>
        <w:t xml:space="preserve">  it("should show a help link when `show-metabase-links: true`", ()...</w:t>
      </w:r>
    </w:p>
    <w:p>
      <w:r>
        <w:t>REQ-2845: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baseSetup({...</w:t>
      </w:r>
    </w:p>
    <w:p>
      <w:r>
        <w:t>REQ-2846: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REQ-2847: import { json } from "@codemirror/lang-json";</w:t>
        <w:br/>
        <w:t>import {</w:t>
        <w:br/>
        <w:t xml:space="preserve">  MySQL,</w:t>
        <w:br/>
        <w:t xml:space="preserve">  PLSQL,</w:t>
        <w:br/>
        <w:t xml:space="preserve">  PostgreSQL,</w:t>
        <w:br/>
        <w:t xml:space="preserve">  SQLDialect,</w:t>
        <w:br/>
        <w:t xml:space="preserve">  StandardSQL,</w:t>
        <w:br/>
        <w:t xml:space="preserve">  sql,</w:t>
        <w:br/>
        <w:t>} from "@codemirror/lang-sql";</w:t>
        <w:br/>
        <w:t>import {</w:t>
        <w:br/>
        <w:t xml:space="preserve">  type LanguageSupport,</w:t>
        <w:br/>
        <w:t xml:space="preserve"> ...</w:t>
      </w:r>
    </w:p>
    <w:p>
      <w:r>
        <w:t>REQ-2848: eslint-disable-next-line import/no-default-export -- deprecated usage</w:t>
      </w:r>
    </w:p>
    <w:p>
      <w:r>
        <w:t>REQ-2849: export * from "./NativeQueryEditorActionButtons";</w:t>
      </w:r>
    </w:p>
    <w:p>
      <w:r>
        <w:t>REQ-2850: export * from "./RightClickPopover";</w:t>
      </w:r>
    </w:p>
    <w:p>
      <w:r>
        <w:t>REQ-2851: export * from "./VisibilityToggler";</w:t>
      </w:r>
    </w:p>
    <w:p>
      <w:r>
        <w:t>REQ-2852: eslint-disable-next-line import/no-default-export</w:t>
      </w:r>
    </w:p>
    <w:p>
      <w:r>
        <w:t>REQ-2853: export const SCROLL_MARGIN = 8;</w:t>
        <w:br/>
        <w:t>export const MIN_HEIGHT_LINES = 15;</w:t>
        <w:br/>
        <w:t>export const MIN_EDITOR_HEIGHT_AFTER_DRAGGING = 0;</w:t>
        <w:br/>
        <w:t>export const THRESHOLD_FOR_AUTO_CLOSE = 50;</w:t>
      </w:r>
    </w:p>
    <w:p>
      <w:r>
        <w:t>REQ-2854: eslint-disable-next-line import/no-default-export -- deprecated usage</w:t>
      </w:r>
    </w:p>
    <w:p>
      <w:r>
        <w:t>REQ-2855: import type { FormatOptionsWithLanguage, SqlLanguage } from "sql-formatter";</w:t>
        <w:br/>
        <w:br/>
        <w:t>import { getEngineNativeType } from "metabase/lib/engine";</w:t>
        <w:br/>
        <w:t>import type NativeQuery from...</w:t>
      </w:r>
    </w:p>
    <w:p>
      <w:r>
        <w:t>REQ-2856: import {</w:t>
        <w:br/>
        <w:t xml:space="preserve">  canFormatForEngine,</w:t>
        <w:br/>
        <w:t xml:space="preserve">  formatQuery,</w:t>
        <w:br/>
        <w:t>} from "metabase/query_builder/components/NativeQueryEditor/utils";</w:t>
        <w:br/>
        <w:br/>
        <w:t>const formattingTestCases = [</w:t>
        <w:br/>
        <w:t xml:space="preserve">  {</w:t>
        <w:br/>
        <w:t xml:space="preserve">    engine: "mysql",</w:t>
        <w:br/>
        <w:t xml:space="preserve">    input:</w:t>
        <w:br/>
        <w:t xml:space="preserve">      "select...</w:t>
      </w:r>
    </w:p>
    <w:p>
      <w:r>
        <w:t>REQ-2857: export * from "./NewDatasetModal";</w:t>
      </w:r>
    </w:p>
    <w:p>
      <w:r>
        <w:t>REQ-2858: export { QueryModals } from "./QueryModals";</w:t>
      </w:r>
    </w:p>
    <w:p>
      <w:r>
        <w:t>REQ-2859: import {</w:t>
        <w:br/>
        <w:t xml:space="preserve">  setupRevisionsEndpoints,</w:t>
        <w:br/>
        <w:t xml:space="preserve">  setupUsersEndpoints,</w:t>
        <w:br/>
        <w:t>} from "__support__/server-mocks";</w:t>
        <w:br/>
        <w:t>import {</w:t>
        <w:br/>
        <w:t xml:space="preserve">  renderWithProviders,</w:t>
        <w:br/>
        <w:t xml:space="preserve">  screen,</w:t>
        <w:br/>
        <w:t xml:space="preserve">  waitForLoaderToBeRemoved,</w:t>
        <w:br/>
        <w:t>} from "__support__/ui";</w:t>
        <w:br/>
        <w:t>import {...</w:t>
      </w:r>
    </w:p>
    <w:p>
      <w:r>
        <w:t>REQ-2860: eslint-disable-next-line import/no-default-export -- deprecated usage</w:t>
      </w:r>
    </w:p>
    <w:p>
      <w:r>
        <w:t>REQ-2861: export { QuestionDownloadWidget } from "./QuestionDownloadWidget";</w:t>
      </w:r>
    </w:p>
    <w:p>
      <w:r>
        <w:t>REQ-2862: import { useAsyncFn } from "react-use";</w:t>
        <w:br/>
        <w:t>import type { AsyncFnReturn } from "react-use/lib/useAsyncFn";</w:t>
        <w:br/>
        <w:br/>
        <w:t>import { useDispatch } from "metabase/lib/redux";</w:t>
        <w:br/>
        <w:t>import {</w:t>
        <w:br/>
        <w:t xml:space="preserve">  type DownloadQueryResultsOpts,</w:t>
        <w:br/>
        <w:t xml:space="preserve"> ...</w:t>
      </w:r>
    </w:p>
    <w:p>
      <w:r>
        <w:t>REQ-2863: export * from "./QuestionEmbedWidget";</w:t>
      </w:r>
    </w:p>
    <w:p>
      <w:r>
        <w:t>REQ-2864: import userEvent from "@testing-library/user-event";</w:t>
        <w:br/>
        <w:br/>
        <w:t>import { setupEnterpriseTest } from "__support__/enterprise";</w:t>
        <w:br/>
        <w:t>import { createMockMetadata } from "__support__/metadata";</w:t>
        <w:br/>
        <w:t>import { getIcon,...</w:t>
      </w:r>
    </w:p>
    <w:p>
      <w:r>
        <w:t>REQ-2865: eslint-disable-next-line import/no-default-export -- deprecated usage</w:t>
      </w:r>
    </w:p>
    <w:p>
      <w:r>
        <w:t>REQ-2866: eslint-disable-next-line import/no-default-export -- deprecated usage</w:t>
      </w:r>
    </w:p>
    <w:p>
      <w:r>
        <w:t>REQ-2867: export * from "./AdminEmail";</w:t>
      </w:r>
    </w:p>
    <w:p>
      <w:r>
        <w:t>REQ-2868: export * from "./AdminEmail";</w:t>
      </w:r>
    </w:p>
    <w:p>
      <w:r>
        <w:t>REQ-2869: export { VisualizationError } from "./VisualizationError";</w:t>
      </w:r>
    </w:p>
    <w:p>
      <w:r>
        <w:t>REQ-2870: import { screen } from "__support__/ui";</w:t>
        <w:br/>
        <w:t>import { createMockCard, createMockDatabase } from "metabase-types/api/mocks";</w:t>
        <w:br/>
        <w:br/>
        <w:t>import { setup } from "./setup";</w:t>
        <w:br/>
        <w:br/>
        <w:t>describe("VisualizationError (OSS)", () =&gt;...</w:t>
      </w:r>
    </w:p>
    <w:p>
      <w:r>
        <w:t>REQ-2871: import { screen } from "__support__/ui";</w:t>
        <w:br/>
        <w:t>import { createMockCard, createMockDatabase } from "metabase-types/api/mocks";</w:t>
        <w:br/>
        <w:br/>
        <w:t>import type { SetupOpts } from "./setup";</w:t>
        <w:br/>
        <w:t>import { setup as baseSetup } from...</w:t>
      </w:r>
    </w:p>
    <w:p>
      <w:r>
        <w:t>REQ-2872: import { screen } from "__support__/ui";</w:t>
        <w:br/>
        <w:t>import { createMockCard, createMockDatabase } from "metabase-types/api/mocks";</w:t>
        <w:br/>
        <w:br/>
        <w:t>import type { SetupOpts } from "./setup";</w:t>
        <w:br/>
        <w:t>import { setup as baseSetup } from...</w:t>
      </w:r>
    </w:p>
    <w:p>
      <w:r>
        <w:t>REQ-2873: import { adjustPositions, stripRemarks } from "../utils";</w:t>
        <w:br/>
        <w:br/>
        <w:t>describe("adjustPositions", () =&gt; {</w:t>
        <w:br/>
        <w:t xml:space="preserve">  const remarkedQuery =</w:t>
        <w:br/>
        <w:t xml:space="preserve">    "-- Metabase:: userID: 1 queryType: native queryHash:...</w:t>
      </w:r>
    </w:p>
    <w:p>
      <w:r>
        <w:t>REQ-2874: import userEvent from "@testing-library/user-event";</w:t>
        <w:br/>
        <w:br/>
        <w:t>import { render, screen } from "__support__/ui";</w:t>
        <w:br/>
        <w:t>import Warnings from "metabase/query_builder/components/Warnings";</w:t>
        <w:br/>
        <w:br/>
        <w:t>describe("Warnings", () =&gt;...</w:t>
      </w:r>
    </w:p>
    <w:p>
      <w:r>
        <w:t>REQ-2875: export * from "./ChartTypeList";</w:t>
      </w:r>
    </w:p>
    <w:p>
      <w:r>
        <w:t>REQ-2876: export * from "./ChartTypeOption";</w:t>
      </w:r>
    </w:p>
    <w:p>
      <w:r>
        <w:t>REQ-2877: export * from "./ChartTypeSettings";</w:t>
      </w:r>
    </w:p>
    <w:p>
      <w:r>
        <w:t>REQ-2878: export * from "./ChartTypeList";</w:t>
        <w:br/>
        <w:t>export * from "./ChartTypeOption";</w:t>
        <w:br/>
        <w:t>export * from "./ChartTypeSettings";</w:t>
        <w:br/>
        <w:t>export * from "./use-question-visualization-state";</w:t>
        <w:br/>
        <w:t>export * from "./viz-order";</w:t>
      </w:r>
    </w:p>
    <w:p>
      <w:r>
        <w:t>REQ-2879: import { useCallback } from "react";</w:t>
        <w:br/>
        <w:t>import _ from "underscore";</w:t>
        <w:br/>
        <w:br/>
        <w:t>import visualizations from "metabase/visualizations";</w:t>
        <w:br/>
        <w:t>import { sanatizeResultData } from...</w:t>
      </w:r>
    </w:p>
    <w:p>
      <w:r>
        <w:t>REQ-2880: import type { CardDisplayType } from "metabase-types/api";</w:t>
        <w:br/>
        <w:br/>
        <w:t>export const DEFAULT_VIZ_ORDER: CardDisplayType[] = [</w:t>
        <w:br/>
        <w:t xml:space="preserve">  "table",</w:t>
        <w:br/>
        <w:t xml:space="preserve">  "bar",</w:t>
        <w:br/>
        <w:t xml:space="preserve">  "line",</w:t>
        <w:br/>
        <w:t xml:space="preserve">  "pie",</w:t>
        <w:br/>
        <w:t xml:space="preserve">  "scalar",</w:t>
        <w:br/>
        <w:t xml:space="preserve">  "row",</w:t>
        <w:br/>
        <w:t xml:space="preserve">  "area",</w:t>
        <w:br/>
        <w:t xml:space="preserve">  "combo",</w:t>
        <w:br/>
        <w:t xml:space="preserve"> ...</w:t>
      </w:r>
    </w:p>
    <w:p>
      <w:r>
        <w:t>REQ-2881: eslint-disable-next-line import/no-default-export -- deprecated usage</w:t>
      </w:r>
    </w:p>
    <w:p>
      <w:r>
        <w:t>REQ-2882: import { t } from "ttag";</w:t>
        <w:br/>
        <w:br/>
        <w:t>import { isNotNull } from "metabase/lib/types";</w:t>
        <w:br/>
        <w:t>import * as Lib from "metabase-lib";</w:t>
        <w:br/>
        <w:br/>
        <w:t>export type ColumnAndSeparator = {</w:t>
        <w:br/>
        <w:t xml:space="preserve">  separator: string | null;</w:t>
        <w:br/>
        <w:t xml:space="preserve">  column:...</w:t>
      </w:r>
    </w:p>
    <w:p>
      <w:r>
        <w:t>REQ-2883: import { createMockMetadata } from "__support__/metadata";</w:t>
        <w:br/>
        <w:t>import * as Lib from "metabase-lib";</w:t>
        <w:br/>
        <w:t>import { columnFinder, createQuery } from "metabase-lib/test-helpers";</w:t>
        <w:br/>
        <w:t>import {</w:t>
        <w:br/>
        <w:t xml:space="preserve">  createMockDatabase,</w:t>
        <w:br/>
        <w:t xml:space="preserve"> ...</w:t>
      </w:r>
    </w:p>
    <w:p>
      <w:r>
        <w:t>REQ-2884: export * from "./CloseModal";</w:t>
        <w:br/>
        <w:t>export * from "./utils";</w:t>
      </w:r>
    </w:p>
    <w:p>
      <w:r>
        <w:t>REQ-2885: import { useCallback, useEffect, useState } from "react";</w:t>
        <w:br/>
        <w:br/>
        <w:t>import { usePreventPopoverExit } from "metabase/ui/components/utils/PreventPopoverExit";</w:t>
        <w:br/>
        <w:br/>
        <w:t>/**</w:t>
        <w:br/>
        <w:t xml:space="preserve"> * useCloseModal sets up click handlers that...</w:t>
      </w:r>
    </w:p>
    <w:p>
      <w:r>
        <w:t>REQ-2886: export * from "./Errors";</w:t>
      </w:r>
    </w:p>
    <w:p>
      <w:r>
        <w:t>REQ-2887: export const DEBOUNCE_VALIDATION_MS = 1000;</w:t>
      </w:r>
    </w:p>
    <w:p>
      <w:r>
        <w:t>REQ-2888: import type { Extension } from "@codemirror/state";</w:t>
        <w:br/>
        <w:t>import { EditorView, tooltips } from "@codemirror/view";</w:t>
        <w:br/>
        <w:t>import { useMemo } from "react";</w:t>
        <w:br/>
        <w:br/>
        <w:t>import { isNotNull } from "metabase/lib/types";</w:t>
        <w:br/>
        <w:t>import {...</w:t>
      </w:r>
    </w:p>
    <w:p>
      <w:r>
        <w:t>REQ-2889: import { LRLanguage, LanguageSupport } from "@codemirror/language";</w:t>
        <w:br/>
        <w:t>import { type Diagnostic, linter } from "@codemirror/lint";</w:t>
        <w:br/>
        <w:t>import type { EditorView } from "@codemirror/view";</w:t>
        <w:br/>
        <w:br/>
        <w:t>import {</w:t>
        <w:br/>
        <w:t xml:space="preserve">  type...</w:t>
      </w:r>
    </w:p>
    <w:p>
      <w:r>
        <w:t>REQ-2890: import {</w:t>
        <w:br/>
        <w:t xml:space="preserve">  hasNextSnippetField,</w:t>
        <w:br/>
        <w:t xml:space="preserve">  hasPrevSnippetField,</w:t>
        <w:br/>
        <w:t xml:space="preserve">  snippet,</w:t>
        <w:br/>
        <w:t>} from "@codemirror/autocomplete";</w:t>
        <w:br/>
        <w:t>import type { EditorState } from "@codemirror/state";</w:t>
        <w:br/>
        <w:t>import type { EditorView } from...</w:t>
      </w:r>
    </w:p>
    <w:p>
      <w:r>
        <w:t>REQ-2891: export * from "./ExpressionWidget";</w:t>
        <w:br/>
        <w:t>export * from "./ExpressionWidgetHeader";</w:t>
      </w:r>
    </w:p>
    <w:p>
      <w:r>
        <w:t>REQ-2892: import * as Lib from "metabase-lib";</w:t>
        <w:br/>
        <w:br/>
        <w:t>function getNextName(names: string[], name: string, index: number): string {</w:t>
        <w:br/>
        <w:t xml:space="preserve">  const suffixed = index === 0 ? name : `${name} (${index})`;</w:t>
        <w:br/>
        <w:t xml:space="preserve">  if...</w:t>
      </w:r>
    </w:p>
    <w:p>
      <w:r>
        <w:t>REQ-2893: import { createMockMetadata } from "__support__/metadata";</w:t>
        <w:br/>
        <w:t>import type * as Lib from "metabase-lib";</w:t>
        <w:br/>
        <w:t>import { createQuery } from "metabase-lib/test-helpers";</w:t>
        <w:br/>
        <w:t>import {</w:t>
        <w:br/>
        <w:t xml:space="preserve">  createMockDatabase,</w:t>
        <w:br/>
        <w:t xml:space="preserve"> ...</w:t>
      </w:r>
    </w:p>
    <w:p>
      <w:r>
        <w:t>REQ-2894: import { t } from "ttag";</w:t>
        <w:br/>
        <w:br/>
        <w:t>import { isNotNull } from "metabase/lib/types";</w:t>
        <w:br/>
        <w:t>import {</w:t>
        <w:br/>
        <w:t xml:space="preserve">  type HelpText,</w:t>
        <w:br/>
        <w:t xml:space="preserve">  getHelpText,</w:t>
        <w:br/>
        <w:t xml:space="preserve">  getSupportedClauses,</w:t>
        <w:br/>
        <w:t>} from "metabase/querying/expressions";</w:t>
        <w:br/>
        <w:t>import * as Lib from...</w:t>
      </w:r>
    </w:p>
    <w:p>
      <w:r>
        <w:t>REQ-2895: import { createMockMetadata } from "__support__/metadata";</w:t>
        <w:br/>
        <w:t>import { getHelpText } from "metabase/querying/expressions";</w:t>
        <w:br/>
        <w:t>import type * as Lib from "metabase-lib";</w:t>
        <w:br/>
        <w:t>import { createSampleDatabase } from...</w:t>
      </w:r>
    </w:p>
    <w:p>
      <w:r>
        <w:t>REQ-2896: import { highlight } from "./utils";</w:t>
        <w:br/>
        <w:br/>
        <w:t>// By default css modules dont return classes in unit tests.</w:t>
        <w:br/>
        <w:t>// Since we need the classnames for this test, we mock the...</w:t>
      </w:r>
    </w:p>
    <w:p>
      <w:r>
        <w:t>REQ-2897: import { type Highlighter, type Tag, highlightCode } from "@lezer/highlight";</w:t>
        <w:br/>
        <w:br/>
        <w:t>import { parser } from "metabase/querying/expressions/tokenizer/parser";</w:t>
        <w:br/>
        <w:t>import { classNameForTag } from...</w:t>
      </w:r>
    </w:p>
    <w:p>
      <w:r>
        <w:t>REQ-2898: export * from "./NameInput";</w:t>
      </w:r>
    </w:p>
    <w:p>
      <w:r>
        <w:t>REQ-2899: import { t } from "ttag";</w:t>
        <w:br/>
        <w:br/>
        <w:t>import type * as Lib from "metabase-lib";</w:t>
        <w:br/>
        <w:br/>
        <w:t>export function getPlaceholder(expressionMode: Lib.ExpressionMode) {</w:t>
        <w:br/>
        <w:t xml:space="preserve">  if (expressionMode === "expression") {</w:t>
        <w:br/>
        <w:t xml:space="preserve">    return t`Give...</w:t>
      </w:r>
    </w:p>
    <w:p>
      <w:r>
        <w:t>REQ-2900: export * from "./ExpressionWidget";</w:t>
        <w:br/>
        <w:t>export * from "./CombineColumns";</w:t>
        <w:br/>
        <w:t>export * from "./ExtractColumn";</w:t>
      </w:r>
    </w:p>
    <w:p>
      <w:r>
        <w:t>REQ-2901: eslint-disable-next-line import/no-default-export -- deprecated usage</w:t>
      </w:r>
    </w:p>
    <w:p>
      <w:r>
        <w:t>REQ-2902: eslint-disable-next-line import/no-default-export -- deprecated usage</w:t>
      </w:r>
    </w:p>
    <w:p>
      <w:r>
        <w:t>REQ-2903: export * from "./SnippetRow";</w:t>
      </w:r>
    </w:p>
    <w:p>
      <w:r>
        <w:t>REQ-2904: export * from "./SnippetSidebar";</w:t>
      </w:r>
    </w:p>
    <w:p>
      <w:r>
        <w:t>REQ-2905: export { TagEditorHelp } from "./TagEditorHelp";</w:t>
      </w:r>
    </w:p>
    <w:p>
      <w:r>
        <w:t>REQ-2906: import { screen } from "__support__/ui";</w:t>
        <w:br/>
        <w:br/>
        <w:t>import { setup } from "./setup";</w:t>
        <w:br/>
        <w:br/>
        <w:t>describe("TagEditorHelp (OSS)", () =&gt; {</w:t>
        <w:br/>
        <w:t xml:space="preserve">  it("should show a help link when `show-metabase-links: true`", () =&gt; {</w:t>
        <w:br/>
        <w:t xml:space="preserve">   ...</w:t>
      </w:r>
    </w:p>
    <w:p>
      <w:r>
        <w:t>REQ-2907: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REQ-2908: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REQ-2909: export interface WidgetOption {</w:t>
        <w:br/>
        <w:t xml:space="preserve">  name?: string;</w:t>
        <w:br/>
        <w:t xml:space="preserve">  menuName?: string;</w:t>
        <w:br/>
        <w:t xml:space="preserve">  type: string;</w:t>
        <w:br/>
        <w:t>}</w:t>
      </w:r>
    </w:p>
    <w:p>
      <w:r>
        <w:t>REQ-2910: export * from "./DataReferenceButton";</w:t>
      </w:r>
    </w:p>
    <w:p>
      <w:r>
        <w:t>REQ-2911: export * from "./ExecutionTime";</w:t>
      </w:r>
    </w:p>
    <w:p>
      <w:r>
        <w:t>REQ-2912: import { t } from "ttag";</w:t>
        <w:br/>
        <w:br/>
        <w:t>export const formatDuration = (time: number): string =&gt; {</w:t>
        <w:br/>
        <w:t xml:space="preserve">  if (time &lt; 1000) {</w:t>
        <w:br/>
        <w:t xml:space="preserve">    return t`${time}ms`;</w:t>
        <w:br/>
        <w:t xml:space="preserve">  }</w:t>
        <w:br/>
        <w:br/>
        <w:t xml:space="preserve">  return t`${(time / 1000).toFixed(1)}s`;</w:t>
        <w:br/>
        <w:t>};</w:t>
      </w:r>
    </w:p>
    <w:p>
      <w:r>
        <w:t>REQ-2913: import { formatDuration } from "./utils";</w:t>
        <w:br/>
        <w:br/>
        <w:t>describe("formatDuration", () =&gt; {</w:t>
        <w:br/>
        <w:t xml:space="preserve">  it("formats duration correctly", () =&gt; {</w:t>
        <w:br/>
        <w:t xml:space="preserve">    expect(formatDuration(100)).toBe("100ms");</w:t>
        <w:br/>
        <w:t xml:space="preserve">   ...</w:t>
      </w:r>
    </w:p>
    <w:p>
      <w:r>
        <w:t>REQ-2914: export { NativeCodePanel } from "./NativeCodePanel";</w:t>
      </w:r>
    </w:p>
    <w:p>
      <w:r>
        <w:t>REQ-2915: export { NativeQueryPreview } from "./NativeQueryPreview";</w:t>
      </w:r>
    </w:p>
    <w:p>
      <w:r>
        <w:t>REQ-2916: export * from "./NativeVariablesButton";</w:t>
      </w:r>
    </w:p>
    <w:p>
      <w:r>
        <w:t>REQ-2917: export * from "./PreviewQueryButton";</w:t>
      </w:r>
    </w:p>
    <w:p>
      <w:r>
        <w:t>REQ-2918: export { PreviewQueryModal } from "./PreviewQueryModal";</w:t>
      </w:r>
    </w:p>
    <w:p>
      <w:r>
        <w:t>REQ-2919: eslint-disable-next-line import/no-default-export -- deprecated usage</w:t>
      </w:r>
    </w:p>
    <w:p>
      <w:r>
        <w:t>REQ-2920: eslint-disable-next-line import/no-default-export -- deprecated usage</w:t>
      </w:r>
    </w:p>
    <w:p>
      <w:r>
        <w:t>REQ-2921: export * from "./SnippetSidebarButton";</w:t>
      </w:r>
    </w:p>
    <w:p>
      <w:r>
        <w:t>REQ-2922: export { NotebookContainer } from "./NotebookContainer";</w:t>
      </w:r>
    </w:p>
    <w:p>
      <w:r>
        <w:t>REQ-2923: export * from "./View";</w:t>
      </w:r>
    </w:p>
    <w:p>
      <w:r>
        <w:t>REQ-2924: export * from "./ViewHeaderContainer";</w:t>
      </w:r>
    </w:p>
    <w:p>
      <w:r>
        <w:t>REQ-2925: export * from "./ViewLeftSidebarContainer";</w:t>
      </w:r>
    </w:p>
    <w:p>
      <w:r>
        <w:t>REQ-2926: export * from "./ViewMainContainer";</w:t>
      </w:r>
    </w:p>
    <w:p>
      <w:r>
        <w:t>REQ-2927: export * from "./ViewNativeQueryEditor";</w:t>
      </w:r>
    </w:p>
    <w:p>
      <w:r>
        <w:t>REQ-2928: export * from "./ViewRightSidebarContainer";</w:t>
      </w:r>
    </w:p>
    <w:p>
      <w:r>
        <w:t>REQ-2929: export { View } from "./View";</w:t>
      </w:r>
    </w:p>
    <w:p>
      <w:r>
        <w:t>REQ-2930: export * from "./ViewFooter";</w:t>
      </w:r>
    </w:p>
    <w:p>
      <w:r>
        <w:t>REQ-2931: import userEvent from "@testing-library/user-event";</w:t>
        <w:br/>
        <w:t>import fetchMock from "fetch-mock";</w:t>
        <w:br/>
        <w:t>import { Route } from "react-router";</w:t>
        <w:br/>
        <w:t>import _ from "underscore";</w:t>
        <w:br/>
        <w:br/>
        <w:t>import { setupGetUserKeyValueEndpoint }...</w:t>
      </w:r>
    </w:p>
    <w:p>
      <w:r>
        <w:t>REQ-2932: export { AdHocQuestionDescription } from "./AdHocQuestionDescription";</w:t>
      </w:r>
    </w:p>
    <w:p>
      <w:r>
        <w:t>REQ-2933: export * from "./AdHocQuestionLeftSide";</w:t>
      </w:r>
    </w:p>
    <w:p>
      <w:r>
        <w:t>REQ-2934: export * from "./DashboardBackButton";</w:t>
      </w:r>
    </w:p>
    <w:p>
      <w:r>
        <w:t>REQ-2935: export * from "./QuestionMoreActionsMenu";</w:t>
      </w:r>
    </w:p>
    <w:p>
      <w:r>
        <w:t>REQ-2936: export { QuestionActions } from "./QuestionActions";</w:t>
      </w:r>
    </w:p>
    <w:p>
      <w:r>
        <w:t>REQ-2937: eslint-disable react/display-name, react/prop-types</w:t>
      </w:r>
    </w:p>
    <w:p>
      <w:r>
        <w:t>REQ-2938: export { QuestionDataSource } from "./QuestionDataSource";</w:t>
      </w:r>
    </w:p>
    <w:p>
      <w:r>
        <w:t>REQ-2939: import { isValidElement } from "react";</w:t>
        <w:br/>
        <w:br/>
        <w:t>import { createMockMetadata } from "__support__/metadata";</w:t>
        <w:br/>
        <w:t>import Question from "metabase-lib/v1/Question";</w:t>
        <w:br/>
        <w:t>import type { Card } from...</w:t>
      </w:r>
    </w:p>
    <w:p>
      <w:r>
        <w:t>REQ-2940: export * from "./QuestionFiltersHeader";</w:t>
      </w:r>
    </w:p>
    <w:p>
      <w:r>
        <w:t>REQ-2941: export * from "./QuestionNotebookButton";</w:t>
      </w:r>
    </w:p>
    <w:p>
      <w:r>
        <w:t>REQ-2942: import { useSelector } from "metabase/lib/redux";</w:t>
        <w:br/>
        <w:t>import { getMetadataUnfiltered } from "metabase/selectors/metadata";</w:t>
        <w:br/>
        <w:t>import * as Lib from "metabase-lib";</w:t>
        <w:br/>
        <w:t>import type Question from...</w:t>
      </w:r>
    </w:p>
    <w:p>
      <w:r>
        <w:t>REQ-2943: export * from "./SavedQuestionLeftSide";</w:t>
      </w:r>
    </w:p>
    <w:p>
      <w:r>
        <w:t>REQ-2944: export { ToggleNativeQueryPreview } from "./ToggleNativeQueryPreview";</w:t>
      </w:r>
    </w:p>
    <w:p>
      <w:r>
        <w:t>REQ-2945: export * from "./ViewTitleHeaderRightSide";</w:t>
      </w:r>
    </w:p>
    <w:p>
      <w:r>
        <w:t>REQ-2946: export * from "./ToggleNativeQueryPreview";</w:t>
        <w:br/>
        <w:t>export * from "./HeaderBreadcrumbs/HeaderBreadcrumbs";</w:t>
        <w:br/>
        <w:t>export * from "./QuestionActions";</w:t>
        <w:br/>
        <w:t>export * from "./QuestionDataSource";</w:t>
        <w:br/>
        <w:t>export * from...</w:t>
      </w:r>
    </w:p>
    <w:p>
      <w:r>
        <w:t>REQ-2947: export { ViewTitleHeader } from "./ViewTitleHeader";</w:t>
      </w:r>
    </w:p>
    <w:p>
      <w:r>
        <w:t>REQ-2948: import * as Lib from "metabase-lib";</w:t>
        <w:br/>
        <w:t>import type Question from "metabase-lib/v1/Question";</w:t>
        <w:br/>
        <w:br/>
        <w:t>/**</w:t>
        <w:br/>
        <w:t xml:space="preserve"> * We can only "explore results" (i.e. create new questions based on this one)</w:t>
        <w:br/>
        <w:t xml:space="preserve"> * when question is a...</w:t>
      </w:r>
    </w:p>
    <w:p>
      <w:r>
        <w:t>REQ-2949: import { createMockMetadata } from "__support__/metadata";</w:t>
        <w:br/>
        <w:t>import Question from "metabase-lib/v1/Question";</w:t>
        <w:br/>
        <w:t>import {</w:t>
        <w:br/>
        <w:t xml:space="preserve">  createMockCard,</w:t>
        <w:br/>
        <w:t xml:space="preserve">  createMockNativeDatasetQuery,</w:t>
        <w:br/>
        <w:t xml:space="preserve">  createMockParameter,</w:t>
        <w:br/>
        <w:t xml:space="preserve"> ...</w:t>
      </w:r>
    </w:p>
    <w:p>
      <w:r>
        <w:t>REQ-2950: eslint-disable-next-line import/no-default-export -- deprecated usage</w:t>
      </w:r>
    </w:p>
    <w:p>
      <w:r>
        <w:t>REQ-2951: import { createMockMetadata } from "__support__/metadata";</w:t>
        <w:br/>
        <w:t>import { fireEvent, renderWithProviders, screen } from "__support__/ui";</w:t>
        <w:br/>
        <w:t>import registerVisualizations from...</w:t>
      </w:r>
    </w:p>
    <w:p>
      <w:r>
        <w:t>REQ-2952: export * from "./ChartTypeSidebar";</w:t>
      </w:r>
    </w:p>
    <w:p>
      <w:r>
        <w:t>REQ-2953: import { render, screen } from "__support__/ui";</w:t>
        <w:br/>
        <w:br/>
        <w:t>import DatasetMetadataStrengthIndicator from "./DatasetMetadataStrengthIndicator";</w:t>
        <w:br/>
        <w:br/>
        <w:t>function setup({ resultMetadata } = {}) {</w:t>
        <w:br/>
        <w:t xml:space="preserve">  const mockDataset =...</w:t>
      </w:r>
    </w:p>
    <w:p>
      <w:r>
        <w:t>REQ-2954: eslint-disable-next-line import/no-default-export -- deprecated usage</w:t>
      </w:r>
    </w:p>
    <w:p>
      <w:r>
        <w:t>REQ-2955: export * from "./ModelCacheManagementSection";</w:t>
      </w:r>
    </w:p>
    <w:p>
      <w:r>
        <w:t>REQ-2956: import { useState } from "react";</w:t>
        <w:br/>
        <w:br/>
        <w:t>export const DEFAULT_LIST_LIMIT = 5;</w:t>
        <w:br/>
        <w:br/>
        <w:t>export const useExpandableList = (arr: any[], limit = DEFAULT_LIST_LIMIT) =&gt; {</w:t>
        <w:br/>
        <w:t xml:space="preserve">  const [isExpanded, setIsExpanded] =...</w:t>
      </w:r>
    </w:p>
    <w:p>
      <w:r>
        <w:t>REQ-2957: import type { IconData } from "metabase/lib/icon";</w:t>
        <w:br/>
        <w:br/>
        <w:t>export interface QuestionSource {</w:t>
        <w:br/>
        <w:t xml:space="preserve">  href: string;</w:t>
        <w:br/>
        <w:t xml:space="preserve">  name: string;</w:t>
        <w:br/>
        <w:t xml:space="preserve">  model?: string;</w:t>
        <w:br/>
        <w:t xml:space="preserve">  iconProps?: IconData;</w:t>
        <w:br/>
        <w:t>}</w:t>
      </w:r>
    </w:p>
    <w:p>
      <w:r>
        <w:t>REQ-2958: import { createMockMetadata } from "__support__/metadata";</w:t>
        <w:br/>
        <w:t>import Question from "metabase-lib/v1/Question";</w:t>
        <w:br/>
        <w:t>import { createMockCard } from "metabase-types/api/mocks";</w:t>
        <w:br/>
        <w:t>import {</w:t>
        <w:br/>
        <w:t xml:space="preserve">  SAMPLE_DB_ID,</w:t>
        <w:br/>
        <w:t xml:space="preserve"> ...</w:t>
      </w:r>
    </w:p>
    <w:p>
      <w:r>
        <w:t>REQ-2959: export { QuestionInfoSidebar } from "./QuestionInfoSidebar";</w:t>
      </w:r>
    </w:p>
    <w:p>
      <w:r>
        <w:t>REQ-2960: export * from "./QuestionSettingsSidebar";</w:t>
      </w:r>
    </w:p>
    <w:p>
      <w:r>
        <w:t>REQ-2961: export * from "./AddAggregationButton";</w:t>
      </w:r>
    </w:p>
    <w:p>
      <w:r>
        <w:t>REQ-2962: export * from "./AggregationItem";</w:t>
      </w:r>
    </w:p>
    <w:p>
      <w:r>
        <w:t>REQ-2963: export * from "./BreakoutColumnListItem";</w:t>
      </w:r>
    </w:p>
    <w:p>
      <w:r>
        <w:t>REQ-2964: export * from "./BreakoutColumnList";</w:t>
        <w:br/>
        <w:t>export * from "./util";</w:t>
        <w:br/>
        <w:t>export * from "./types";</w:t>
      </w:r>
    </w:p>
    <w:p>
      <w:r>
        <w:t>REQ-2965: import type * as Lib from "metabase-lib";</w:t>
        <w:br/>
        <w:br/>
        <w:t>export type ListItem = Lib.ColumnDisplayInfo &amp; {</w:t>
        <w:br/>
        <w:t xml:space="preserve">  column: Lib.ColumnMetadata;</w:t>
        <w:br/>
        <w:t xml:space="preserve">  breakout?: Lib.BreakoutClause;</w:t>
        <w:br/>
        <w:t>};</w:t>
        <w:br/>
        <w:br/>
        <w:t>export type ListSection = {</w:t>
        <w:br/>
        <w:t xml:space="preserve">  name:...</w:t>
      </w:r>
    </w:p>
    <w:p>
      <w:r>
        <w:t>REQ-2966: import * as Lib from "metabase-lib";</w:t>
        <w:br/>
        <w:br/>
        <w:t>import type { ListItem, ListSection } from "./types";</w:t>
        <w:br/>
        <w:br/>
        <w:t>export function getBreakoutListItem(</w:t>
        <w:br/>
        <w:t xml:space="preserve">  query: Lib.Query,</w:t>
        <w:br/>
        <w:t xml:space="preserve">  stageIndex: number,</w:t>
        <w:br/>
        <w:t xml:space="preserve">  breakout:...</w:t>
      </w:r>
    </w:p>
    <w:p>
      <w:r>
        <w:t>REQ-2967: export * from "./SummarizeAggregationItemList";</w:t>
        <w:br/>
        <w:t>export * from "./SummarizeBreakoutColumnList";</w:t>
      </w:r>
    </w:p>
    <w:p>
      <w:r>
        <w:t>REQ-2968: export * from "./SummarizeSidebar";</w:t>
      </w:r>
    </w:p>
    <w:p>
      <w:r>
        <w:t>REQ-2969: eslint-disable-next-line import/no-default-export -- deprecated usage</w:t>
      </w:r>
    </w:p>
    <w:p>
      <w:r>
        <w:t>REQ-2970: export const MODAL_TYPES = {</w:t>
        <w:br/>
        <w:t xml:space="preserve">  SAVE: "save",</w:t>
        <w:br/>
        <w:t xml:space="preserve">  ADD_TO_DASHBOARD: "add-to-dashboard",</w:t>
        <w:br/>
        <w:t xml:space="preserve">  MOVE: "move",</w:t>
        <w:br/>
        <w:t xml:space="preserve">  CLONE: "clone",</w:t>
        <w:br/>
        <w:t xml:space="preserve">  ARCHIVE: "archive",</w:t>
        <w:br/>
        <w:t xml:space="preserve">  SAVED: "saved",</w:t>
        <w:br/>
        <w:t xml:space="preserve">  ADD_TO_DASHBOARD_SAVE:...</w:t>
      </w:r>
    </w:p>
    <w:p>
      <w:r>
        <w:t>REQ-2971: import { useCallback } from "react";</w:t>
        <w:br/>
        <w:br/>
        <w:t>import type { ScheduleCallback } from "metabase/common/hooks/use-callback-effect";</w:t>
        <w:br/>
        <w:t>import { useDispatch } from "metabase/lib/redux";</w:t>
        <w:br/>
        <w:t>import {</w:t>
        <w:br/>
        <w:t xml:space="preserve"> ...</w:t>
      </w:r>
    </w:p>
    <w:p>
      <w:r>
        <w:t>REQ-2972: import { useCallback } from "react";</w:t>
        <w:br/>
        <w:br/>
        <w:t>import type { ScheduleCallback } from "metabase/common/hooks/use-callback-effect";</w:t>
        <w:br/>
        <w:t>import { useDispatch } from "metabase/lib/redux";</w:t>
        <w:br/>
        <w:t>import type Question from...</w:t>
      </w:r>
    </w:p>
    <w:p>
      <w:r>
        <w:t>REQ-2973: import type {</w:t>
        <w:br/>
        <w:t xml:space="preserve">  QueryBuilderLoadingControls,</w:t>
        <w:br/>
        <w:t xml:space="preserve">  QueryBuilderQueryStatus,</w:t>
        <w:br/>
        <w:t xml:space="preserve">  QueryBuilderUIControls,</w:t>
        <w:br/>
        <w:t>} from "metabase-types/store";</w:t>
        <w:br/>
        <w:br/>
        <w:t>export const DEFAULT_UI_CONTROLS: QueryBuilderUIControls = {</w:t>
        <w:br/>
        <w:t xml:space="preserve"> ...</w:t>
      </w:r>
    </w:p>
    <w:p>
      <w:r>
        <w:t>REQ-2974: export * from "./use-breakout-query-handlers";</w:t>
        <w:br/>
        <w:t>export * from "./use-default-query-aggregation";</w:t>
        <w:br/>
        <w:t>export * from "./types";</w:t>
      </w:r>
    </w:p>
    <w:p>
      <w:r>
        <w:t>REQ-2975: import type * as Lib from "metabase-lib";</w:t>
        <w:br/>
        <w:br/>
        <w:t>export type UpdateQueryHookProps = {</w:t>
        <w:br/>
        <w:t xml:space="preserve">  query: Lib.Query;</w:t>
        <w:br/>
        <w:t xml:space="preserve">  onQueryChange: (nextQuery: Lib.Query) =&gt; void;</w:t>
        <w:br/>
        <w:t xml:space="preserve">  stageIndex: number;</w:t>
        <w:br/>
        <w:t>};</w:t>
      </w:r>
    </w:p>
    <w:p>
      <w:r>
        <w:t>REQ-2976: import { useCallback } from "react";</w:t>
        <w:br/>
        <w:br/>
        <w:t>import * as Lib from "metabase-lib";</w:t>
        <w:br/>
        <w:br/>
        <w:t>import type { UpdateQueryHookProps } from "./types";</w:t>
        <w:br/>
        <w:br/>
        <w:t>export const useBreakoutQueryHandlers = ({</w:t>
        <w:br/>
        <w:t xml:space="preserve">  query,</w:t>
        <w:br/>
        <w:t xml:space="preserve">  onQueryChange,</w:t>
        <w:br/>
        <w:t>...</w:t>
      </w:r>
    </w:p>
    <w:p>
      <w:r>
        <w:t>REQ-2977: import { useCallback, useMemo, useState } from "react";</w:t>
        <w:br/>
        <w:br/>
        <w:t>import * as Lib from "metabase-lib";</w:t>
        <w:br/>
        <w:br/>
        <w:t>import type { UpdateQueryHookProps } from "./types";</w:t>
        <w:br/>
        <w:br/>
        <w:t>export const useDefaultQueryAggregation = ({</w:t>
        <w:br/>
        <w:t xml:space="preserve"> ...</w:t>
      </w:r>
    </w:p>
    <w:p>
      <w:r>
        <w:t>REQ-2978: import { useWindowSize } from "react-use";</w:t>
        <w:br/>
        <w:br/>
        <w:t>const INITIAL_WINDOW_WIDTH = Infinity;</w:t>
        <w:br/>
        <w:br/>
        <w:t>const BREAKPOINT = 1280;</w:t>
        <w:br/>
        <w:br/>
        <w:t>const NOT_MOUNTED_YET = undefined;</w:t>
        <w:br/>
        <w:br/>
        <w:t>type NotMountedYet = typeof NOT_MOUNTED_YET;</w:t>
        <w:br/>
        <w:br/>
        <w:t>type...</w:t>
      </w:r>
    </w:p>
    <w:p>
      <w:r>
        <w:t>REQ-2979: import querystring from "querystring";</w:t>
        <w:br/>
        <w:t>import { useEffect, useMemo } from "react";</w:t>
        <w:br/>
        <w:br/>
        <w:t>import { IS_EMBED_PREVIEW } from "metabase/lib/embed";</w:t>
        <w:br/>
        <w:t>import { getParameterValuesBySlug } from...</w:t>
      </w:r>
    </w:p>
    <w:p>
      <w:r>
        <w:t>REQ-2980: import { createReducer } from "@reduxjs/toolkit";</w:t>
        <w:br/>
        <w:br/>
        <w:t>import {</w:t>
        <w:br/>
        <w:t xml:space="preserve">  createCardPublicLink,</w:t>
        <w:br/>
        <w:t xml:space="preserve">  deleteCardPublicLink,</w:t>
        <w:br/>
        <w:t xml:space="preserve">  updateCardEmbeddingParams,</w:t>
        <w:br/>
        <w:t xml:space="preserve">  updateCardEnableEmbedding,</w:t>
        <w:br/>
        <w:t>} from "metabase/api";</w:t>
        <w:br/>
        <w:t>import...</w:t>
      </w:r>
    </w:p>
    <w:p>
      <w:r>
        <w:t>REQ-2981: import { assoc, merge } from "icepick";</w:t>
        <w:br/>
        <w:t>import { handleActions } from "redux-actions";</w:t>
        <w:br/>
        <w:t>import _ from "underscore";</w:t>
        <w:br/>
        <w:br/>
        <w:t>import {</w:t>
        <w:br/>
        <w:t xml:space="preserve">  EDIT_QUESTION,</w:t>
        <w:br/>
        <w:t xml:space="preserve">  NAVIGATE_TO_NEW_CARD,</w:t>
        <w:br/>
        <w:t>} from...</w:t>
      </w:r>
    </w:p>
    <w:p>
      <w:r>
        <w:t>REQ-2982: import { createSelector } from "@reduxjs/toolkit";</w:t>
        <w:br/>
        <w:br/>
        <w:t>import { getMetadata } from "metabase/selectors/metadata";</w:t>
        <w:br/>
        <w:t>import { getMode as getQuestionMode } from...</w:t>
      </w:r>
    </w:p>
    <w:p>
      <w:r>
        <w:t>REQ-2983: eslint no-use-before-define: "error"</w:t>
      </w:r>
    </w:p>
    <w:p>
      <w:r>
        <w:t>REQ-2984: import { assoc, assocIn } from "icepick";</w:t>
        <w:br/>
        <w:br/>
        <w:t>import { createMockEntitiesState } from "__support__/store";</w:t>
        <w:br/>
        <w:t>import {</w:t>
        <w:br/>
        <w:t xml:space="preserve">  getIsResultDirty,</w:t>
        <w:br/>
        <w:t xml:space="preserve">  getIsVisualized,</w:t>
        <w:br/>
        <w:t xml:space="preserve">  getNativeEditorCursorOffset,</w:t>
        <w:br/>
        <w:t xml:space="preserve"> ...</w:t>
      </w:r>
    </w:p>
    <w:p>
      <w:r>
        <w:t>REQ-2985: import type { LocationDescriptorObject } from "history";</w:t>
        <w:br/>
        <w:br/>
        <w:t>import type { DatasetEditorTab, QueryBuilderMode } from "metabase-types/store";</w:t>
        <w:br/>
        <w:br/>
        <w:t>type LocationQBModeResult = {</w:t>
        <w:br/>
        <w:t xml:space="preserve">  queryBuilderMode:...</w:t>
      </w:r>
    </w:p>
    <w:p>
      <w:r>
        <w:t>REQ-2986: import * as Lib from "metabase-lib";</w:t>
        <w:br/>
        <w:br/>
        <w:t>import type { UpdateQueryHookProps } from "../hooks/types";</w:t>
        <w:br/>
        <w:br/>
        <w:t>export type AggregationItem = {</w:t>
        <w:br/>
        <w:t xml:space="preserve">  aggregation: Lib.AggregationClause;</w:t>
        <w:br/>
        <w:t xml:space="preserve">  aggregationIndex: number;</w:t>
        <w:br/>
        <w:t xml:space="preserve"> ...</w:t>
      </w:r>
    </w:p>
    <w:p>
      <w:r>
        <w:t>REQ-2987: import type { Location } from "history";</w:t>
        <w:br/>
        <w:t>import querystring from "querystring";</w:t>
        <w:br/>
        <w:t>import _ from "underscore";</w:t>
        <w:br/>
        <w:br/>
        <w:t>import { serializeCardForUrl } from "metabase/lib/card";</w:t>
        <w:br/>
        <w:t>import * as Urls from...</w:t>
      </w:r>
    </w:p>
    <w:p>
      <w:r>
        <w:t>REQ-2988: import * as Lib from "metabase-lib";</w:t>
        <w:br/>
        <w:t>import type Question from "metabase-lib/v1/Question";</w:t>
        <w:br/>
        <w:t>import { isAdHocModelOrMetricQuestion } from "metabase-lib/v1/metadata/utils/models";</w:t>
        <w:br/>
        <w:br/>
        <w:t>export function...</w:t>
      </w:r>
    </w:p>
    <w:p>
      <w:r>
        <w:t>REQ-2989: import { createMockMetadata } from "__support__/metadata";</w:t>
        <w:br/>
        <w:t>import { getNextId } from "__support__/utils";</w:t>
        <w:br/>
        <w:t>import { serializeCardForUrl } from "metabase/lib/card";</w:t>
        <w:br/>
        <w:t>import { checkNotNull } from...</w:t>
      </w:r>
    </w:p>
    <w:p>
      <w:r>
        <w:t>REQ-2990: import { trackSchemaEvent } from "metabase/lib/analytics";</w:t>
        <w:br/>
        <w:t>import * as Lib from "metabase-lib";</w:t>
        <w:br/>
        <w:t>import type Question from "metabase-lib/v1/Question";</w:t>
        <w:br/>
        <w:br/>
        <w:t>export const trackColumnCombineViaColumnHeader =...</w:t>
      </w:r>
    </w:p>
    <w:p>
      <w:r>
        <w:t>REQ-2991: import type { Drill } from "metabase/visualizations/types";</w:t>
        <w:br/>
        <w:t>import type * as Lib from "metabase-lib";</w:t>
        <w:br/>
        <w:br/>
        <w:t>import { automaticInsightsDrill } from "./automatic-insights-drill";</w:t>
        <w:br/>
        <w:t>import { columnExtractDrill...</w:t>
      </w:r>
    </w:p>
    <w:p>
      <w:r>
        <w:t>REQ-2992: import { t } from "ttag";</w:t>
        <w:br/>
        <w:br/>
        <w:t>import type { Drill } from "metabase/visualizations/types/click-actions";</w:t>
        <w:br/>
        <w:t>import type * as Lib from "metabase-lib";</w:t>
        <w:br/>
        <w:br/>
        <w:t>export const distributionDrill:...</w:t>
      </w:r>
    </w:p>
    <w:p>
      <w:r>
        <w:t>REQ-2993: import { t } from "ttag";</w:t>
        <w:br/>
        <w:br/>
        <w:t>import type { Drill } from "metabase/visualizations/types/click-actions";</w:t>
        <w:br/>
        <w:t>import type * as Lib from "metabase-lib";</w:t>
        <w:br/>
        <w:br/>
        <w:t>export const fkDetailsDrill:...</w:t>
      </w:r>
    </w:p>
    <w:p>
      <w:r>
        <w:t>REQ-2994: import dayjs from "dayjs";</w:t>
        <w:br/>
        <w:t>import { t } from "ttag";</w:t>
        <w:br/>
        <w:br/>
        <w:t>import {</w:t>
        <w:br/>
        <w:t xml:space="preserve">  pluralize,</w:t>
        <w:br/>
        <w:t xml:space="preserve">  singularize,</w:t>
        <w:br/>
        <w:t xml:space="preserve">  stripId,</w:t>
        <w:br/>
        <w:t>} from "metabase/lib/formatting/strings";</w:t>
        <w:br/>
        <w:t>import type { Drill } from...</w:t>
      </w:r>
    </w:p>
    <w:p>
      <w:r>
        <w:t>REQ-2995: import { t } from "ttag";</w:t>
        <w:br/>
        <w:br/>
        <w:t>import type { Drill } from "metabase/visualizations/types/click-actions";</w:t>
        <w:br/>
        <w:t>import type * as Lib from "metabase-lib";</w:t>
        <w:br/>
        <w:br/>
        <w:t>export const pkDrill: Drill&lt;Lib.PKDrillThruInfo&gt; = ({</w:t>
        <w:br/>
        <w:t xml:space="preserve"> ...</w:t>
      </w:r>
    </w:p>
    <w:p>
      <w:r>
        <w:t>REQ-2996: import { isNotNull } from "metabase/lib/types";</w:t>
        <w:br/>
        <w:t>import type { ClickAction } from "metabase/visualizations/types";</w:t>
        <w:br/>
        <w:t>import type { DrillThruDisplayInfo } from "metabase-lib";</w:t>
        <w:br/>
        <w:t>import * as Lib from...</w:t>
      </w:r>
    </w:p>
    <w:p>
      <w:r>
        <w:t>REQ-2997: import { t } from "ttag";</w:t>
        <w:br/>
        <w:br/>
        <w:t>import type {</w:t>
        <w:br/>
        <w:t xml:space="preserve">  ClickActionBase,</w:t>
        <w:br/>
        <w:t xml:space="preserve">  Drill,</w:t>
        <w:br/>
        <w:t>} from "metabase/visualizations/types/click-actions";</w:t>
        <w:br/>
        <w:t>import type * as Lib from "metabase-lib";</w:t>
        <w:br/>
        <w:br/>
        <w:t>const ACTIONS: Record&lt;string,...</w:t>
      </w:r>
    </w:p>
    <w:p>
      <w:r>
        <w:t>REQ-2998: import { t } from "ttag";</w:t>
        <w:br/>
        <w:br/>
        <w:t>import type { Drill } from "metabase/visualizations/types/click-actions";</w:t>
        <w:br/>
        <w:t>import type * as Lib from "metabase-lib";</w:t>
        <w:br/>
        <w:br/>
        <w:t>export const summarizeColumnByTimeDrill: Drill&lt;</w:t>
        <w:br/>
        <w:t xml:space="preserve"> ...</w:t>
      </w:r>
    </w:p>
    <w:p>
      <w:r>
        <w:t>REQ-2999: import { t } from "ttag";</w:t>
        <w:br/>
        <w:br/>
        <w:t>import type {</w:t>
        <w:br/>
        <w:t xml:space="preserve">  ClickActionBase,</w:t>
        <w:br/>
        <w:t xml:space="preserve">  Drill,</w:t>
        <w:br/>
        <w:t>} from "metabase/visualizations/types/click-actions";</w:t>
        <w:br/>
        <w:t>import type * as Lib from "metabase-lib";</w:t>
        <w:br/>
        <w:t>import type { Dispatch } from...</w:t>
      </w:r>
    </w:p>
    <w:p>
      <w:r>
        <w:t>REQ-3000: import dayjs from "dayjs";</w:t>
        <w:br/>
        <w:t>import { msgid, ngettext } from "ttag";</w:t>
        <w:br/>
        <w:br/>
        <w:t>import { inflect } from "metabase/lib/formatting/strings";</w:t>
        <w:br/>
        <w:t>import type {</w:t>
        <w:br/>
        <w:t xml:space="preserve">  Drill,</w:t>
        <w:br/>
        <w:t xml:space="preserve">  QuestionChangeClickAction,</w:t>
        <w:br/>
        <w:t>} from...</w:t>
      </w:r>
    </w:p>
    <w:p>
      <w:r>
        <w:t>REQ-3001: import { t } from "ttag";</w:t>
        <w:br/>
        <w:br/>
        <w:t>import { zoomInRow } from "metabase/query_builder/actions";</w:t>
        <w:br/>
        <w:t>import type { Drill } from "metabase/visualizations/types/click-actions";</w:t>
        <w:br/>
        <w:t>import type * as Lib from...</w:t>
      </w:r>
    </w:p>
    <w:p>
      <w:r>
        <w:t>REQ-3002: import { t } from "ttag";</w:t>
        <w:br/>
        <w:br/>
        <w:t>import type { Drill } from "metabase/visualizations/types";</w:t>
        <w:br/>
        <w:t>import type * as Lib from "metabase-lib";</w:t>
        <w:br/>
        <w:br/>
        <w:t>export const zoomInBinningDrill: Drill&lt;Lib.ZoomDrillThruInfo&gt; = ({</w:t>
        <w:br/>
        <w:t xml:space="preserve"> ...</w:t>
      </w:r>
    </w:p>
    <w:p>
      <w:r>
        <w:t>REQ-3003: import { t } from "ttag";</w:t>
        <w:br/>
        <w:br/>
        <w:t>import type { Drill } from "metabase/visualizations/types";</w:t>
        <w:br/>
        <w:t>import type * as Lib from "metabase-lib";</w:t>
        <w:br/>
        <w:br/>
        <w:t>export const zoomInGeographicDrill: Drill&lt;Lib.ZoomDrillThruInfo&gt; =...</w:t>
      </w:r>
    </w:p>
    <w:p>
      <w:r>
        <w:t>REQ-3004: import type { Drill } from "metabase/visualizations/types";</w:t>
        <w:br/>
        <w:t>import type * as Lib from "metabase-lib";</w:t>
        <w:br/>
        <w:br/>
        <w:t>export const zoomInTimeseriesDrill: Drill&lt;Lib.ZoomTimeseriesDrillThruInfo&gt; = ({</w:t>
        <w:br/>
        <w:t xml:space="preserve">  drill,</w:t>
        <w:br/>
        <w:t xml:space="preserve"> ...</w:t>
      </w:r>
    </w:p>
    <w:p>
      <w:r>
        <w:t>REQ-3005: import _ from "underscore";</w:t>
        <w:br/>
        <w:br/>
        <w:t>import { isNotNull } from "metabase/lib/types";</w:t>
        <w:br/>
        <w:t>import type * as Lib from "metabase-lib";</w:t>
        <w:br/>
        <w:t>import type Database from "metabase-lib/v1/metadata/Database";</w:t>
        <w:br/>
        <w:br/>
        <w:t>import {</w:t>
        <w:br/>
        <w:t xml:space="preserve"> ...</w:t>
      </w:r>
    </w:p>
    <w:p>
      <w:r>
        <w:t>REQ-3006: import * as Lib from "metabase-lib";</w:t>
        <w:br/>
        <w:br/>
        <w:t>import { type ExpressionError, renderError } from "./errors";</w:t>
        <w:br/>
        <w:t>import { compile, lexify, parse } from "./pratt";</w:t>
        <w:br/>
        <w:t>import { type Resolver, resolver as...</w:t>
      </w:r>
    </w:p>
    <w:p>
      <w:r>
        <w:t>REQ-3007: import * as Lib from "metabase-lib";</w:t>
        <w:br/>
        <w:br/>
        <w:t>import { compileExpression } from "./compile-expression";</w:t>
        <w:br/>
        <w:t>import {</w:t>
        <w:br/>
        <w:t xml:space="preserve">  expressions,</w:t>
        <w:br/>
        <w:t xml:space="preserve">  fields,</w:t>
        <w:br/>
        <w:t xml:space="preserve">  query,</w:t>
        <w:br/>
        <w:t xml:space="preserve">  segments,</w:t>
        <w:br/>
        <w:t xml:space="preserve">  stageIndex,</w:t>
        <w:br/>
        <w:t>} from "./test/shared";</w:t>
        <w:br/>
        <w:t>import {...</w:t>
      </w:r>
    </w:p>
    <w:p>
      <w:r>
        <w:t>REQ-3008: import dayjs from "dayjs";</w:t>
        <w:br/>
        <w:t>import { t } from "ttag";</w:t>
        <w:br/>
        <w:br/>
        <w:t>import type * as Lib from "metabase-lib";</w:t>
        <w:br/>
        <w:br/>
        <w:t>import { defineClauses, dimension, op } from "./define";</w:t>
        <w:br/>
        <w:t>import { MBQLClauseCategory as CATEGORY }...</w:t>
      </w:r>
    </w:p>
    <w:p>
      <w:r>
        <w:t>REQ-3009: import type { MBQLClauseDefinition } from "./types";</w:t>
        <w:br/>
        <w:br/>
        <w:t>const names = new Set();</w:t>
        <w:br/>
        <w:br/>
        <w:t>export function defineClauses&lt;</w:t>
        <w:br/>
        <w:t xml:space="preserve">  const T extends Record&lt;string, MBQLClauseDefinition&gt;,</w:t>
        <w:br/>
        <w:t>&gt;(</w:t>
        <w:br/>
        <w:t xml:space="preserve">  options:...</w:t>
      </w:r>
    </w:p>
    <w:p>
      <w:r>
        <w:t>REQ-3010: import type * as Lib from "metabase-lib";</w:t>
        <w:br/>
        <w:t>import type Metadata from "metabase-lib/v1/metadata/Metadata";</w:t>
        <w:br/>
        <w:br/>
        <w:t>import { compileExpression } from "../compile-expression";</w:t>
        <w:br/>
        <w:t>import type { ExpressionError }...</w:t>
      </w:r>
    </w:p>
    <w:p>
      <w:r>
        <w:t>REQ-3011: import { createMockMetadata } from "__support__/metadata";</w:t>
        <w:br/>
        <w:t>import * as Lib from "metabase-lib";</w:t>
        <w:br/>
        <w:t>import type Metadata from "metabase-lib/v1/metadata/Metadata";</w:t>
        <w:br/>
        <w:t>import { createSampleDatabase } from...</w:t>
      </w:r>
    </w:p>
    <w:p>
      <w:r>
        <w:t>REQ-3012: import { msgid, ngettext } from "ttag";</w:t>
        <w:br/>
        <w:br/>
        <w:t>import * as Lib from "metabase-lib";</w:t>
        <w:br/>
        <w:br/>
        <w:t>import { getClauseDefinition } from "../../clause";</w:t>
        <w:br/>
        <w:t>import { visit } from "../../visitor";</w:t>
        <w:br/>
        <w:t>import { error } from...</w:t>
      </w:r>
    </w:p>
    <w:p>
      <w:r>
        <w:t>REQ-3013: import * as Lib from "metabase-lib";</w:t>
        <w:br/>
        <w:br/>
        <w:t>import { getClauseDefinition } from "../../clause";</w:t>
        <w:br/>
        <w:t>import { visit } from "../../visitor";</w:t>
        <w:br/>
        <w:t>import { error } from "../utils";</w:t>
        <w:br/>
        <w:br/>
        <w:t>export function...</w:t>
      </w:r>
    </w:p>
    <w:p>
      <w:r>
        <w:t>REQ-3014: import { t } from "ttag";</w:t>
        <w:br/>
        <w:br/>
        <w:t>import * as Lib from "metabase-lib";</w:t>
        <w:br/>
        <w:br/>
        <w:t>import { visit } from "../../visitor";</w:t>
        <w:br/>
        <w:t>import { error } from "../utils";</w:t>
        <w:br/>
        <w:br/>
        <w:t>export function checkCaseOrIfArgCount({</w:t>
        <w:br/>
        <w:t xml:space="preserve"> ...</w:t>
      </w:r>
    </w:p>
    <w:p>
      <w:r>
        <w:t>REQ-3015: import { t } from "ttag";</w:t>
        <w:br/>
        <w:br/>
        <w:t>import * as Lib from "metabase-lib";</w:t>
        <w:br/>
        <w:br/>
        <w:t>import { COMPARISON, EQUALITY } from "../../pratt";</w:t>
        <w:br/>
        <w:t>import { parsePunctuator } from "../../punctuator";</w:t>
        <w:br/>
        <w:t>import { visit } from...</w:t>
      </w:r>
    </w:p>
    <w:p>
      <w:r>
        <w:t>REQ-3016: import * as Lib from "metabase-lib";</w:t>
        <w:br/>
        <w:br/>
        <w:t>import { checkExpressionModeSupportsClause } from "../../mode";</w:t>
        <w:br/>
        <w:t>import { visit } from "../../visitor";</w:t>
        <w:br/>
        <w:br/>
        <w:t>export function checkFunctionsForExpressionMode({</w:t>
        <w:br/>
        <w:t xml:space="preserve"> ...</w:t>
      </w:r>
    </w:p>
    <w:p>
      <w:r>
        <w:t>REQ-3017: import { t } from "ttag";</w:t>
        <w:br/>
        <w:br/>
        <w:t>import * as Lib from "metabase-lib";</w:t>
        <w:br/>
        <w:br/>
        <w:t>import { getClauseDefinition } from "../../clause";</w:t>
        <w:br/>
        <w:t>import { visit } from "../../visitor";</w:t>
        <w:br/>
        <w:t>import { error } from "../utils";</w:t>
        <w:br/>
        <w:br/>
        <w:t>export...</w:t>
      </w:r>
    </w:p>
    <w:p>
      <w:r>
        <w:t>REQ-3018: import * as Lib from "metabase-lib";</w:t>
        <w:br/>
        <w:br/>
        <w:t>import { DiagnosticError } from "../../errors";</w:t>
        <w:br/>
        <w:br/>
        <w:t>export function checkLibDiagnostics({</w:t>
        <w:br/>
        <w:t xml:space="preserve">  query,</w:t>
        <w:br/>
        <w:t xml:space="preserve">  stageIndex,</w:t>
        <w:br/>
        <w:t xml:space="preserve">  expressionMode,</w:t>
        <w:br/>
        <w:t xml:space="preserve">  expressionClause,</w:t>
        <w:br/>
        <w:t xml:space="preserve"> ...</w:t>
      </w:r>
    </w:p>
    <w:p>
      <w:r>
        <w:t>REQ-3019: import { t } from "ttag";</w:t>
        <w:br/>
        <w:br/>
        <w:t>import * as Lib from "metabase-lib";</w:t>
        <w:br/>
        <w:t>import type Metadata from "metabase-lib/v1/metadata/Metadata";</w:t>
        <w:br/>
        <w:br/>
        <w:t>import { getClauseDefinition } from "../../clause";</w:t>
        <w:br/>
        <w:t>import {...</w:t>
      </w:r>
    </w:p>
    <w:p>
      <w:r>
        <w:t>REQ-3020: import type * as Lib from "metabase-lib";</w:t>
        <w:br/>
        <w:t>import type Metadata from "metabase-lib/v1/metadata/Metadata";</w:t>
        <w:br/>
        <w:br/>
        <w:t>import { checkArgCount } from "./check-arg-count";</w:t>
        <w:br/>
        <w:t>import { checkArgValidators } from...</w:t>
      </w:r>
    </w:p>
    <w:p>
      <w:r>
        <w:t>REQ-3021: export * from "./diagnostics";</w:t>
      </w:r>
    </w:p>
    <w:p>
      <w:r>
        <w:t>REQ-3022: import { t } from "ttag";</w:t>
        <w:br/>
        <w:br/>
        <w:t>import { BAD_TOKEN, type Token } from "../../pratt";</w:t>
        <w:br/>
        <w:t>import { error } from "../utils";</w:t>
        <w:br/>
        <w:br/>
        <w:t>export function checkBadTokens({ tokens }: { tokens: Token[] }) {</w:t>
        <w:br/>
        <w:t xml:space="preserve">  for (const token...</w:t>
      </w:r>
    </w:p>
    <w:p>
      <w:r>
        <w:t>REQ-3023: import { t } from "ttag";</w:t>
        <w:br/>
        <w:br/>
        <w:t>import { COMMA, type Token } from "../../pratt";</w:t>
        <w:br/>
        <w:t>import { error } from "../utils";</w:t>
        <w:br/>
        <w:br/>
        <w:t>export function checkDoubleCommas({ tokens }: { tokens: Token[] }) {</w:t>
        <w:br/>
        <w:t xml:space="preserve">  for (let i = 1; i...</w:t>
      </w:r>
    </w:p>
    <w:p>
      <w:r>
        <w:t>REQ-3024: import { t } from "ttag";</w:t>
        <w:br/>
        <w:br/>
        <w:t>import { FIELD, type Token } from "../../pratt";</w:t>
        <w:br/>
        <w:t>import { quoteString } from "../../string";</w:t>
        <w:br/>
        <w:t>import { error } from "../utils";</w:t>
        <w:br/>
        <w:br/>
        <w:t>export function checkFieldQuotes({ tokens }:...</w:t>
      </w:r>
    </w:p>
    <w:p>
      <w:r>
        <w:t>REQ-3025: import { t } from "ttag";</w:t>
        <w:br/>
        <w:br/>
        <w:t>import type { Token } from "../../pratt";</w:t>
        <w:br/>
        <w:t>import { GROUP, GROUP_CLOSE } from "../../pratt";</w:t>
        <w:br/>
        <w:t>import { error } from "../utils";</w:t>
        <w:br/>
        <w:br/>
        <w:t>export function checkMatchingParentheses({...</w:t>
      </w:r>
    </w:p>
    <w:p>
      <w:r>
        <w:t>REQ-3026: import { t } from "ttag";</w:t>
        <w:br/>
        <w:br/>
        <w:t>import {</w:t>
        <w:br/>
        <w:t xml:space="preserve">  BAD_TOKEN,</w:t>
        <w:br/>
        <w:t xml:space="preserve">  BOOLEAN,</w:t>
        <w:br/>
        <w:t xml:space="preserve">  CALL,</w:t>
        <w:br/>
        <w:t xml:space="preserve">  END_OF_INPUT,</w:t>
        <w:br/>
        <w:t xml:space="preserve">  FIELD,</w:t>
        <w:br/>
        <w:t xml:space="preserve">  GROUP,</w:t>
        <w:br/>
        <w:t xml:space="preserve">  GROUP_CLOSE,</w:t>
        <w:br/>
        <w:t xml:space="preserve">  IDENTIFIER,</w:t>
        <w:br/>
        <w:t xml:space="preserve">  NUMBER,</w:t>
        <w:br/>
        <w:t xml:space="preserve">  STRING,</w:t>
        <w:br/>
        <w:t xml:space="preserve">  type Token,</w:t>
        <w:br/>
        <w:t>} from "../../pratt";</w:t>
        <w:br/>
        <w:t>import {...</w:t>
      </w:r>
    </w:p>
    <w:p>
      <w:r>
        <w:t>REQ-3027: import { t } from "ttag";</w:t>
        <w:br/>
        <w:br/>
        <w:t>import { NUMBER, type Token } from "../../pratt";</w:t>
        <w:br/>
        <w:t>import { error } from "../utils";</w:t>
        <w:br/>
        <w:br/>
        <w:t>export function checkNumberExponent({ tokens }: { tokens: Token[] }) {</w:t>
        <w:br/>
        <w:t xml:space="preserve">  for (const...</w:t>
      </w:r>
    </w:p>
    <w:p>
      <w:r>
        <w:t>REQ-3028: import { t } from "ttag";</w:t>
        <w:br/>
        <w:br/>
        <w:t>import { getClauseDefinition, getMBQLName } from "../../clause";</w:t>
        <w:br/>
        <w:t>import { GROUP, IDENTIFIER, type Token } from "../../pratt";</w:t>
        <w:br/>
        <w:t>import { error } from "../utils";</w:t>
        <w:br/>
        <w:br/>
        <w:t>export...</w:t>
      </w:r>
    </w:p>
    <w:p>
      <w:r>
        <w:t>REQ-3029: import { t } from "ttag";</w:t>
        <w:br/>
        <w:br/>
        <w:t>import { STRING, type Token } from "../../pratt";</w:t>
        <w:br/>
        <w:t>import { quoteString } from "../../string";</w:t>
        <w:br/>
        <w:t>import { error } from "../utils";</w:t>
        <w:br/>
        <w:br/>
        <w:t>export function checkStringQuotes({ tokens...</w:t>
      </w:r>
    </w:p>
    <w:p>
      <w:r>
        <w:t>REQ-3030: import type { Token } from "../../pratt";</w:t>
        <w:br/>
        <w:br/>
        <w:t>import { checkBadTokens } from "./check-bad-tokens";</w:t>
        <w:br/>
        <w:t>import { checkDoubleCommas } from "./check-double-commas";</w:t>
        <w:br/>
        <w:t>import { checkFieldQuotes } from...</w:t>
      </w:r>
    </w:p>
    <w:p>
      <w:r>
        <w:t>REQ-3031: import type * as Lib from "metabase-lib";</w:t>
        <w:br/>
        <w:br/>
        <w:t>import { DiagnosticError } from "../errors";</w:t>
        <w:br/>
        <w:t>import { type Node, Token } from "../pratt";</w:t>
        <w:br/>
        <w:br/>
        <w:t>export function error(message: string): never;</w:t>
        <w:br/>
        <w:t>export function...</w:t>
      </w:r>
    </w:p>
    <w:p>
      <w:r>
        <w:t>REQ-3032: import { CALL, Token } from "../pratt";</w:t>
        <w:br/>
        <w:br/>
        <w:t>import { position } from "./utils";</w:t>
        <w:br/>
        <w:br/>
        <w:t>describe("position", () =&gt; {</w:t>
        <w:br/>
        <w:t xml:space="preserve">  it("returns the correct position", () =&gt; {</w:t>
        <w:br/>
        <w:t xml:space="preserve">    const token = new Token({</w:t>
        <w:br/>
        <w:t xml:space="preserve">      type:...</w:t>
      </w:r>
    </w:p>
    <w:p>
      <w:r>
        <w:t>REQ-3033: import { t } from "ttag";</w:t>
        <w:br/>
        <w:br/>
        <w:t>import type { Node } from "./pratt";</w:t>
        <w:br/>
        <w:br/>
        <w:t>/*</w:t>
        <w:br/>
        <w:t xml:space="preserve"> * This class helps anything that handles parser errors to use instanceof to</w:t>
        <w:br/>
        <w:t xml:space="preserve"> * easily distinguish between compilation error...</w:t>
      </w:r>
    </w:p>
    <w:p>
      <w:r>
        <w:t>REQ-3034: import type { AstPath, Doc, ParserOptions, Plugin } from "prettier";</w:t>
        <w:br/>
        <w:t>import { builders } from "prettier/doc";</w:t>
        <w:br/>
        <w:t>import { format as pformat } from "prettier/standalone";</w:t>
        <w:br/>
        <w:br/>
        <w:t>import { parseNumber } from...</w:t>
      </w:r>
    </w:p>
    <w:p>
      <w:r>
        <w:t>REQ-3035: eslint-disable jest/expect-expect</w:t>
      </w:r>
    </w:p>
    <w:p>
      <w:r>
        <w:t>REQ-3036: export * from "./formatter";</w:t>
      </w:r>
    </w:p>
    <w:p>
      <w:r>
        <w:t>REQ-3037: import type { AstPath } from "prettier";</w:t>
        <w:br/>
        <w:br/>
        <w:t>import * as Lib from "metabase-lib";</w:t>
        <w:br/>
        <w:br/>
        <w:t>import { EXPRESSION_OPERATORS } from "../config";</w:t>
        <w:br/>
        <w:t>import * as literal from "../literal";</w:t>
        <w:br/>
        <w:br/>
        <w:t>type Assertion&lt;T&gt; = T extends...</w:t>
      </w:r>
    </w:p>
    <w:p>
      <w:r>
        <w:t>REQ-3038: import * as Lib from "metabase-lib";</w:t>
        <w:br/>
        <w:br/>
        <w:t>import { compileExpression } from "./compile-expression";</w:t>
        <w:br/>
        <w:t>import { fuzz } from "./test/fuzz";</w:t>
        <w:br/>
        <w:t>import { generateExpression } from "./test/generator";</w:t>
        <w:br/>
        <w:t>import {...</w:t>
      </w:r>
    </w:p>
    <w:p>
      <w:r>
        <w:t>REQ-3039: import { quoteString, unquoteString } from "./string";</w:t>
        <w:br/>
        <w:t>import { fuzz } from "./test/fuzz";</w:t>
        <w:br/>
        <w:t>import { createRandom } from "./test/generator";</w:t>
        <w:br/>
        <w:br/>
        <w:t>const MAX_SEED = 1000;</w:t>
        <w:br/>
        <w:br/>
        <w:t>const simple = [</w:t>
        <w:br/>
        <w:t xml:space="preserve"> ...</w:t>
      </w:r>
    </w:p>
    <w:p>
      <w:r>
        <w:t>REQ-3040: import { isNotNull } from "metabase/lib/types";</w:t>
        <w:br/>
        <w:t>import type * as Lib from "metabase-lib";</w:t>
        <w:br/>
        <w:t>import type Database from "metabase-lib/v1/metadata/Database";</w:t>
        <w:br/>
        <w:br/>
        <w:t>import { getClauseDefinition } from...</w:t>
      </w:r>
    </w:p>
    <w:p>
      <w:r>
        <w:t>REQ-3041: import { createMockMetadata } from "__support__/metadata";</w:t>
        <w:br/>
        <w:t>import { checkNotNull } from "metabase/lib/types";</w:t>
        <w:br/>
        <w:t>import type { Database } from "metabase-types/api";</w:t>
        <w:br/>
        <w:t>import { createMockDatabase } from...</w:t>
      </w:r>
    </w:p>
    <w:p>
      <w:r>
        <w:t>REQ-3042: import { FK_SYMBOL } from "metabase/lib/formatting/constants";</w:t>
        <w:br/>
        <w:br/>
        <w:t>import { quoteString } from "./string";</w:t>
        <w:br/>
        <w:br/>
        <w:t>const IDENTIFIER_QUOTE = "[";</w:t>
        <w:br/>
        <w:br/>
        <w:t>export const EDITOR_FK_SYMBOLS = {</w:t>
        <w:br/>
        <w:t xml:space="preserve">  // specifies which symbols...</w:t>
      </w:r>
    </w:p>
    <w:p>
      <w:r>
        <w:t>REQ-3043: export * from "./clause";</w:t>
        <w:br/>
        <w:t>export * from "./diagnostics";</w:t>
        <w:br/>
        <w:t>export * from "./errors";</w:t>
        <w:br/>
        <w:t>export * from "./formatter";</w:t>
        <w:br/>
        <w:t>export * from "./help-text";</w:t>
        <w:br/>
        <w:t>export * from "./mode";</w:t>
        <w:br/>
        <w:t>export * from "./position";</w:t>
        <w:br/>
        <w:t>export...</w:t>
      </w:r>
    </w:p>
    <w:p>
      <w:r>
        <w:t>REQ-3044: import type {</w:t>
        <w:br/>
        <w:t xml:space="preserve">  BooleanLiteral,</w:t>
        <w:br/>
        <w:t xml:space="preserve">  NumericLiteral,</w:t>
        <w:br/>
        <w:t xml:space="preserve">  StringLiteral,</w:t>
        <w:br/>
        <w:t>} from "metabase-types/api";</w:t>
        <w:br/>
        <w:br/>
        <w:t>export function isLiteral(</w:t>
        <w:br/>
        <w:t xml:space="preserve">  x: unknown,</w:t>
        <w:br/>
        <w:t>): x is StringLiteral | NumericLiteral | BooleanLiteral {</w:t>
        <w:br/>
        <w:t xml:space="preserve"> ...</w:t>
      </w:r>
    </w:p>
    <w:p>
      <w:r>
        <w:t>REQ-3045: import { t } from "ttag";</w:t>
        <w:br/>
        <w:br/>
        <w:t>import * as Lib from "metabase-lib";</w:t>
        <w:br/>
        <w:br/>
        <w:t>import { getClauseDefinition, isDefinedClause } from "./clause";</w:t>
        <w:br/>
        <w:t>import { DiagnosticError } from "./errors";</w:t>
        <w:br/>
        <w:br/>
        <w:t>const...</w:t>
      </w:r>
    </w:p>
    <w:p>
      <w:r>
        <w:t>REQ-3046: import { getMBQLName } from "./clause";</w:t>
        <w:br/>
        <w:t>import { END_OF_INPUT, STRING, type Token, lexify } from "./pratt";</w:t>
        <w:br/>
        <w:t>import { parser } from "./tokenizer/parser";</w:t>
        <w:br/>
        <w:br/>
        <w:t>export function enclosingFunction(doc:...</w:t>
      </w:r>
    </w:p>
    <w:p>
      <w:r>
        <w:t>REQ-3047: import expression from "ts-dedent";</w:t>
        <w:br/>
        <w:br/>
        <w:t>import { enclosingFunction } from "./position";</w:t>
        <w:br/>
        <w:br/>
        <w:t>describe("enclosingFunction", () =&gt; {</w:t>
        <w:br/>
        <w:t xml:space="preserve">  function setup(doc: string) {</w:t>
        <w:br/>
        <w:t xml:space="preserve">    const pos = doc.indexOf("|");</w:t>
        <w:br/>
        <w:t xml:space="preserve">    if...</w:t>
      </w:r>
    </w:p>
    <w:p>
      <w:r>
        <w:t>REQ-3048: import { t } from "ttag";</w:t>
        <w:br/>
        <w:br/>
        <w:t>import { type NumberValue, parseNumber } from "metabase/lib/number";</w:t>
        <w:br/>
        <w:t>import * as Lib from "metabase-lib";</w:t>
        <w:br/>
        <w:br/>
        <w:t>import { getClauseDefinition, getMBQLName, isDefinedClause } from...</w:t>
      </w:r>
    </w:p>
    <w:p>
      <w:r>
        <w:t>REQ-3049: import * as Lib from "metabase-lib";</w:t>
        <w:br/>
        <w:br/>
        <w:t>import { compileExpression } from "../compile-expression";</w:t>
        <w:br/>
        <w:t>import { query } from "../test/shared";</w:t>
        <w:br/>
        <w:t>import { value } from "../test/utils";</w:t>
        <w:br/>
        <w:t>import type {...</w:t>
      </w:r>
    </w:p>
    <w:p>
      <w:r>
        <w:t>REQ-3050: import { lexify } from "../pratt/lexifier";</w:t>
        <w:br/>
        <w:t>import { fuzz } from "../test/fuzz";</w:t>
        <w:br/>
        <w:t>import { generateExpression } from "../test/generator";</w:t>
        <w:br/>
        <w:br/>
        <w:t>describe("metabase/querying/expressions/tokenizer", () =&gt; {</w:t>
        <w:br/>
        <w:t xml:space="preserve"> ...</w:t>
      </w:r>
    </w:p>
    <w:p>
      <w:r>
        <w:t>REQ-3051: export * from "./lexifier";</w:t>
        <w:br/>
        <w:t>export * from "./parser";</w:t>
        <w:br/>
        <w:t>export * from "./compiler";</w:t>
        <w:br/>
        <w:t>export * from "./syntax";</w:t>
        <w:br/>
        <w:t>export * from "./node";</w:t>
        <w:br/>
        <w:t>export * from "./token";</w:t>
      </w:r>
    </w:p>
    <w:p>
      <w:r>
        <w:t>REQ-3052: import type { SyntaxNodeRef } from "@lezer/common";</w:t>
        <w:br/>
        <w:br/>
        <w:t>import { parsePunctuator } from "../punctuator";</w:t>
        <w:br/>
        <w:t>import { unquoteString } from "../string";</w:t>
        <w:br/>
        <w:t>import { tokenize } from "../tokenizer";</w:t>
        <w:br/>
        <w:br/>
        <w:t>import type...</w:t>
      </w:r>
    </w:p>
    <w:p>
      <w:r>
        <w:t>REQ-3053: import { lexify } from "./lexifier";</w:t>
        <w:br/>
        <w:t>import type { NodeType } from "./node";</w:t>
        <w:br/>
        <w:t>import {</w:t>
        <w:br/>
        <w:t xml:space="preserve">  ADD,</w:t>
        <w:br/>
        <w:t xml:space="preserve">  BAD_TOKEN,</w:t>
        <w:br/>
        <w:t xml:space="preserve">  BOOLEAN,</w:t>
        <w:br/>
        <w:t xml:space="preserve">  CALL,</w:t>
        <w:br/>
        <w:t xml:space="preserve">  COMMA,</w:t>
        <w:br/>
        <w:t xml:space="preserve">  COMPARISON,</w:t>
        <w:br/>
        <w:t xml:space="preserve">  END_OF_INPUT,</w:t>
        <w:br/>
        <w:t xml:space="preserve">  FIELD,</w:t>
        <w:br/>
        <w:t xml:space="preserve">  GROUP,</w:t>
        <w:br/>
        <w:t xml:space="preserve">  GROUP_CLOSE,</w:t>
        <w:br/>
        <w:t xml:space="preserve"> ...</w:t>
      </w:r>
    </w:p>
    <w:p>
      <w:r>
        <w:t>REQ-3054: import type { Token } from "./token";</w:t>
        <w:br/>
        <w:br/>
        <w:t>export type NodeType = {</w:t>
        <w:br/>
        <w:t xml:space="preserve">  name?: string;</w:t>
        <w:br/>
        <w:br/>
        <w:t xml:space="preserve">  // Number of operands to expect for this node on the left side</w:t>
        <w:br/>
        <w:t xml:space="preserve">  leftOperands: number;</w:t>
        <w:br/>
        <w:t xml:space="preserve">  // Number of operands to...</w:t>
      </w:r>
    </w:p>
    <w:p>
      <w:r>
        <w:t>REQ-3055: import { t } from "ttag";</w:t>
        <w:br/>
        <w:br/>
        <w:t>import { CompileError } from "../errors";</w:t>
        <w:br/>
        <w:t>import type { Hooks } from "../types";</w:t>
        <w:br/>
        <w:t>import { assert } from "../utils";</w:t>
        <w:br/>
        <w:br/>
        <w:t>import type { Node, NodeType } from "./node";</w:t>
        <w:br/>
        <w:t>import {</w:t>
        <w:br/>
        <w:t>...</w:t>
      </w:r>
    </w:p>
    <w:p>
      <w:r>
        <w:t>REQ-3056: import { lexify, parse } from ".";</w:t>
        <w:br/>
        <w:br/>
        <w:t>describe("pratt/parser", () =&gt; {</w:t>
        <w:br/>
        <w:t xml:space="preserve">  function parseExpression(source: string) {</w:t>
        <w:br/>
        <w:t xml:space="preserve">    const tokens = lexify(source);</w:t>
        <w:br/>
        <w:t xml:space="preserve">    return parse(tokens, {</w:t>
        <w:br/>
        <w:t xml:space="preserve">      hooks: {</w:t>
        <w:br/>
        <w:t xml:space="preserve">       ...</w:t>
      </w:r>
    </w:p>
    <w:p>
      <w:r>
        <w:t>REQ-3057: import type { Node, NodeType } from "./node";</w:t>
        <w:br/>
        <w:br/>
        <w:t>/*</w:t>
        <w:br/>
        <w:t xml:space="preserve"> * This file specifies most of the syntax for the Metabase handwritten custom</w:t>
        <w:br/>
        <w:t xml:space="preserve"> * expression parser. The rest is contained in the parser special...</w:t>
      </w:r>
    </w:p>
    <w:p>
      <w:r>
        <w:t>REQ-3058: import type { NodeType } from "./node";</w:t>
        <w:br/>
        <w:br/>
        <w:t>export class Token {</w:t>
        <w:br/>
        <w:t xml:space="preserve">  type: NodeType;</w:t>
        <w:br/>
        <w:t xml:space="preserve">  text: string;</w:t>
        <w:br/>
        <w:t xml:space="preserve">  value?: string;</w:t>
        <w:br/>
        <w:br/>
        <w:t xml:space="preserve">  start: number;</w:t>
        <w:br/>
        <w:t xml:space="preserve">  end: number;</w:t>
        <w:br/>
        <w:br/>
        <w:t xml:space="preserve">  constructor({</w:t>
        <w:br/>
        <w:t xml:space="preserve">    type,</w:t>
        <w:br/>
        <w:t xml:space="preserve">    start,</w:t>
        <w:br/>
        <w:t xml:space="preserve">    end,</w:t>
        <w:br/>
        <w:t xml:space="preserve">   ...</w:t>
      </w:r>
    </w:p>
    <w:p>
      <w:r>
        <w:t>REQ-3059: import type { NodeType } from "./pratt";</w:t>
        <w:br/>
        <w:t>import { NODE_TYPE as t } from "./pratt/syntax";</w:t>
        <w:br/>
        <w:br/>
        <w:t>export type Punctuator = keyof typeof PUNCTUATOR_TO_TYPE;</w:t>
        <w:br/>
        <w:br/>
        <w:t>const PUNCTUATOR_TO_TYPE = {</w:t>
        <w:br/>
        <w:t xml:space="preserve">  ",": t.COMMA,</w:t>
        <w:br/>
        <w:t xml:space="preserve"> ...</w:t>
      </w:r>
    </w:p>
    <w:p>
      <w:r>
        <w:t>REQ-3060: import { c, t } from "ttag";</w:t>
        <w:br/>
        <w:t>import _ from "underscore";</w:t>
        <w:br/>
        <w:br/>
        <w:t>import * as Lib from "metabase-lib";</w:t>
        <w:br/>
        <w:br/>
        <w:t>import { CompileError } from "./errors";</w:t>
        <w:br/>
        <w:t>import { EDITOR_FK_SYMBOLS, getDisplayNameWithSeparator } from...</w:t>
      </w:r>
    </w:p>
    <w:p>
      <w:r>
        <w:t>REQ-3061: import * as Lib from "metabase-lib";</w:t>
        <w:br/>
        <w:br/>
        <w:t>import { columnsForExpressionMode } from "./mode";</w:t>
        <w:br/>
        <w:t>import { resolver as makeResolver } from "./resolver";</w:t>
        <w:br/>
        <w:t>import {</w:t>
        <w:br/>
        <w:t xml:space="preserve">  expressions,</w:t>
        <w:br/>
        <w:t xml:space="preserve">  fields,</w:t>
        <w:br/>
        <w:t xml:space="preserve">  findDimensions,</w:t>
        <w:br/>
        <w:t xml:space="preserve"> ...</w:t>
      </w:r>
    </w:p>
    <w:p>
      <w:r>
        <w:t>REQ-3062: const DOUBLE_QUOTE = '"';</w:t>
        <w:br/>
        <w:t>const SINGLE_QUOTE = "'";</w:t>
        <w:br/>
        <w:t>const OPEN_BRACKET = "[";</w:t>
        <w:br/>
        <w:t>const CLOSE_BRACKET = "]";</w:t>
        <w:br/>
        <w:t>const BACKSLASH = "\\";</w:t>
        <w:br/>
        <w:br/>
        <w:t>export const STRING_LITERAL_DEFAULT_QUOTE = '"';</w:t>
        <w:br/>
        <w:br/>
        <w:t>export type...</w:t>
      </w:r>
    </w:p>
    <w:p>
      <w:r>
        <w:t>REQ-3063: import { quoteString, unquoteString } from "./string";</w:t>
        <w:br/>
        <w:br/>
        <w:t>const dq = (str: string) =&gt; quoteString(str, '"');</w:t>
        <w:br/>
        <w:t>const sq = (str: string) =&gt; quoteString(str, "'");</w:t>
        <w:br/>
        <w:t>const bq = (str: string) =&gt;...</w:t>
      </w:r>
    </w:p>
    <w:p>
      <w:r>
        <w:t>REQ-3064: import {</w:t>
        <w:br/>
        <w:t xml:space="preserve">  CompletionContext,</w:t>
        <w:br/>
        <w:t xml:space="preserve">  type CompletionSource,</w:t>
        <w:br/>
        <w:t>} from "@codemirror/autocomplete";</w:t>
        <w:br/>
        <w:t>import { EditorState } from "@codemirror/state";</w:t>
        <w:br/>
        <w:br/>
        <w:t>export function complete(source: CompletionSource | null,...</w:t>
      </w:r>
    </w:p>
    <w:p>
      <w:r>
        <w:t>REQ-3065: import type { CompletionContext } from "@codemirror/autocomplete";</w:t>
        <w:br/>
        <w:br/>
        <w:t>import type * as Lib from "metabase-lib";</w:t>
        <w:br/>
        <w:t>import type Metadata from "metabase-lib/v1/metadata/Metadata";</w:t>
        <w:br/>
        <w:br/>
        <w:t>import {...</w:t>
      </w:r>
    </w:p>
    <w:p>
      <w:r>
        <w:t>REQ-3066: import { createMockMetadata } from "__support__/metadata";</w:t>
        <w:br/>
        <w:t>import { createQuery } from "metabase-lib/test-helpers";</w:t>
        <w:br/>
        <w:t>import type { DatabaseFeature } from "metabase-types/api";</w:t>
        <w:br/>
        <w:t>import {...</w:t>
      </w:r>
    </w:p>
    <w:p>
      <w:r>
        <w:t>REQ-3067: import type { CompletionContext } from "@codemirror/autocomplete";</w:t>
        <w:br/>
        <w:br/>
        <w:t>import { getColumnIcon } from "metabase/common/utils/columns";</w:t>
        <w:br/>
        <w:t>import * as Lib from "metabase-lib";</w:t>
        <w:br/>
        <w:br/>
        <w:t>import { formatIdentifier }...</w:t>
      </w:r>
    </w:p>
    <w:p>
      <w:r>
        <w:t>REQ-3068: import { createMockMetadata } from "__support__/metadata";</w:t>
        <w:br/>
        <w:t>import * as Lib from "metabase-lib";</w:t>
        <w:br/>
        <w:t>import { SAMPLE_DATABASE, createQuery } from "metabase-lib/test-helpers";</w:t>
        <w:br/>
        <w:t>import type { DatasetQuery,...</w:t>
      </w:r>
    </w:p>
    <w:p>
      <w:r>
        <w:t>REQ-3069: import type { CompletionContext } from "@codemirror/autocomplete";</w:t>
        <w:br/>
        <w:br/>
        <w:t>import type * as Lib from "metabase-lib";</w:t>
        <w:br/>
        <w:t>import type Metadata from "metabase-lib/v1/metadata/Metadata";</w:t>
        <w:br/>
        <w:br/>
        <w:t>import {...</w:t>
      </w:r>
    </w:p>
    <w:p>
      <w:r>
        <w:t>REQ-3070: import { createMockMetadata } from "__support__/metadata";</w:t>
        <w:br/>
        <w:t>import { createQuery } from "metabase-lib/test-helpers";</w:t>
        <w:br/>
        <w:t>import type { DatabaseFeature } from "metabase-types/api";</w:t>
        <w:br/>
        <w:t>import {...</w:t>
      </w:r>
    </w:p>
    <w:p>
      <w:r>
        <w:t>REQ-3071: export * from "./suggest";</w:t>
        <w:br/>
        <w:t>export * from "./util";</w:t>
        <w:br/>
        <w:t>export { type ExpressionSuggestion } from "./types";</w:t>
      </w:r>
    </w:p>
    <w:p>
      <w:r>
        <w:t>REQ-3072: import type { CompletionContext } from "@codemirror/autocomplete";</w:t>
        <w:br/>
        <w:br/>
        <w:t>import { tokenAtPos } from "../position";</w:t>
        <w:br/>
        <w:br/>
        <w:t>import { isFieldReference, isIdentifier } from "./util";</w:t>
        <w:br/>
        <w:br/>
        <w:t>export function...</w:t>
      </w:r>
    </w:p>
    <w:p>
      <w:r>
        <w:t>REQ-3073: import { complete } from "./__support__";</w:t>
        <w:br/>
        <w:t>import { suggestLiterals } from "./literals";</w:t>
        <w:br/>
        <w:br/>
        <w:t>describe("suggestLiterals", () =&gt; {</w:t>
        <w:br/>
        <w:t xml:space="preserve">  it("should suggest True and False", () =&gt; {</w:t>
        <w:br/>
        <w:t xml:space="preserve">    const results =...</w:t>
      </w:r>
    </w:p>
    <w:p>
      <w:r>
        <w:t>REQ-3074: import type { CompletionContext } from "@codemirror/autocomplete";</w:t>
        <w:br/>
        <w:br/>
        <w:t>import * as Lib from "metabase-lib";</w:t>
        <w:br/>
        <w:br/>
        <w:t>import { formatIdentifier } from "../identifier";</w:t>
        <w:br/>
        <w:t>import { tokenAtPos } from...</w:t>
      </w:r>
    </w:p>
    <w:p>
      <w:r>
        <w:t>REQ-3075: import { createMockMetadata } from "__support__/metadata";</w:t>
        <w:br/>
        <w:t>import { SAMPLE_DATABASE, createQuery } from "metabase-lib/test-helpers";</w:t>
        <w:br/>
        <w:t>import {</w:t>
        <w:br/>
        <w:t xml:space="preserve">  createMockCard,</w:t>
        <w:br/>
        <w:t xml:space="preserve">  createMockField,</w:t>
        <w:br/>
        <w:t xml:space="preserve"> ...</w:t>
      </w:r>
    </w:p>
    <w:p>
      <w:r>
        <w:t>REQ-3076: import type { CompletionContext } from "@codemirror/autocomplete";</w:t>
        <w:br/>
        <w:br/>
        <w:t>import * as Lib from "metabase-lib";</w:t>
        <w:br/>
        <w:br/>
        <w:t>import { formatIdentifier } from "../identifier";</w:t>
        <w:br/>
        <w:t>import { tokenAtPos } from...</w:t>
      </w:r>
    </w:p>
    <w:p>
      <w:r>
        <w:t>REQ-3077: import { createMockMetadata } from "__support__/metadata";</w:t>
        <w:br/>
        <w:t>import { SAMPLE_DATABASE, createQuery } from "metabase-lib/test-helpers";</w:t>
        <w:br/>
        <w:t>import { createMockSegment, createMockTable } from...</w:t>
      </w:r>
    </w:p>
    <w:p>
      <w:r>
        <w:t>REQ-3078: import { autocompletion } from "@codemirror/autocomplete";</w:t>
        <w:br/>
        <w:br/>
        <w:t>import { isNotNull } from "metabase/lib/types";</w:t>
        <w:br/>
        <w:t>import type * as Lib from "metabase-lib";</w:t>
        <w:br/>
        <w:t>import type Metadata from...</w:t>
      </w:r>
    </w:p>
    <w:p>
      <w:r>
        <w:t>REQ-3079: import type {</w:t>
        <w:br/>
        <w:t xml:space="preserve">  Completion as CodeMirrorCompletion,</w:t>
        <w:br/>
        <w:t xml:space="preserve">  CompletionResult as CodeMirrorCompletionResult,</w:t>
        <w:br/>
        <w:t>} from "@codemirror/autocomplete";</w:t>
        <w:br/>
        <w:br/>
        <w:t>import type { IconName } from "metabase/ui";</w:t>
        <w:br/>
        <w:t>import type * as...</w:t>
      </w:r>
    </w:p>
    <w:p>
      <w:r>
        <w:t>REQ-3080: import { snippetCompletion } from "@codemirror/autocomplete";</w:t>
        <w:br/>
        <w:t>import Fuse from "fuse.js";</w:t>
        <w:br/>
        <w:br/>
        <w:t>import { CALL, FIELD, IDENTIFIER, type Token } from "../pratt";</w:t>
        <w:br/>
        <w:t>import type { MBQLClauseFunctionConfig }...</w:t>
      </w:r>
    </w:p>
    <w:p>
      <w:r>
        <w:t>REQ-3081: import _ from "underscore";</w:t>
        <w:br/>
        <w:br/>
        <w:t>export const fuzz = process.env.MB_FUZZ ? describe : _.noop;</w:t>
      </w:r>
    </w:p>
    <w:p>
      <w:r>
        <w:t>REQ-3082: type Generator&lt;T&gt; = () =&gt; T;</w:t>
        <w:br/>
        <w:br/>
        <w:t>type Node = {</w:t>
        <w:br/>
        <w:t xml:space="preserve">  type: number;</w:t>
        <w:br/>
        <w:t xml:space="preserve">  value?: number | string;</w:t>
        <w:br/>
        <w:t xml:space="preserve">  params?: Node[];</w:t>
        <w:br/>
        <w:t xml:space="preserve">  left?: Node;</w:t>
        <w:br/>
        <w:t xml:space="preserve">  right?: Node;</w:t>
        <w:br/>
        <w:t xml:space="preserve">  child?: Node;</w:t>
        <w:br/>
        <w:t xml:space="preserve">  op?: string;</w:t>
        <w:br/>
        <w:t>};</w:t>
        <w:br/>
        <w:br/>
        <w:t>function assert&lt;T&gt;(x: T |...</w:t>
      </w:r>
    </w:p>
    <w:p>
      <w:r>
        <w:t>REQ-3083: import { createMockMetadata } from "__support__/metadata";</w:t>
        <w:br/>
        <w:t>import { getNextId } from "__support__/utils";</w:t>
        <w:br/>
        <w:t>import * as Lib from "metabase-lib";</w:t>
        <w:br/>
        <w:t>import {</w:t>
        <w:br/>
        <w:t xml:space="preserve">  type ExpressionClauseOpts,</w:t>
        <w:br/>
        <w:t xml:space="preserve">  createQuery,</w:t>
        <w:br/>
        <w:t xml:space="preserve"> ...</w:t>
      </w:r>
    </w:p>
    <w:p>
      <w:r>
        <w:t>REQ-3084: import type * as Lib from "metabase-lib";</w:t>
        <w:br/>
        <w:br/>
        <w:t>export function op(</w:t>
        <w:br/>
        <w:t xml:space="preserve">  operator: string,</w:t>
        <w:br/>
        <w:t xml:space="preserve">  ...args: (Lib.ExpressionParts | Lib.ExpressionArg)[]</w:t>
        <w:br/>
        <w:t>): Lib.ExpressionParts {</w:t>
        <w:br/>
        <w:t xml:space="preserve">  return {</w:t>
        <w:br/>
        <w:t xml:space="preserve">    operator: operator as...</w:t>
      </w:r>
    </w:p>
    <w:p>
      <w:r>
        <w:t>REQ-3085: export * from "./tokenize";</w:t>
      </w:r>
    </w:p>
    <w:p>
      <w:r>
        <w:t>REQ-3086: This file was generated by lezer-generator. You probably shouldn't edit it.</w:t>
      </w:r>
    </w:p>
    <w:p>
      <w:r>
        <w:t>REQ-3087: This file was generated by lezer-generator. You probably shouldn't edit it.</w:t>
      </w:r>
    </w:p>
    <w:p>
      <w:r>
        <w:t>REQ-3088: import { styleTags, tags as t } from "@lezer/highlight";</w:t>
        <w:br/>
        <w:br/>
        <w:t>import { parser as baseParser } from "./lezer";</w:t>
        <w:br/>
        <w:br/>
        <w:t>export const tags = styleTags({</w:t>
        <w:br/>
        <w:t xml:space="preserve">  Identifier: t.variableName,</w:t>
        <w:br/>
        <w:t xml:space="preserve">  Boolean: t.bool,</w:t>
        <w:br/>
        <w:t xml:space="preserve">  True:...</w:t>
      </w:r>
    </w:p>
    <w:p>
      <w:r>
        <w:t>REQ-3089: import { parser } from "./parser";</w:t>
        <w:br/>
        <w:br/>
        <w:t>export function tokenize(source: string) {</w:t>
        <w:br/>
        <w:t xml:space="preserve">  const tree = parser.parse(source);</w:t>
        <w:br/>
        <w:t xml:space="preserve">  return tree.cursor();</w:t>
        <w:br/>
        <w:t>}</w:t>
      </w:r>
    </w:p>
    <w:p>
      <w:r>
        <w:t>REQ-3090: import { ExternalTokenizer } from "@lezer/lr";</w:t>
        <w:br/>
        <w:br/>
        <w:t>import { Field } from "./lezer.terms";</w:t>
        <w:br/>
        <w:br/>
        <w:t>function char(char: string): number {</w:t>
        <w:br/>
        <w:t xml:space="preserve">  if (char.length !== 1) {</w:t>
        <w:br/>
        <w:t xml:space="preserve">    throw new Error(`Expected a single...</w:t>
      </w:r>
    </w:p>
    <w:p>
      <w:r>
        <w:t>REQ-3091: import type * as Lib from "metabase-lib";</w:t>
        <w:br/>
        <w:t>import type Database from "metabase-lib/v1/metadata/Database";</w:t>
        <w:br/>
        <w:t>import type { DatabaseFeature } from "metabase-types/api";</w:t>
        <w:br/>
        <w:br/>
        <w:t>import type { DefinedClauseName }...</w:t>
      </w:r>
    </w:p>
    <w:p>
      <w:r>
        <w:t>REQ-3092: import * as Lib from "metabase-lib";</w:t>
        <w:br/>
        <w:t>import type Database from "metabase-lib/v1/metadata/Database";</w:t>
        <w:br/>
        <w:t>import type Metadata from "metabase-lib/v1/metadata/Metadata";</w:t>
        <w:br/>
        <w:br/>
        <w:t>import { CompileError } from...</w:t>
      </w:r>
    </w:p>
    <w:p>
      <w:r>
        <w:t>REQ-3093: import * as Lib from "metabase-lib";</w:t>
        <w:br/>
        <w:br/>
        <w:t>type Visitor = (expression: Lib.ExpressionParts | Lib.ExpressionArg) =&gt; void;</w:t>
        <w:br/>
        <w:br/>
        <w:t>export function visit(</w:t>
        <w:br/>
        <w:t xml:space="preserve">  node: Lib.ExpressionParts | Lib.ExpressionArg,</w:t>
        <w:br/>
        <w:t xml:space="preserve">  visitor:...</w:t>
      </w:r>
    </w:p>
    <w:p>
      <w:r>
        <w:t>REQ-3094: export * from "./FieldPanel";</w:t>
      </w:r>
    </w:p>
    <w:p>
      <w:r>
        <w:t>REQ-3095: import type * as Lib from "metabase-lib";</w:t>
        <w:br/>
        <w:br/>
        <w:t>export type ColumnItem = {</w:t>
        <w:br/>
        <w:t xml:space="preserve">  column: Lib.ColumnMetadata;</w:t>
        <w:br/>
        <w:t xml:space="preserve">  displayName: string;</w:t>
        <w:br/>
        <w:t xml:space="preserve">  isSelected: boolean;</w:t>
        <w:br/>
        <w:t xml:space="preserve">  isDisabled: boolean;</w:t>
        <w:br/>
        <w:t xml:space="preserve">  isHidden?:...</w:t>
      </w:r>
    </w:p>
    <w:p>
      <w:r>
        <w:t>REQ-3096: import * as Lib from "metabase-lib";</w:t>
        <w:br/>
        <w:br/>
        <w:t>import type { ColumnGroupItem, ColumnItem } from "./types";</w:t>
        <w:br/>
        <w:br/>
        <w:t>function getColumns(query: Lib.Query, stageIndex: number) {</w:t>
        <w:br/>
        <w:t xml:space="preserve">  const aggregations =...</w:t>
      </w:r>
    </w:p>
    <w:p>
      <w:r>
        <w:t>REQ-3097: export * from "./BooleanPicker";</w:t>
      </w:r>
    </w:p>
    <w:p>
      <w:r>
        <w:t>REQ-3098: import { t } from "ttag";</w:t>
        <w:br/>
        <w:br/>
        <w:t>import type { OperatorOption } from "./types";</w:t>
        <w:br/>
        <w:br/>
        <w:t>export const OPERATOR_OPTIONS: OperatorOption[] = [</w:t>
        <w:br/>
        <w:t xml:space="preserve">  {</w:t>
        <w:br/>
        <w:t xml:space="preserve">    get label() {</w:t>
        <w:br/>
        <w:t xml:space="preserve">      return t`All time`;</w:t>
        <w:br/>
        <w:t xml:space="preserve">    },</w:t>
        <w:br/>
        <w:t xml:space="preserve">    value:...</w:t>
      </w:r>
    </w:p>
    <w:p>
      <w:r>
        <w:t>REQ-3099: export * from "./DateOperatorPicker";</w:t>
      </w:r>
    </w:p>
    <w:p>
      <w:r>
        <w:t>REQ-3100: import type {</w:t>
        <w:br/>
        <w:t xml:space="preserve">  DatePickerOperator,</w:t>
        <w:br/>
        <w:t xml:space="preserve">  RelativeIntervalDirection,</w:t>
        <w:br/>
        <w:t>} from "metabase/querying/filters/types";</w:t>
        <w:br/>
        <w:br/>
        <w:t>export type OptionType =</w:t>
        <w:br/>
        <w:t xml:space="preserve">  | "none"</w:t>
        <w:br/>
        <w:t xml:space="preserve">  | DatePickerOperator</w:t>
        <w:br/>
        <w:t xml:space="preserve">  |...</w:t>
      </w:r>
    </w:p>
    <w:p>
      <w:r>
        <w:t>REQ-3101: import type {</w:t>
        <w:br/>
        <w:t xml:space="preserve">  DatePickerOperator,</w:t>
        <w:br/>
        <w:t xml:space="preserve">  DatePickerValue,</w:t>
        <w:br/>
        <w:t>} from "metabase/querying/filters/types";</w:t>
        <w:br/>
        <w:br/>
        <w:t>import { getExcludeOperatorValue } from "../ExcludeDatePicker/utils";</w:t>
        <w:br/>
        <w:t>import {</w:t>
        <w:br/>
        <w:t xml:space="preserve"> ...</w:t>
      </w:r>
    </w:p>
    <w:p>
      <w:r>
        <w:t>REQ-3102: import { DATE_PICKER_OPERATORS } from "metabase/querying/filters/constants";</w:t>
        <w:br/>
        <w:t>import type {</w:t>
        <w:br/>
        <w:t xml:space="preserve">  DatePickerTruncationUnit,</w:t>
        <w:br/>
        <w:t xml:space="preserve">  DatePickerValue,</w:t>
        <w:br/>
        <w:t xml:space="preserve">  ExcludeDatePickerValue,</w:t>
        <w:br/>
        <w:t xml:space="preserve">  RelativeDatePickerValue,</w:t>
        <w:br/>
        <w:t xml:space="preserve"> ...</w:t>
      </w:r>
    </w:p>
    <w:p>
      <w:r>
        <w:t>REQ-3103: import { t } from "ttag";</w:t>
        <w:br/>
        <w:br/>
        <w:t>import type { ShortcutOption } from "metabase/querying/filters/types";</w:t>
        <w:br/>
        <w:br/>
        <w:t>import type { TypeOption } from "./types";</w:t>
        <w:br/>
        <w:br/>
        <w:t>const DAY_WEEK_SHORTCUT_OPTIONS: ShortcutOption[] = [</w:t>
        <w:br/>
        <w:t xml:space="preserve"> ...</w:t>
      </w:r>
    </w:p>
    <w:p>
      <w:r>
        <w:t>REQ-3104: export * from "./DateShortcutPicker";</w:t>
        <w:br/>
        <w:t>export { getShortcutOptions } from "./utils";</w:t>
      </w:r>
    </w:p>
    <w:p>
      <w:r>
        <w:t>REQ-3105: import type {</w:t>
        <w:br/>
        <w:t xml:space="preserve">  DatePickerOperator,</w:t>
        <w:br/>
        <w:t xml:space="preserve">  DatePickerValueType,</w:t>
        <w:br/>
        <w:t>} from "metabase/querying/filters/types";</w:t>
        <w:br/>
        <w:br/>
        <w:t>export interface TypeOption {</w:t>
        <w:br/>
        <w:t xml:space="preserve">  label: string;</w:t>
        <w:br/>
        <w:t xml:space="preserve">  type: DatePickerValueType;</w:t>
        <w:br/>
        <w:t xml:space="preserve">  operators:...</w:t>
      </w:r>
    </w:p>
    <w:p>
      <w:r>
        <w:t>REQ-3106: import type {</w:t>
        <w:br/>
        <w:t xml:space="preserve">  DatePickerOperator,</w:t>
        <w:br/>
        <w:t xml:space="preserve">  DatePickerShortcut,</w:t>
        <w:br/>
        <w:t xml:space="preserve">  ShortcutOption,</w:t>
        <w:br/>
        <w:t>} from "metabase/querying/filters/types";</w:t>
        <w:br/>
        <w:br/>
        <w:t>import { SHORTCUT_OPTION_GROUPS, TYPE_OPTIONS } from "./constants";</w:t>
        <w:br/>
        <w:t>import type...</w:t>
      </w:r>
    </w:p>
    <w:p>
      <w:r>
        <w:t>REQ-3107: import { t } from "ttag";</w:t>
        <w:br/>
        <w:br/>
        <w:t>import type { ExcludeOperatorOption, ExcludeUnitOption } from "./types";</w:t>
        <w:br/>
        <w:br/>
        <w:t>export const EXCLUDE_UNIT_OPTIONS: ExcludeUnitOption[] = [</w:t>
        <w:br/>
        <w:t xml:space="preserve">  {</w:t>
        <w:br/>
        <w:t xml:space="preserve">    unit: "day-of-week",</w:t>
        <w:br/>
        <w:t xml:space="preserve">    get...</w:t>
      </w:r>
    </w:p>
    <w:p>
      <w:r>
        <w:t>REQ-3108: export * from "./ExcludeDatePicker";</w:t>
      </w:r>
    </w:p>
    <w:p>
      <w:r>
        <w:t>REQ-3109: import type {</w:t>
        <w:br/>
        <w:t xml:space="preserve">  DatePickerExtractionUnit,</w:t>
        <w:br/>
        <w:t xml:space="preserve">  ExcludeDatePickerOperator,</w:t>
        <w:br/>
        <w:t>} from "metabase/querying/filters/types";</w:t>
        <w:br/>
        <w:br/>
        <w:t>export interface ExcludeUnitOption {</w:t>
        <w:br/>
        <w:t xml:space="preserve">  unit: DatePickerExtractionUnit;</w:t>
        <w:br/>
        <w:t xml:space="preserve">  label:...</w:t>
      </w:r>
    </w:p>
    <w:p>
      <w:r>
        <w:t>REQ-3110: import dayjs from "dayjs";</w:t>
        <w:br/>
        <w:t>import { t } from "ttag";</w:t>
        <w:br/>
        <w:t>import _ from "underscore";</w:t>
        <w:br/>
        <w:br/>
        <w:t>import type {</w:t>
        <w:br/>
        <w:t xml:space="preserve">  DatePickerExtractionUnit,</w:t>
        <w:br/>
        <w:t xml:space="preserve">  DatePickerOperator,</w:t>
        <w:br/>
        <w:t xml:space="preserve">  DatePickerUnit,</w:t>
        <w:br/>
        <w:t xml:space="preserve">  ExcludeDatePickerOperator,</w:t>
        <w:br/>
        <w:t xml:space="preserve"> ...</w:t>
      </w:r>
    </w:p>
    <w:p>
      <w:r>
        <w:t>REQ-3111: import type { DatePickerTruncationUnit } from "metabase/querying/filters/types";</w:t>
        <w:br/>
        <w:br/>
        <w:t>export const UNIT_GROUPS: DatePickerTruncationUnit[][] = [</w:t>
        <w:br/>
        <w:t xml:space="preserve">  ["day", "week", "month"],</w:t>
        <w:br/>
        <w:t xml:space="preserve">  ["quarter", "year"],</w:t>
        <w:br/>
        <w:t>];</w:t>
      </w:r>
    </w:p>
    <w:p>
      <w:r>
        <w:t>REQ-3112: export * from "./CurrentDatePicker";</w:t>
      </w:r>
    </w:p>
    <w:p>
      <w:r>
        <w:t>REQ-3113: import type {</w:t>
        <w:br/>
        <w:t xml:space="preserve">  DatePickerTruncationUnit,</w:t>
        <w:br/>
        <w:t xml:space="preserve">  DatePickerUnit,</w:t>
        <w:br/>
        <w:t xml:space="preserve">  RelativeDatePickerValue,</w:t>
        <w:br/>
        <w:t>} from "metabase/querying/filters/types";</w:t>
        <w:br/>
        <w:br/>
        <w:t>import { UNIT_GROUPS } from "./constants";</w:t>
        <w:br/>
        <w:br/>
        <w:t>export function...</w:t>
      </w:r>
    </w:p>
    <w:p>
      <w:r>
        <w:t>REQ-3114: export * from "./SimpleDateIntervalPicker";</w:t>
      </w:r>
    </w:p>
    <w:p>
      <w:r>
        <w:t>REQ-3115: import type { DatePickerTruncationUnit } from "metabase/querying/filters/types";</w:t>
        <w:br/>
        <w:br/>
        <w:t>export const DEFAULT_OFFSETS: Record&lt;DatePickerTruncationUnit, number&gt; = {</w:t>
        <w:br/>
        <w:t xml:space="preserve">  minute: 60,</w:t>
        <w:br/>
        <w:t xml:space="preserve">  hour: 24,</w:t>
        <w:br/>
        <w:t xml:space="preserve">  day: 7,</w:t>
        <w:br/>
        <w:t xml:space="preserve"> ...</w:t>
      </w:r>
    </w:p>
    <w:p>
      <w:r>
        <w:t>REQ-3116: export * from "./DateIntervalPicker";</w:t>
      </w:r>
    </w:p>
    <w:p>
      <w:r>
        <w:t>REQ-3117: import type {</w:t>
        <w:br/>
        <w:t xml:space="preserve">  DatePickerTruncationUnit,</w:t>
        <w:br/>
        <w:t xml:space="preserve">  RelativeDatePickerValue,</w:t>
        <w:br/>
        <w:t>} from "metabase/querying/filters/types";</w:t>
        <w:br/>
        <w:t>import * as Lib from "metabase-lib";</w:t>
        <w:br/>
        <w:br/>
        <w:t>import { DEFAULT_OFFSETS } from...</w:t>
      </w:r>
    </w:p>
    <w:p>
      <w:r>
        <w:t>REQ-3118: export * from "./DateOffsetIntervalPicker";</w:t>
      </w:r>
    </w:p>
    <w:p>
      <w:r>
        <w:t>REQ-3119: import { t } from "ttag";</w:t>
        <w:br/>
        <w:br/>
        <w:t>import type {</w:t>
        <w:br/>
        <w:t xml:space="preserve">  DatePickerTruncationUnit,</w:t>
        <w:br/>
        <w:t xml:space="preserve">  DatePickerUnit,</w:t>
        <w:br/>
        <w:t xml:space="preserve">  RelativeDatePickerValue,</w:t>
        <w:br/>
        <w:t xml:space="preserve">  RelativeIntervalDirection,</w:t>
        <w:br/>
        <w:t>} from "metabase/querying/filters/types";</w:t>
        <w:br/>
        <w:t>import * as...</w:t>
      </w:r>
    </w:p>
    <w:p>
      <w:r>
        <w:t>REQ-3120: export * from "./IncludeCurrentSwitch";</w:t>
      </w:r>
    </w:p>
    <w:p>
      <w:r>
        <w:t>REQ-3121: import { t } from "ttag";</w:t>
        <w:br/>
        <w:br/>
        <w:t>import type { Tab } from "./types";</w:t>
        <w:br/>
        <w:br/>
        <w:t>export const TABS: Tab[] = [</w:t>
        <w:br/>
        <w:t xml:space="preserve">  {</w:t>
        <w:br/>
        <w:t xml:space="preserve">    get label() {</w:t>
        <w:br/>
        <w:t xml:space="preserve">      return t`Previous`;</w:t>
        <w:br/>
        <w:t xml:space="preserve">    },</w:t>
        <w:br/>
        <w:t xml:space="preserve">    direction: "last",</w:t>
        <w:br/>
        <w:t xml:space="preserve">  },</w:t>
        <w:br/>
        <w:t xml:space="preserve">  {</w:t>
        <w:br/>
        <w:t xml:space="preserve">    get label() {</w:t>
        <w:br/>
        <w:t xml:space="preserve"> ...</w:t>
      </w:r>
    </w:p>
    <w:p>
      <w:r>
        <w:t>REQ-3122: export * from "./RelativeDatePicker";</w:t>
      </w:r>
    </w:p>
    <w:p>
      <w:r>
        <w:t>REQ-3123: import type { RelativeIntervalDirection } from "metabase/querying/filters/types";</w:t>
        <w:br/>
        <w:br/>
        <w:t>export interface Tab {</w:t>
        <w:br/>
        <w:t xml:space="preserve">  label: string;</w:t>
        <w:br/>
        <w:t xml:space="preserve">  direction: RelativeIntervalDirection;</w:t>
        <w:br/>
        <w:t>}</w:t>
      </w:r>
    </w:p>
    <w:p>
      <w:r>
        <w:t>REQ-3124: import { DATE_PICKER_TRUNCATION_UNITS } from "metabase/querying/filters/constants";</w:t>
        <w:br/>
        <w:t>import type {</w:t>
        <w:br/>
        <w:t xml:space="preserve">  DatePickerTruncationUnit,</w:t>
        <w:br/>
        <w:t xml:space="preserve">  DatePickerUnit,</w:t>
        <w:br/>
        <w:t xml:space="preserve">  DatePickerValue,</w:t>
        <w:br/>
        <w:t xml:space="preserve">  RelativeDatePickerValue,</w:t>
        <w:br/>
        <w:t xml:space="preserve"> ...</w:t>
      </w:r>
    </w:p>
    <w:p>
      <w:r>
        <w:t>REQ-3125: import type {</w:t>
        <w:br/>
        <w:t xml:space="preserve">  DatePickerTruncationUnit,</w:t>
        <w:br/>
        <w:t xml:space="preserve">  RelativeDatePickerValue,</w:t>
        <w:br/>
        <w:t>} from "metabase/querying/filters/types";</w:t>
        <w:br/>
        <w:br/>
        <w:t>import { setDirection } from "./utils";</w:t>
        <w:br/>
        <w:br/>
        <w:t>describe("setDirection", () =&gt; {</w:t>
        <w:br/>
        <w:t xml:space="preserve"> ...</w:t>
      </w:r>
    </w:p>
    <w:p>
      <w:r>
        <w:t>REQ-3126: export * from "./SimpleDatePicker";</w:t>
      </w:r>
    </w:p>
    <w:p>
      <w:r>
        <w:t>REQ-3127: export * from "./DateRangePickerBody";</w:t>
      </w:r>
    </w:p>
    <w:p>
      <w:r>
        <w:t>REQ-3128: export * from "./SimpleDateRangePicker";</w:t>
      </w:r>
    </w:p>
    <w:p>
      <w:r>
        <w:t>REQ-3129: export * from "./DateRangePicker";</w:t>
        <w:br/>
        <w:t>export * from "./types";</w:t>
      </w:r>
    </w:p>
    <w:p>
      <w:r>
        <w:t>REQ-3130: export interface DateRangePickerValue {</w:t>
        <w:br/>
        <w:t xml:space="preserve">  dateRange: [Date, Date];</w:t>
        <w:br/>
        <w:t xml:space="preserve">  hasTime: boolean;</w:t>
        <w:br/>
        <w:t>}</w:t>
      </w:r>
    </w:p>
    <w:p>
      <w:r>
        <w:t>REQ-3131: export * from "./SimpleSpecificDatePicker";</w:t>
      </w:r>
    </w:p>
    <w:p>
      <w:r>
        <w:t>REQ-3132: export * from "./SimpleSingleDatePicker";</w:t>
      </w:r>
    </w:p>
    <w:p>
      <w:r>
        <w:t>REQ-3133: export * from "./SingleDatePickerBody";</w:t>
      </w:r>
    </w:p>
    <w:p>
      <w:r>
        <w:t>REQ-3134: export * from "./SingleDatePicker";</w:t>
        <w:br/>
        <w:t>export * from "./types";</w:t>
      </w:r>
    </w:p>
    <w:p>
      <w:r>
        <w:t>REQ-3135: export interface SingleDatePickerValue {</w:t>
        <w:br/>
        <w:t xml:space="preserve">  date: Date;</w:t>
        <w:br/>
        <w:t xml:space="preserve">  hasTime: boolean;</w:t>
        <w:br/>
        <w:t>}</w:t>
      </w:r>
    </w:p>
    <w:p>
      <w:r>
        <w:t>REQ-3136: export * from "./TimeToggle";</w:t>
      </w:r>
    </w:p>
    <w:p>
      <w:r>
        <w:t>REQ-3137: import { t } from "ttag";</w:t>
        <w:br/>
        <w:br/>
        <w:t>import type { Tab } from "./types";</w:t>
        <w:br/>
        <w:br/>
        <w:t>export const TABS: Tab[] = [</w:t>
        <w:br/>
        <w:t xml:space="preserve">  {</w:t>
        <w:br/>
        <w:t xml:space="preserve">    get label() {</w:t>
        <w:br/>
        <w:t xml:space="preserve">      return t`Between`;</w:t>
        <w:br/>
        <w:t xml:space="preserve">    },</w:t>
        <w:br/>
        <w:t xml:space="preserve">    operator: "between",</w:t>
        <w:br/>
        <w:t xml:space="preserve">  },</w:t>
        <w:br/>
        <w:t xml:space="preserve">  {</w:t>
        <w:br/>
        <w:t xml:space="preserve">    get label() {</w:t>
        <w:br/>
        <w:t>...</w:t>
      </w:r>
    </w:p>
    <w:p>
      <w:r>
        <w:t>REQ-3138: export * from "./SpecificDatePicker";</w:t>
      </w:r>
    </w:p>
    <w:p>
      <w:r>
        <w:t>REQ-3139: import type { SpecificDatePickerOperator } from "metabase/querying/filters/types";</w:t>
        <w:br/>
        <w:br/>
        <w:t>export interface Tab {</w:t>
        <w:br/>
        <w:t xml:space="preserve">  label: string;</w:t>
        <w:br/>
        <w:t xml:space="preserve">  operator: SpecificDatePickerOperator;</w:t>
        <w:br/>
        <w:t>}</w:t>
      </w:r>
    </w:p>
    <w:p>
      <w:r>
        <w:t>REQ-3140: import dayjs from "dayjs";</w:t>
        <w:br/>
        <w:br/>
        <w:t>import type {</w:t>
        <w:br/>
        <w:t xml:space="preserve">  DatePickerOperator,</w:t>
        <w:br/>
        <w:t xml:space="preserve">  DatePickerUnit,</w:t>
        <w:br/>
        <w:t xml:space="preserve">  DatePickerValue,</w:t>
        <w:br/>
        <w:t xml:space="preserve">  SpecificDatePickerOperator,</w:t>
        <w:br/>
        <w:t xml:space="preserve">  SpecificDatePickerValue,</w:t>
        <w:br/>
        <w:t>} from...</w:t>
      </w:r>
    </w:p>
    <w:p>
      <w:r>
        <w:t>REQ-3141: export const MIN_WIDTH = 300;</w:t>
      </w:r>
    </w:p>
    <w:p>
      <w:r>
        <w:t>REQ-3142: export * from "./DatePicker";</w:t>
      </w:r>
    </w:p>
    <w:p>
      <w:r>
        <w:t>REQ-3143: import type { DatePickerValue } from "metabase/querying/filters/types";</w:t>
        <w:br/>
        <w:br/>
        <w:t>export type DatePickerSubmitButtonProps = {</w:t>
        <w:br/>
        <w:t xml:space="preserve">  value: DatePickerValue;</w:t>
        <w:br/>
        <w:t xml:space="preserve">  isDisabled?: boolean;</w:t>
        <w:br/>
        <w:t>};</w:t>
      </w:r>
    </w:p>
    <w:p>
      <w:r>
        <w:t>REQ-3144: export * from "./FilterPanelPopover";</w:t>
      </w:r>
    </w:p>
    <w:p>
      <w:r>
        <w:t>REQ-3145: export * from "./FilterPill";</w:t>
      </w:r>
    </w:p>
    <w:p>
      <w:r>
        <w:t>REQ-3146: export * from "./FilterPanel";</w:t>
      </w:r>
    </w:p>
    <w:p>
      <w:r>
        <w:t>REQ-3147: import type * as Lib from "metabase-lib";</w:t>
        <w:br/>
        <w:br/>
        <w:t>export interface FilterItem {</w:t>
        <w:br/>
        <w:t xml:space="preserve">  filter: Lib.FilterClause;</w:t>
        <w:br/>
        <w:t xml:space="preserve">  filterIndex: number;</w:t>
        <w:br/>
        <w:t xml:space="preserve">  stageIndex: number;</w:t>
        <w:br/>
        <w:t>}</w:t>
      </w:r>
    </w:p>
    <w:p>
      <w:r>
        <w:t>REQ-3148: import * as Lib from "metabase-lib";</w:t>
        <w:br/>
        <w:br/>
        <w:t>import type { FilterItem } from "./types";</w:t>
        <w:br/>
        <w:br/>
        <w:t>export function getFilterItems(query: Lib.Query): FilterItem[] {</w:t>
        <w:br/>
        <w:t xml:space="preserve">  const stageIndexes = Lib.stageIndexes(query);</w:t>
        <w:br/>
        <w:t xml:space="preserve"> ...</w:t>
      </w:r>
    </w:p>
    <w:p>
      <w:r>
        <w:t>REQ-3149: import * as Lib from "metabase-lib";</w:t>
        <w:br/>
        <w:t>import { createQuery } from "metabase-lib/test-helpers";</w:t>
        <w:br/>
        <w:br/>
        <w:t>import { getFilterItems } from "./utils";</w:t>
        <w:br/>
        <w:br/>
        <w:t>const STAGE_COUNT = 4;</w:t>
        <w:br/>
        <w:br/>
        <w:t>function createFilteredQuery(query:...</w:t>
      </w:r>
    </w:p>
    <w:p>
      <w:r>
        <w:t>REQ-3150: export * from "./BooleanFilterPicker";</w:t>
      </w:r>
    </w:p>
    <w:p>
      <w:r>
        <w:t>REQ-3151: export * from "./CoordinateColumnPicker";</w:t>
      </w:r>
    </w:p>
    <w:p>
      <w:r>
        <w:t>REQ-3152: import type * as Lib from "metabase-lib";</w:t>
        <w:br/>
        <w:br/>
        <w:t>export interface ColumnOption {</w:t>
        <w:br/>
        <w:t xml:space="preserve">  value: string;</w:t>
        <w:br/>
        <w:t xml:space="preserve">  label: string;</w:t>
        <w:br/>
        <w:t xml:space="preserve">  column: Lib.ColumnMetadata;</w:t>
        <w:br/>
        <w:t>}</w:t>
      </w:r>
    </w:p>
    <w:p>
      <w:r>
        <w:t>REQ-3153: import { t } from "ttag";</w:t>
        <w:br/>
        <w:br/>
        <w:t>import * as Lib from "metabase-lib";</w:t>
        <w:br/>
        <w:br/>
        <w:t>import type { ColumnOption } from "./types";</w:t>
        <w:br/>
        <w:br/>
        <w:t>export function getColumnOptions(</w:t>
        <w:br/>
        <w:t xml:space="preserve">  query: Lib.Query,</w:t>
        <w:br/>
        <w:t xml:space="preserve">  stageIndex: number,</w:t>
        <w:br/>
        <w:t xml:space="preserve">  columns:...</w:t>
      </w:r>
    </w:p>
    <w:p>
      <w:r>
        <w:t>REQ-3154: export * from "./CoordinateFilterPicker";</w:t>
      </w:r>
    </w:p>
    <w:p>
      <w:r>
        <w:t>REQ-3155: export * from "./SimpleDateFilterPicker";</w:t>
      </w:r>
    </w:p>
    <w:p>
      <w:r>
        <w:t>REQ-3156: export * from "./DateFilterPicker";</w:t>
      </w:r>
    </w:p>
    <w:p>
      <w:r>
        <w:t>REQ-3157: export * from "./DefaultFilterPicker";</w:t>
      </w:r>
    </w:p>
    <w:p>
      <w:r>
        <w:t>REQ-3158: export * from "./FilterColumnPicker";</w:t>
      </w:r>
    </w:p>
    <w:p>
      <w:r>
        <w:t>REQ-3159: export * from "./FilterOperatorPicker";</w:t>
      </w:r>
    </w:p>
    <w:p>
      <w:r>
        <w:t>REQ-3160: export * from "./FilterPickerBody";</w:t>
      </w:r>
    </w:p>
    <w:p>
      <w:r>
        <w:t>REQ-3161: export * from "./FilterPickerFooter";</w:t>
      </w:r>
    </w:p>
    <w:p>
      <w:r>
        <w:t>REQ-3162: export * from "./FilterPickerHeader";</w:t>
      </w:r>
    </w:p>
    <w:p>
      <w:r>
        <w:t>REQ-3163: export * from "./FilterSubmitButton";</w:t>
      </w:r>
    </w:p>
    <w:p>
      <w:r>
        <w:t>REQ-3164: export * from "./MultiStageFilterPicker";</w:t>
      </w:r>
    </w:p>
    <w:p>
      <w:r>
        <w:t>REQ-3165: export * from "./NumberFilterPicker";</w:t>
      </w:r>
    </w:p>
    <w:p>
      <w:r>
        <w:t>REQ-3166: export * from "./StringFilterPicker";</w:t>
      </w:r>
    </w:p>
    <w:p>
      <w:r>
        <w:t>REQ-3167: export * from "./TimeFilterPicker";</w:t>
      </w:r>
    </w:p>
    <w:p>
      <w:r>
        <w:t>REQ-3168: import type { ComboboxProps } from "metabase/ui";</w:t>
        <w:br/>
        <w:br/>
        <w:t>export const WIDTH = 380;</w:t>
        <w:br/>
        <w:t>export const COMBOBOX_PROPS: Partial&lt;ComboboxProps&gt; = {</w:t>
        <w:br/>
        <w:t xml:space="preserve">  width: 298,</w:t>
        <w:br/>
        <w:t xml:space="preserve">  position: "bottom-start",</w:t>
        <w:br/>
        <w:t>};</w:t>
      </w:r>
    </w:p>
    <w:p>
      <w:r>
        <w:t>REQ-3169: export { FilterPicker, type FilterPickerProps } from "./FilterPicker";</w:t>
      </w:r>
    </w:p>
    <w:p>
      <w:r>
        <w:t>REQ-3170: istanbul ignore file</w:t>
      </w:r>
    </w:p>
    <w:p>
      <w:r>
        <w:t>REQ-3171: import type { DefinedClauseName } from "metabase/querying/expressions";</w:t>
        <w:br/>
        <w:t>import type * as Lib from "metabase-lib";</w:t>
        <w:br/>
        <w:br/>
        <w:t>export type FilterPickerWidgetProps = {</w:t>
        <w:br/>
        <w:t xml:space="preserve">  autoFocus: boolean;</w:t>
        <w:br/>
        <w:t xml:space="preserve">  query: Lib.Query;</w:t>
        <w:br/>
        <w:t xml:space="preserve"> ...</w:t>
      </w:r>
    </w:p>
    <w:p>
      <w:r>
        <w:t>REQ-3172: export * from "./ListValuePicker";</w:t>
      </w:r>
    </w:p>
    <w:p>
      <w:r>
        <w:t>REQ-3173: import type { ComboboxItem } from "metabase/ui";</w:t>
        <w:br/>
        <w:t>import type { FieldValue } from "metabase-types/api";</w:t>
        <w:br/>
        <w:br/>
        <w:t>import { getFieldOptions } from "../utils";</w:t>
        <w:br/>
        <w:br/>
        <w:t>export function searchOptions(</w:t>
        <w:br/>
        <w:t xml:space="preserve">  options:...</w:t>
      </w:r>
    </w:p>
    <w:p>
      <w:r>
        <w:t>REQ-3174: export const SEARCH_DEBOUNCE = 500;</w:t>
        <w:br/>
        <w:t>export const SEARCH_LIMIT = 100;</w:t>
      </w:r>
    </w:p>
    <w:p>
      <w:r>
        <w:t>REQ-3175: export * from "./SearchValuePicker";</w:t>
      </w:r>
    </w:p>
    <w:p>
      <w:r>
        <w:t>REQ-3176: import { t } from "ttag";</w:t>
        <w:br/>
        <w:br/>
        <w:t>import type { FieldValue } from "metabase-types/api";</w:t>
        <w:br/>
        <w:br/>
        <w:t>import { SEARCH_LIMIT } from "./constants";</w:t>
        <w:br/>
        <w:br/>
        <w:t>export function shouldSearch(</w:t>
        <w:br/>
        <w:t xml:space="preserve">  searchValue: string,</w:t>
        <w:br/>
        <w:t xml:space="preserve">  searchQuery:...</w:t>
      </w:r>
    </w:p>
    <w:p>
      <w:r>
        <w:t>REQ-3177: export * from "./StaticValuePicker";</w:t>
      </w:r>
    </w:p>
    <w:p>
      <w:r>
        <w:t>REQ-3178: export * from "./FilterValuePicker";</w:t>
      </w:r>
    </w:p>
    <w:p>
      <w:r>
        <w:t>REQ-3179: import { t } from "ttag";</w:t>
        <w:br/>
        <w:br/>
        <w:t>import type { ComboboxItem } from "metabase/ui";</w:t>
        <w:br/>
        <w:t>import type { FieldValuesSearchInfo } from "metabase-lib";</w:t>
        <w:br/>
        <w:t>import * as Lib from "metabase-lib";</w:t>
        <w:br/>
        <w:t>import type { FieldValue,...</w:t>
      </w:r>
    </w:p>
    <w:p>
      <w:r>
        <w:t>REQ-3180: export * from "./MonthYearPicker";</w:t>
      </w:r>
    </w:p>
    <w:p>
      <w:r>
        <w:t>REQ-3181: export * from "./NumberFilterInput";</w:t>
      </w:r>
    </w:p>
    <w:p>
      <w:r>
        <w:t>REQ-3182: export * from "./QuarterYearPicker";</w:t>
      </w:r>
    </w:p>
    <w:p>
      <w:r>
        <w:t>REQ-3183: export * from "./RelativeDateShortcutPicker";</w:t>
      </w:r>
    </w:p>
    <w:p>
      <w:r>
        <w:t>REQ-3184: import type { RelativeDatePickerValue } from "metabase/querying/filters/types";</w:t>
        <w:br/>
        <w:br/>
        <w:t>export type ShortcutGroup = {</w:t>
        <w:br/>
        <w:t xml:space="preserve">  label?: string;</w:t>
        <w:br/>
        <w:t xml:space="preserve">  columns: number;</w:t>
        <w:br/>
        <w:t xml:space="preserve">  shortcuts: Shortcut[];</w:t>
        <w:br/>
        <w:t>};</w:t>
        <w:br/>
        <w:br/>
        <w:t>export type Shortcut =...</w:t>
      </w:r>
    </w:p>
    <w:p>
      <w:r>
        <w:t>REQ-3185: import { msgid, ngettext, t } from "ttag";</w:t>
        <w:br/>
        <w:br/>
        <w:t>import type { ShortcutGroup } from "./types";</w:t>
        <w:br/>
        <w:br/>
        <w:t>export function getShortcutGroups(): ShortcutGroup[] {</w:t>
        <w:br/>
        <w:t xml:space="preserve">  return [</w:t>
        <w:br/>
        <w:t xml:space="preserve">    {</w:t>
        <w:br/>
        <w:t xml:space="preserve">      columns: 2,</w:t>
        <w:br/>
        <w:t xml:space="preserve">      shortcuts:...</w:t>
      </w:r>
    </w:p>
    <w:p>
      <w:r>
        <w:t>REQ-3186: export * from "./TemporalUnitPicker";</w:t>
      </w:r>
    </w:p>
    <w:p>
      <w:r>
        <w:t>REQ-3187: export * from "./TimeseriesBucketPicker";</w:t>
      </w:r>
    </w:p>
    <w:p>
      <w:r>
        <w:t>REQ-3188: export * from "./TimeseriesFilterPicker";</w:t>
      </w:r>
    </w:p>
    <w:p>
      <w:r>
        <w:t>REQ-3189: export * from "./TimeseriesChrome";</w:t>
      </w:r>
    </w:p>
    <w:p>
      <w:r>
        <w:t>REQ-3190: import * as Lib from "metabase-lib";</w:t>
        <w:br/>
        <w:br/>
        <w:t>export function findFilterColumn(</w:t>
        <w:br/>
        <w:t xml:space="preserve">  query: Lib.Query,</w:t>
        <w:br/>
        <w:t xml:space="preserve">  stageIndex: number,</w:t>
        <w:br/>
        <w:t xml:space="preserve">  breakoutColumn: Lib.ColumnMetadata,</w:t>
        <w:br/>
        <w:t>): Lib.ColumnMetadata | undefined {</w:t>
        <w:br/>
        <w:t xml:space="preserve">  const...</w:t>
      </w:r>
    </w:p>
    <w:p>
      <w:r>
        <w:t>REQ-3191: export const SPECIFIC_DATE_PICKER_OPERATORS = [</w:t>
        <w:br/>
        <w:t xml:space="preserve">  "=" as const,</w:t>
        <w:br/>
        <w:t xml:space="preserve">  "&lt;" as const,</w:t>
        <w:br/>
        <w:t xml:space="preserve">  "&gt;" as const,</w:t>
        <w:br/>
        <w:t xml:space="preserve">  "between" as const,</w:t>
        <w:br/>
        <w:t>];</w:t>
        <w:br/>
        <w:br/>
        <w:t>export const EXCLUDE_DATE_PICKER_OPERATORS = [</w:t>
        <w:br/>
        <w:t xml:space="preserve">  "!=" as const,</w:t>
        <w:br/>
        <w:t xml:space="preserve">  "is-null"...</w:t>
      </w:r>
    </w:p>
    <w:p>
      <w:r>
        <w:t>REQ-3192: export * from "./use-boolean-filter";</w:t>
      </w:r>
    </w:p>
    <w:p>
      <w:r>
        <w:t>REQ-3193: import { useState } from "react";</w:t>
        <w:br/>
        <w:br/>
        <w:t>import type * as Lib from "metabase-lib";</w:t>
        <w:br/>
        <w:br/>
        <w:t>import { getFilterClause, getFilterValue } from "./utils";</w:t>
        <w:br/>
        <w:br/>
        <w:t>type UseBooleanFilterProps = {</w:t>
        <w:br/>
        <w:t xml:space="preserve">  query: Lib.Query;</w:t>
        <w:br/>
        <w:t xml:space="preserve"> ...</w:t>
      </w:r>
    </w:p>
    <w:p>
      <w:r>
        <w:t>REQ-3194: import { act, renderHook } from "@testing-library/react";</w:t>
        <w:br/>
        <w:br/>
        <w:t>import { createMockMetadata } from "__support__/metadata";</w:t>
        <w:br/>
        <w:t>import type { BooleanFilterValue } from "metabase/querying/filters/types";</w:t>
        <w:br/>
        <w:t>import...</w:t>
      </w:r>
    </w:p>
    <w:p>
      <w:r>
        <w:t>REQ-3195: import type { BooleanFilterValue } from "metabase/querying/filters/types";</w:t>
        <w:br/>
        <w:t>import * as Lib from "metabase-lib";</w:t>
        <w:br/>
        <w:br/>
        <w:t>export function getFilterValue(</w:t>
        <w:br/>
        <w:t xml:space="preserve">  query: Lib.Query,</w:t>
        <w:br/>
        <w:t xml:space="preserve">  stageIndex: number,</w:t>
        <w:br/>
        <w:t xml:space="preserve"> ...</w:t>
      </w:r>
    </w:p>
    <w:p>
      <w:r>
        <w:t>REQ-3196: import type * as Lib from "metabase-lib";</w:t>
        <w:br/>
        <w:br/>
        <w:t>import type { OperatorOption } from "./types";</w:t>
        <w:br/>
        <w:br/>
        <w:t>export const OPERATOR_OPTIONS: Record&lt;</w:t>
        <w:br/>
        <w:t xml:space="preserve">  Lib.CoordinateFilterOperator,</w:t>
        <w:br/>
        <w:t xml:space="preserve">  OperatorOption</w:t>
        <w:br/>
        <w:t>&gt; = {</w:t>
        <w:br/>
        <w:t xml:space="preserve">  "=": {</w:t>
        <w:br/>
        <w:t xml:space="preserve">   ...</w:t>
      </w:r>
    </w:p>
    <w:p>
      <w:r>
        <w:t>REQ-3197: export * from "./use-coordinate-filter";</w:t>
        <w:br/>
        <w:t>export * from "./types";</w:t>
      </w:r>
    </w:p>
    <w:p>
      <w:r>
        <w:t>REQ-3198: import type { FilterOperatorOption } from "metabase/querying/filters/types";</w:t>
        <w:br/>
        <w:t>import type * as Lib from "metabase-lib";</w:t>
        <w:br/>
        <w:br/>
        <w:t>type CoordinatePickerOperator =</w:t>
        <w:br/>
        <w:t xml:space="preserve">  | "="</w:t>
        <w:br/>
        <w:t xml:space="preserve">  | "!="</w:t>
        <w:br/>
        <w:t xml:space="preserve">  | "&gt;"</w:t>
        <w:br/>
        <w:t xml:space="preserve">  | "&lt;"</w:t>
        <w:br/>
        <w:t xml:space="preserve">  | "between"</w:t>
        <w:br/>
        <w:t>...</w:t>
      </w:r>
    </w:p>
    <w:p>
      <w:r>
        <w:t>REQ-3199: import { useMemo, useState } from "react";</w:t>
        <w:br/>
        <w:br/>
        <w:t>import * as Lib from "metabase-lib";</w:t>
        <w:br/>
        <w:br/>
        <w:t>import type { NumberOrEmptyValue } from "./types";</w:t>
        <w:br/>
        <w:t>import {</w:t>
        <w:br/>
        <w:t xml:space="preserve">  canPickColumns,</w:t>
        <w:br/>
        <w:t xml:space="preserve">  getAvailableColumns,</w:t>
        <w:br/>
        <w:t xml:space="preserve"> ...</w:t>
      </w:r>
    </w:p>
    <w:p>
      <w:r>
        <w:t>REQ-3200: import { act, renderHook } from "@testing-library/react";</w:t>
        <w:br/>
        <w:br/>
        <w:t>import { checkNotNull } from "metabase/lib/types";</w:t>
        <w:br/>
        <w:t>import * as Lib from "metabase-lib";</w:t>
        <w:br/>
        <w:t>import { columnFinder, createQuery } from...</w:t>
      </w:r>
    </w:p>
    <w:p>
      <w:r>
        <w:t>REQ-3201: import { isNotNull } from "metabase/lib/types";</w:t>
        <w:br/>
        <w:t>import {</w:t>
        <w:br/>
        <w:t xml:space="preserve">  getAvailableOperatorOptions,</w:t>
        <w:br/>
        <w:t xml:space="preserve">  getDefaultAvailableOperator,</w:t>
        <w:br/>
        <w:t>} from "metabase/querying/filters/utils/operators";</w:t>
        <w:br/>
        <w:t>import * as Lib from...</w:t>
      </w:r>
    </w:p>
    <w:p>
      <w:r>
        <w:t>REQ-3202: export * from "./use-date-filter";</w:t>
      </w:r>
    </w:p>
    <w:p>
      <w:r>
        <w:t>REQ-3203: import { useMemo } from "react";</w:t>
        <w:br/>
        <w:br/>
        <w:t>import type { DatePickerValue } from "metabase/querying/filters/types";</w:t>
        <w:br/>
        <w:t>import {</w:t>
        <w:br/>
        <w:t xml:space="preserve">  getDateFilterClause,</w:t>
        <w:br/>
        <w:t xml:space="preserve">  getDatePickerOperators,</w:t>
        <w:br/>
        <w:t xml:space="preserve">  getDatePickerUnits,</w:t>
        <w:br/>
        <w:t xml:space="preserve"> ...</w:t>
      </w:r>
    </w:p>
    <w:p>
      <w:r>
        <w:t>REQ-3204: import { renderHook } from "@testing-library/react";</w:t>
        <w:br/>
        <w:br/>
        <w:t>import type { DatePickerValue } from "metabase/querying/filters/types";</w:t>
        <w:br/>
        <w:t>import * as Lib from "metabase-lib";</w:t>
        <w:br/>
        <w:t>import {</w:t>
        <w:br/>
        <w:t xml:space="preserve">  columnFinder,</w:t>
        <w:br/>
        <w:t xml:space="preserve"> ...</w:t>
      </w:r>
    </w:p>
    <w:p>
      <w:r>
        <w:t>REQ-3205: import type * as Lib from "metabase-lib";</w:t>
        <w:br/>
        <w:br/>
        <w:t>import type { OperatorOption } from "./types";</w:t>
        <w:br/>
        <w:br/>
        <w:t>export const OPERATOR_OPTIONS: Record&lt;</w:t>
        <w:br/>
        <w:t xml:space="preserve">  Lib.DefaultFilterOperator,</w:t>
        <w:br/>
        <w:t xml:space="preserve">  OperatorOption</w:t>
        <w:br/>
        <w:t>&gt; = {</w:t>
        <w:br/>
        <w:t xml:space="preserve">  "is-null": {</w:t>
        <w:br/>
        <w:t xml:space="preserve">  ...</w:t>
      </w:r>
    </w:p>
    <w:p>
      <w:r>
        <w:t>REQ-3206: export * from "./use-default-filter";</w:t>
        <w:br/>
        <w:t>export * from "./types";</w:t>
      </w:r>
    </w:p>
    <w:p>
      <w:r>
        <w:t>REQ-3207: import type { FilterOperatorOption } from "metabase/querying/filters/types";</w:t>
        <w:br/>
        <w:t>import type * as Lib from "metabase-lib";</w:t>
        <w:br/>
        <w:br/>
        <w:t>export type OperatorOption = FilterOperatorOption&lt;Lib.DefaultFilterOperator&gt;;</w:t>
      </w:r>
    </w:p>
    <w:p>
      <w:r>
        <w:t>REQ-3208: import { useMemo, useState } from "react";</w:t>
        <w:br/>
        <w:br/>
        <w:t>import * as Lib from "metabase-lib";</w:t>
        <w:br/>
        <w:br/>
        <w:t>import {</w:t>
        <w:br/>
        <w:t xml:space="preserve">  getAvailableOptions,</w:t>
        <w:br/>
        <w:t xml:space="preserve">  getDefaultOperator,</w:t>
        <w:br/>
        <w:t xml:space="preserve">  getFilterClause,</w:t>
        <w:br/>
        <w:t>} from "./utils";</w:t>
        <w:br/>
        <w:br/>
        <w:t>interface...</w:t>
      </w:r>
    </w:p>
    <w:p>
      <w:r>
        <w:t>REQ-3209: import { act, renderHook } from "@testing-library/react";</w:t>
        <w:br/>
        <w:br/>
        <w:t>import { createMockMetadata } from "__support__/metadata";</w:t>
        <w:br/>
        <w:t>import { checkNotNull } from "metabase/lib/types";</w:t>
        <w:br/>
        <w:t>import * as Lib from...</w:t>
      </w:r>
    </w:p>
    <w:p>
      <w:r>
        <w:t>REQ-3210: import {</w:t>
        <w:br/>
        <w:t xml:space="preserve">  getAvailableOperatorOptions,</w:t>
        <w:br/>
        <w:t xml:space="preserve">  getDefaultAvailableOperator,</w:t>
        <w:br/>
        <w:t>} from "metabase/querying/filters/utils/operators";</w:t>
        <w:br/>
        <w:t>import * as Lib from "metabase-lib";</w:t>
        <w:br/>
        <w:br/>
        <w:t>import { OPERATOR_OPTIONS } from...</w:t>
      </w:r>
    </w:p>
    <w:p>
      <w:r>
        <w:t>REQ-3211: import type * as Lib from "metabase-lib";</w:t>
        <w:br/>
        <w:br/>
        <w:t>import type { OperatorOption } from "./types";</w:t>
        <w:br/>
        <w:br/>
        <w:t>export const OPERATOR_OPTIONS: Record&lt;</w:t>
        <w:br/>
        <w:t xml:space="preserve">  Lib.NumberFilterOperator,</w:t>
        <w:br/>
        <w:t xml:space="preserve">  OperatorOption</w:t>
        <w:br/>
        <w:t>&gt; = {</w:t>
        <w:br/>
        <w:t xml:space="preserve">  "=": {</w:t>
        <w:br/>
        <w:t xml:space="preserve">   ...</w:t>
      </w:r>
    </w:p>
    <w:p>
      <w:r>
        <w:t>REQ-3212: export * from "./use-number-filter";</w:t>
        <w:br/>
        <w:t>export * from "./types";</w:t>
      </w:r>
    </w:p>
    <w:p>
      <w:r>
        <w:t>REQ-3213: import type { FilterOperatorOption } from "metabase/querying/filters/types";</w:t>
        <w:br/>
        <w:t>import type * as Lib from "metabase-lib";</w:t>
        <w:br/>
        <w:br/>
        <w:t>export interface OperatorOption</w:t>
        <w:br/>
        <w:t xml:space="preserve">  extends...</w:t>
      </w:r>
    </w:p>
    <w:p>
      <w:r>
        <w:t>REQ-3214: import { useMemo, useState } from "react";</w:t>
        <w:br/>
        <w:br/>
        <w:t>import * as Lib from "metabase-lib";</w:t>
        <w:br/>
        <w:br/>
        <w:t>import type { NumberOrEmptyValue } from "./types";</w:t>
        <w:br/>
        <w:t>import {</w:t>
        <w:br/>
        <w:t xml:space="preserve">  getAvailableOptions,</w:t>
        <w:br/>
        <w:t xml:space="preserve">  getDefaultOperator,</w:t>
        <w:br/>
        <w:t xml:space="preserve"> ...</w:t>
      </w:r>
    </w:p>
    <w:p>
      <w:r>
        <w:t>REQ-3215: import { act, renderHook } from "@testing-library/react";</w:t>
        <w:br/>
        <w:br/>
        <w:t>import { createMockMetadata } from "__support__/metadata";</w:t>
        <w:br/>
        <w:t>import { checkNotNull } from "metabase/lib/types";</w:t>
        <w:br/>
        <w:t>import * as Lib from...</w:t>
      </w:r>
    </w:p>
    <w:p>
      <w:r>
        <w:t>REQ-3216: import { isNotNull } from "metabase/lib/types";</w:t>
        <w:br/>
        <w:t>import {</w:t>
        <w:br/>
        <w:t xml:space="preserve">  getAvailableOperatorOptions,</w:t>
        <w:br/>
        <w:t xml:space="preserve">  getDefaultAvailableOperator,</w:t>
        <w:br/>
        <w:t>} from "metabase/querying/filters/utils/operators";</w:t>
        <w:br/>
        <w:t>import * as Lib from...</w:t>
      </w:r>
    </w:p>
    <w:p>
      <w:r>
        <w:t>REQ-3217: import type * as Lib from "metabase-lib";</w:t>
        <w:br/>
        <w:br/>
        <w:t>import type { OperatorOption } from "./types";</w:t>
        <w:br/>
        <w:br/>
        <w:t>export const OPERATOR_OPTIONS: Record&lt;</w:t>
        <w:br/>
        <w:t xml:space="preserve">  Lib.StringFilterOperator,</w:t>
        <w:br/>
        <w:t xml:space="preserve">  OperatorOption</w:t>
        <w:br/>
        <w:t>&gt; = {</w:t>
        <w:br/>
        <w:t xml:space="preserve">  "=": {</w:t>
        <w:br/>
        <w:t xml:space="preserve">   ...</w:t>
      </w:r>
    </w:p>
    <w:p>
      <w:r>
        <w:t>REQ-3218: export * from "./use-string-filter";</w:t>
        <w:br/>
        <w:t>export * from "./types";</w:t>
      </w:r>
    </w:p>
    <w:p>
      <w:r>
        <w:t>REQ-3219: import type { FilterOperatorOption } from "metabase/querying/filters/types";</w:t>
        <w:br/>
        <w:t>import type * as Lib from "metabase-lib";</w:t>
        <w:br/>
        <w:br/>
        <w:t>export type OperatorType = "exact" | "partial" | "empty";</w:t>
        <w:br/>
        <w:br/>
        <w:t>export interface...</w:t>
      </w:r>
    </w:p>
    <w:p>
      <w:r>
        <w:t>REQ-3220: import { useMemo, useState } from "react";</w:t>
        <w:br/>
        <w:br/>
        <w:t>import * as Lib from "metabase-lib";</w:t>
        <w:br/>
        <w:br/>
        <w:t>import {</w:t>
        <w:br/>
        <w:t xml:space="preserve">  getAvailableOptions,</w:t>
        <w:br/>
        <w:t xml:space="preserve">  getDefaultOperator,</w:t>
        <w:br/>
        <w:t xml:space="preserve">  getDefaultValues,</w:t>
        <w:br/>
        <w:t xml:space="preserve">  getFilterClause,</w:t>
        <w:br/>
        <w:t xml:space="preserve">  getOptionByOperator,</w:t>
        <w:br/>
        <w:t xml:space="preserve"> ...</w:t>
      </w:r>
    </w:p>
    <w:p>
      <w:r>
        <w:t>REQ-3221: import { act, renderHook } from "@testing-library/react";</w:t>
        <w:br/>
        <w:br/>
        <w:t>import { createMockMetadata } from "__support__/metadata";</w:t>
        <w:br/>
        <w:t>import { checkNotNull } from "metabase/lib/types";</w:t>
        <w:br/>
        <w:t>import * as Lib from...</w:t>
      </w:r>
    </w:p>
    <w:p>
      <w:r>
        <w:t>REQ-3222: import {</w:t>
        <w:br/>
        <w:t xml:space="preserve">  getAvailableOperatorOptions,</w:t>
        <w:br/>
        <w:t xml:space="preserve">  getDefaultAvailableOperator,</w:t>
        <w:br/>
        <w:t>} from "metabase/querying/filters/utils/operators";</w:t>
        <w:br/>
        <w:t>import * as Lib from "metabase-lib";</w:t>
        <w:br/>
        <w:br/>
        <w:t>import { OPERATOR_OPTIONS } from...</w:t>
      </w:r>
    </w:p>
    <w:p>
      <w:r>
        <w:t>REQ-3223: import type * as Lib from "metabase-lib";</w:t>
        <w:br/>
        <w:br/>
        <w:t>import type { OperatorOption } from "./types";</w:t>
        <w:br/>
        <w:br/>
        <w:t>export const OPERATOR_OPTIONS: Record&lt;Lib.TimeFilterOperator, OperatorOption&gt; =</w:t>
        <w:br/>
        <w:t xml:space="preserve">  {</w:t>
        <w:br/>
        <w:t xml:space="preserve">    "&lt;": {</w:t>
        <w:br/>
        <w:t xml:space="preserve">     ...</w:t>
      </w:r>
    </w:p>
    <w:p>
      <w:r>
        <w:t>REQ-3224: export * from "./use-time-filter";</w:t>
        <w:br/>
        <w:t>export * from "./types";</w:t>
      </w:r>
    </w:p>
    <w:p>
      <w:r>
        <w:t>REQ-3225: import type { FilterOperatorOption } from "metabase/querying/filters/types";</w:t>
        <w:br/>
        <w:t>import type * as Lib from "metabase-lib";</w:t>
        <w:br/>
        <w:br/>
        <w:t>export interface OperatorOption</w:t>
        <w:br/>
        <w:t xml:space="preserve">  extends...</w:t>
      </w:r>
    </w:p>
    <w:p>
      <w:r>
        <w:t>REQ-3226: import { useMemo, useState } from "react";</w:t>
        <w:br/>
        <w:br/>
        <w:t>import * as Lib from "metabase-lib";</w:t>
        <w:br/>
        <w:br/>
        <w:t>import type { TimeValue } from "./types";</w:t>
        <w:br/>
        <w:t>import {</w:t>
        <w:br/>
        <w:t xml:space="preserve">  getAvailableOptions,</w:t>
        <w:br/>
        <w:t xml:space="preserve">  getDefaultOperator,</w:t>
        <w:br/>
        <w:t xml:space="preserve">  getDefaultValues,</w:t>
        <w:br/>
        <w:t xml:space="preserve"> ...</w:t>
      </w:r>
    </w:p>
    <w:p>
      <w:r>
        <w:t>REQ-3227: import { act, renderHook } from "@testing-library/react";</w:t>
        <w:br/>
        <w:br/>
        <w:t>import { createMockMetadata } from "__support__/metadata";</w:t>
        <w:br/>
        <w:t>import { checkNotNull } from "metabase/lib/types";</w:t>
        <w:br/>
        <w:t>import * as Lib from...</w:t>
      </w:r>
    </w:p>
    <w:p>
      <w:r>
        <w:t>REQ-3228: import dayjs from "dayjs";</w:t>
        <w:br/>
        <w:br/>
        <w:t>import { isNotNull } from "metabase/lib/types";</w:t>
        <w:br/>
        <w:t>import {</w:t>
        <w:br/>
        <w:t xml:space="preserve">  getAvailableOperatorOptions,</w:t>
        <w:br/>
        <w:t xml:space="preserve">  getDefaultAvailableOperator,</w:t>
        <w:br/>
        <w:t>} from...</w:t>
      </w:r>
    </w:p>
    <w:p>
      <w:r>
        <w:t>REQ-3229: import type { IconName } from "metabase/ui";</w:t>
        <w:br/>
        <w:t>import type * as Lib from "metabase-lib";</w:t>
        <w:br/>
        <w:br/>
        <w:t>import type {</w:t>
        <w:br/>
        <w:t xml:space="preserve">  DATE_PICKER_EXTRACTION_UNITS,</w:t>
        <w:br/>
        <w:t xml:space="preserve">  DATE_PICKER_SHORTCUTS,</w:t>
        <w:br/>
        <w:t xml:space="preserve">  DATE_PICKER_TRUNCATION_UNITS,</w:t>
        <w:br/>
        <w:t xml:space="preserve"> ...</w:t>
      </w:r>
    </w:p>
    <w:p>
      <w:r>
        <w:t>REQ-3230: import dayjs from "dayjs";</w:t>
        <w:br/>
        <w:t>import { match } from "ts-pattern";</w:t>
        <w:br/>
        <w:t>import { c, msgid, ngettext, t } from "ttag";</w:t>
        <w:br/>
        <w:br/>
        <w:t>import {</w:t>
        <w:br/>
        <w:t xml:space="preserve">  DATE_PICKER_EXTRACTION_UNITS,</w:t>
        <w:br/>
        <w:t xml:space="preserve">  DATE_PICKER_OPERATORS,</w:t>
        <w:br/>
        <w:t xml:space="preserve"> ...</w:t>
      </w:r>
    </w:p>
    <w:p>
      <w:r>
        <w:t>REQ-3231: import type { DateFilterValue } from "metabase/querying/filters/types";</w:t>
        <w:br/>
        <w:t>import * as Lib from "metabase-lib";</w:t>
        <w:br/>
        <w:t>import { columnFinder, createQuery } from "metabase-lib/test-helpers";</w:t>
        <w:br/>
        <w:br/>
        <w:t>import {...</w:t>
      </w:r>
    </w:p>
    <w:p>
      <w:r>
        <w:t>REQ-3232: import type * as Lib from "metabase-lib";</w:t>
        <w:br/>
        <w:br/>
        <w:t>export function getGroupName(</w:t>
        <w:br/>
        <w:t xml:space="preserve">  groupInfo: Lib.ColumnGroupDisplayInfo,</w:t>
        <w:br/>
        <w:t xml:space="preserve">  stageIndex: number,</w:t>
        <w:br/>
        <w:t>) {</w:t>
        <w:br/>
        <w:t xml:space="preserve">  return groupInfo.isMainGroup &amp;&amp; stageIndex &gt; 1</w:t>
        <w:br/>
        <w:t xml:space="preserve">    ?...</w:t>
      </w:r>
    </w:p>
    <w:p>
      <w:r>
        <w:t>REQ-3233: import type { FilterOperatorOption } from "metabase/querying/filters/types";</w:t>
        <w:br/>
        <w:t>import * as Lib from "metabase-lib";</w:t>
        <w:br/>
        <w:br/>
        <w:t>export function getAvailableOperatorOptions&lt;</w:t>
        <w:br/>
        <w:t xml:space="preserve">  T extends...</w:t>
      </w:r>
    </w:p>
    <w:p>
      <w:r>
        <w:t>REQ-3234: export * from "./MetricEditorSidebar";</w:t>
      </w:r>
    </w:p>
    <w:p>
      <w:r>
        <w:t>REQ-3235: export * from "./ResizableBoxHandle";</w:t>
      </w:r>
    </w:p>
    <w:p>
      <w:r>
        <w:t>REQ-3236: export * from "./MetricEditorBody";</w:t>
      </w:r>
    </w:p>
    <w:p>
      <w:r>
        <w:t>REQ-3237: export * from "./MetricEmptyState";</w:t>
      </w:r>
    </w:p>
    <w:p>
      <w:r>
        <w:t>REQ-3238: export * from "./MetricEditorFooter";</w:t>
      </w:r>
    </w:p>
    <w:p>
      <w:r>
        <w:t>REQ-3239: export * from "./MetricEditorHeader";</w:t>
      </w:r>
    </w:p>
    <w:p>
      <w:r>
        <w:t>REQ-3240: export * from "./MetricEditor";</w:t>
      </w:r>
    </w:p>
    <w:p>
      <w:r>
        <w:t>REQ-3241: export type MetricModalType = "create" | "leave";</w:t>
      </w:r>
    </w:p>
    <w:p>
      <w:r>
        <w:t>REQ-3242: export * from "./AggregateStep";</w:t>
      </w:r>
    </w:p>
    <w:p>
      <w:r>
        <w:t>REQ-3243: export * from "./BreakoutStep";</w:t>
      </w:r>
    </w:p>
    <w:p>
      <w:r>
        <w:t>REQ-3244: export * from "./ClauseStep";</w:t>
      </w:r>
    </w:p>
    <w:p>
      <w:r>
        <w:t>REQ-3245: export * from "./DataStep";</w:t>
      </w:r>
    </w:p>
    <w:p>
      <w:r>
        <w:t>REQ-3246: export * from "./FieldPicker";</w:t>
      </w:r>
    </w:p>
    <w:p>
      <w:r>
        <w:t>REQ-3247: export * from "./FilterStep";</w:t>
      </w:r>
    </w:p>
    <w:p>
      <w:r>
        <w:t>REQ-3248: export * from "./Join";</w:t>
      </w:r>
    </w:p>
    <w:p>
      <w:r>
        <w:t>REQ-3249: export * from "./JoinComplete";</w:t>
      </w:r>
    </w:p>
    <w:p>
      <w:r>
        <w:t>REQ-3250: export * from "./JoinCondition";</w:t>
      </w:r>
    </w:p>
    <w:p>
      <w:r>
        <w:t>REQ-3251: export * from "./JoinColumnButton";</w:t>
      </w:r>
    </w:p>
    <w:p>
      <w:r>
        <w:t>REQ-3252: export * from "./JoinColumnDropdown";</w:t>
      </w:r>
    </w:p>
    <w:p>
      <w:r>
        <w:t>REQ-3253: export * from "./JoinConditionColumnPicker";</w:t>
      </w:r>
    </w:p>
    <w:p>
      <w:r>
        <w:t>REQ-3254: export * from "./JoinConditionDraft";</w:t>
      </w:r>
    </w:p>
    <w:p>
      <w:r>
        <w:t>REQ-3255: import * as Lib from "metabase-lib";</w:t>
        <w:br/>
        <w:br/>
        <w:t>export function getDefaultJoinConditionOperator(</w:t>
        <w:br/>
        <w:t xml:space="preserve">  query: Lib.Query,</w:t>
        <w:br/>
        <w:t xml:space="preserve">  stageIndex: number,</w:t>
        <w:br/>
        <w:t>): Lib.JoinConditionOperator {</w:t>
        <w:br/>
        <w:t xml:space="preserve">  const operators =...</w:t>
      </w:r>
    </w:p>
    <w:p>
      <w:r>
        <w:t>REQ-3256: export * from "./JoinConditionOperatorPicker";</w:t>
      </w:r>
    </w:p>
    <w:p>
      <w:r>
        <w:t>REQ-3257: export * from "./JoinConditionRemoveButton";</w:t>
      </w:r>
    </w:p>
    <w:p>
      <w:r>
        <w:t>REQ-3258: export * from "./JoinDraft";</w:t>
      </w:r>
    </w:p>
    <w:p>
      <w:r>
        <w:t>REQ-3259: import * as Lib from "metabase-lib";</w:t>
        <w:br/>
        <w:br/>
        <w:t>export function getDefaultJoinStrategy(</w:t>
        <w:br/>
        <w:t xml:space="preserve">  query: Lib.Query,</w:t>
        <w:br/>
        <w:t xml:space="preserve">  stageIndex: number,</w:t>
        <w:br/>
        <w:t>): Lib.JoinStrategy {</w:t>
        <w:br/>
        <w:t xml:space="preserve">  const strategies = Lib.availableJoinStrategies(query,...</w:t>
      </w:r>
    </w:p>
    <w:p>
      <w:r>
        <w:t>REQ-3260: export * from "./JoinStrategyPicker";</w:t>
      </w:r>
    </w:p>
    <w:p>
      <w:r>
        <w:t>REQ-3261: export * from "./JoinTableColumnDraftPicker";</w:t>
      </w:r>
    </w:p>
    <w:p>
      <w:r>
        <w:t>REQ-3262: export * from "./JoinTableColumnPicker";</w:t>
      </w:r>
    </w:p>
    <w:p>
      <w:r>
        <w:t>REQ-3263: export * from "./JoinTablePicker";</w:t>
      </w:r>
    </w:p>
    <w:p>
      <w:r>
        <w:t>REQ-3264: export * from "./JoinStep";</w:t>
      </w:r>
    </w:p>
    <w:p>
      <w:r>
        <w:t>REQ-3265: import type { IconName } from "metabase/ui";</w:t>
        <w:br/>
        <w:t>import type * as Lib from "metabase-lib";</w:t>
        <w:br/>
        <w:br/>
        <w:t>const JOIN_ICONS: Record&lt;string, IconName&gt; = {</w:t>
        <w:br/>
        <w:t xml:space="preserve">  "left-join": "join_left_outer",</w:t>
        <w:br/>
        <w:t xml:space="preserve">  "right-join":...</w:t>
      </w:r>
    </w:p>
    <w:p>
      <w:r>
        <w:t>REQ-3266: export { LimitStep } from "./LimitStep";</w:t>
      </w:r>
    </w:p>
    <w:p>
      <w:r>
        <w:t>REQ-3267: export function isLimitValid(number: number) {</w:t>
        <w:br/>
        <w:t xml:space="preserve">  return !Number.isNaN(number) &amp;&amp; Number.isInteger(number) &amp;&amp; number &gt; 0;</w:t>
        <w:br/>
        <w:t>}</w:t>
        <w:br/>
        <w:br/>
        <w:t>export function parseLimit(value: string) {</w:t>
        <w:br/>
        <w:t xml:space="preserve">  return parseInt(value, 10);</w:t>
        <w:br/>
        <w:t>}</w:t>
      </w:r>
    </w:p>
    <w:p>
      <w:r>
        <w:t>REQ-3268: export * from "./Notebook";</w:t>
        <w:br/>
        <w:t>export * from "./use-run-visualization";</w:t>
        <w:br/>
        <w:t>export * from "./VisualizationButton";</w:t>
      </w:r>
    </w:p>
    <w:p>
      <w:r>
        <w:t>REQ-3269: import { cleanQuestion } from "metabase/query_builder/utils/question";</w:t>
        <w:br/>
        <w:t>import type Question from "metabase-lib/v1/Question";</w:t>
        <w:br/>
        <w:br/>
        <w:t>type UseVisualizationProps = {</w:t>
        <w:br/>
        <w:t xml:space="preserve">  question?: Question;</w:t>
        <w:br/>
        <w:t xml:space="preserve">  isDirty:...</w:t>
      </w:r>
    </w:p>
    <w:p>
      <w:r>
        <w:t>REQ-3270: export const CONTAINER_PADDING = "10px";</w:t>
      </w:r>
    </w:p>
    <w:p>
      <w:r>
        <w:t>REQ-3271: export * from "./NotebookCell";</w:t>
      </w:r>
    </w:p>
    <w:p>
      <w:r>
        <w:t>REQ-3272: export { EmbeddingDataPicker } from "./EmbeddingDataPicker";</w:t>
      </w:r>
    </w:p>
    <w:p>
      <w:r>
        <w:t>REQ-3273: export * from "./NotebookDataPicker";</w:t>
      </w:r>
    </w:p>
    <w:p>
      <w:r>
        <w:t>REQ-3274: import * as Urls from "metabase/lib/urls";</w:t>
        <w:br/>
        <w:t>import * as Lib from "metabase-lib";</w:t>
        <w:br/>
        <w:br/>
        <w:t>type Props = {</w:t>
        <w:br/>
        <w:t xml:space="preserve">  query: Lib.Query;</w:t>
        <w:br/>
        <w:t xml:space="preserve">  table?: Lib.TableMetadata | Lib.CardMetadata;</w:t>
        <w:br/>
        <w:t xml:space="preserve">  stageIndex: number;</w:t>
        <w:br/>
        <w:t>};</w:t>
        <w:br/>
        <w:br/>
        <w:t>export...</w:t>
      </w:r>
    </w:p>
    <w:p>
      <w:r>
        <w:t>REQ-3275: export { NotebookNativePreview } from "./NotebookNativePreview";</w:t>
      </w:r>
    </w:p>
    <w:p>
      <w:r>
        <w:t>REQ-3276: import { formatNativeQuery } from "metabase/lib/engine";</w:t>
        <w:br/>
        <w:t>import type Question from "metabase-lib/v1/Question";</w:t>
        <w:br/>
        <w:t>import type { NativeDatasetResponse } from "metabase-types/api";</w:t>
        <w:br/>
        <w:br/>
        <w:t>export function...</w:t>
      </w:r>
    </w:p>
    <w:p>
      <w:r>
        <w:t>REQ-3277: export * from "./NotebookActionButton";</w:t>
      </w:r>
    </w:p>
    <w:p>
      <w:r>
        <w:t>REQ-3278: export * from "./NotebookStepHeader";</w:t>
      </w:r>
    </w:p>
    <w:p>
      <w:r>
        <w:t>REQ-3279: export * from "./NotebookStepPreview";</w:t>
      </w:r>
    </w:p>
    <w:p>
      <w:r>
        <w:t>REQ-3280: export * from "./NotebookStep";</w:t>
      </w:r>
    </w:p>
    <w:p>
      <w:r>
        <w:t>REQ-3281: import type { ComponentType } from "react";</w:t>
        <w:br/>
        <w:t>import { t } from "ttag";</w:t>
        <w:br/>
        <w:br/>
        <w:t>import { color } from "metabase/lib/colors";</w:t>
        <w:br/>
        <w:t>import type { IconName } from "metabase/ui";</w:t>
        <w:br/>
        <w:br/>
        <w:t>import type {</w:t>
        <w:br/>
        <w:t xml:space="preserve"> ...</w:t>
      </w:r>
    </w:p>
    <w:p>
      <w:r>
        <w:t>REQ-3282: export { NotebookStepList } from "./NotebookStepList";</w:t>
      </w:r>
    </w:p>
    <w:p>
      <w:r>
        <w:t>REQ-3283: export * from "./SortStep";</w:t>
      </w:r>
    </w:p>
    <w:p>
      <w:r>
        <w:t>REQ-3284: export * from "./SummarizeStepHeader";</w:t>
      </w:r>
    </w:p>
    <w:p>
      <w:r>
        <w:t>REQ-3285: export * from "./SummarizeStep";</w:t>
      </w:r>
    </w:p>
    <w:p>
      <w:r>
        <w:t>REQ-3286: istanbul ignore file</w:t>
      </w:r>
    </w:p>
    <w:p>
      <w:r>
        <w:t>REQ-3287: import type * as Lib from "metabase-lib";</w:t>
        <w:br/>
        <w:t>import type Question from "metabase-lib/v1/Question";</w:t>
        <w:br/>
        <w:br/>
        <w:t>export type NotebookStepType =</w:t>
        <w:br/>
        <w:t xml:space="preserve">  | "data"</w:t>
        <w:br/>
        <w:t xml:space="preserve">  | "join"</w:t>
        <w:br/>
        <w:t xml:space="preserve">  | "expression"</w:t>
        <w:br/>
        <w:t xml:space="preserve">  | "filter"</w:t>
        <w:br/>
        <w:t xml:space="preserve">  | "summarize"</w:t>
        <w:br/>
        <w:t xml:space="preserve">  |...</w:t>
      </w:r>
    </w:p>
    <w:p>
      <w:r>
        <w:t>REQ-3288: import _ from "underscore";</w:t>
        <w:br/>
        <w:br/>
        <w:t>import type { Query } from "metabase-lib";</w:t>
        <w:br/>
        <w:t>import * as Lib from "metabase-lib";</w:t>
        <w:br/>
        <w:t>import type Question from "metabase-lib/v1/Question";</w:t>
        <w:br/>
        <w:t>import type Metadata from...</w:t>
      </w:r>
    </w:p>
    <w:p>
      <w:r>
        <w:t>REQ-3289: import { createMockMetadata } from "__support__/metadata";</w:t>
        <w:br/>
        <w:t>import { checkNotNull } from "metabase/lib/types";</w:t>
        <w:br/>
        <w:t>import * as Lib from "metabase-lib";</w:t>
        <w:br/>
        <w:t>import { createQueryWithClauses } from...</w:t>
      </w:r>
    </w:p>
    <w:p>
      <w:r>
        <w:t>REQ-3290: export * from "./BooleanWidget";</w:t>
      </w:r>
    </w:p>
    <w:p>
      <w:r>
        <w:t>REQ-3291: export * from "./DateAllOptionsWidget";</w:t>
      </w:r>
    </w:p>
    <w:p>
      <w:r>
        <w:t>REQ-3292: export * from "./DateMonthYearWidget";</w:t>
      </w:r>
    </w:p>
    <w:p>
      <w:r>
        <w:t>REQ-3293: export * from "./DateQuarterYearWidget";</w:t>
      </w:r>
    </w:p>
    <w:p>
      <w:r>
        <w:t>REQ-3294: export * from "./DateRangeWidget";</w:t>
      </w:r>
    </w:p>
    <w:p>
      <w:r>
        <w:t>REQ-3295: export * from "./DateRelativeWidget";</w:t>
      </w:r>
    </w:p>
    <w:p>
      <w:r>
        <w:t>REQ-3296: export * from "./DateSingleWidget";</w:t>
      </w:r>
    </w:p>
    <w:p>
      <w:r>
        <w:t>REQ-3297: export * from "./WidgetFooter";</w:t>
      </w:r>
    </w:p>
    <w:p>
      <w:r>
        <w:t>REQ-3298: export const MIN_WIDTH = 300;</w:t>
      </w:r>
    </w:p>
    <w:p>
      <w:r>
        <w:t>REQ-3299: import dayjs from "dayjs";</w:t>
        <w:br/>
        <w:br/>
        <w:t>import { type NumberValue, parseNumber } from "metabase/lib/number";</w:t>
        <w:br/>
        <w:t>import type { DateFilterValue } from "metabase/querying/filters/types";</w:t>
        <w:br/>
        <w:t>import {...</w:t>
      </w:r>
    </w:p>
    <w:p>
      <w:r>
        <w:t>REQ-3300: import type { DateFilterValue } from "metabase/querying/filters/types";</w:t>
        <w:br/>
        <w:t>import type { ParameterValueOrArray } from "metabase-types/api";</w:t>
        <w:br/>
        <w:br/>
        <w:t>import {</w:t>
        <w:br/>
        <w:t xml:space="preserve">  deserializeBooleanParameterValue,</w:t>
        <w:br/>
        <w:t xml:space="preserve"> ...</w:t>
      </w:r>
    </w:p>
    <w:p>
      <w:r>
        <w:t>REQ-3301: import { P, match } from "ts-pattern";</w:t>
        <w:br/>
        <w:br/>
        <w:t>import { isNotNull } from "metabase/lib/types";</w:t>
        <w:br/>
        <w:t>import { getDateFilterClause } from "metabase/querying/filters/utils/dates";</w:t>
        <w:br/>
        <w:t>import * as Lib from...</w:t>
      </w:r>
    </w:p>
    <w:p>
      <w:r>
        <w:t>REQ-3302: import { createMockMetadata } from "__support__/metadata";</w:t>
        <w:br/>
        <w:t>import { isNotNull } from "metabase/lib/types";</w:t>
        <w:br/>
        <w:t>import * as Lib from "metabase-lib";</w:t>
        <w:br/>
        <w:t>import {</w:t>
        <w:br/>
        <w:t xml:space="preserve">  columnFinder,</w:t>
        <w:br/>
        <w:t xml:space="preserve">  createQuery,</w:t>
        <w:br/>
        <w:t xml:space="preserve"> ...</w:t>
      </w:r>
    </w:p>
    <w:p>
      <w:r>
        <w:t>REQ-3303: export * from "./ClauseStep";</w:t>
      </w:r>
    </w:p>
    <w:p>
      <w:r>
        <w:t>REQ-3304: export * from "./DataStep";</w:t>
      </w:r>
    </w:p>
    <w:p>
      <w:r>
        <w:t>REQ-3305: export * from "./FilterStep";</w:t>
      </w:r>
    </w:p>
    <w:p>
      <w:r>
        <w:t>REQ-3306: export * from "./PreviewStep";</w:t>
      </w:r>
    </w:p>
    <w:p>
      <w:r>
        <w:t>REQ-3307: export * from "./SegmentEditor";</w:t>
      </w:r>
    </w:p>
    <w:p>
      <w:r>
        <w:t>REQ-3308: import * as Lib from "metabase-lib";</w:t>
        <w:br/>
        <w:t>import {</w:t>
        <w:br/>
        <w:t xml:space="preserve">  getColumnKey,</w:t>
        <w:br/>
        <w:t xml:space="preserve">  getColumnNameFromKey,</w:t>
        <w:br/>
        <w:t>} from "metabase-lib/v1/queries/utils/column-key";</w:t>
        <w:br/>
        <w:t>import {</w:t>
        <w:br/>
        <w:t xml:space="preserve">  isColumnNameCollapsedRowsSetting,</w:t>
        <w:br/>
        <w:t xml:space="preserve"> ...</w:t>
      </w:r>
    </w:p>
    <w:p>
      <w:r>
        <w:t>REQ-3309: import Questions from "metabase/entities/questions";</w:t>
        <w:br/>
        <w:t>import Tables from "metabase/entities/tables";</w:t>
        <w:br/>
        <w:t>import type { Card, TableId, UnsavedCard } from "metabase-types/api";</w:t>
        <w:br/>
        <w:t>import { isSavedCard } from...</w:t>
      </w:r>
    </w:p>
    <w:p>
      <w:r>
        <w:t>REQ-3310: eslint-disable-next-line import/no-default-export -- deprecated usage</w:t>
      </w:r>
    </w:p>
    <w:p>
      <w:r>
        <w:t>REQ-3311: export const QUESTION_NAME_MAX_LENGTH = 254;</w:t>
      </w:r>
    </w:p>
    <w:p>
      <w:r>
        <w:t>REQ-3312: Reducers shared between "main" and "public" apps</w:t>
      </w:r>
    </w:p>
    <w:p>
      <w:r>
        <w:t>REQ-3313: Reducers needed for main application</w:t>
      </w:r>
    </w:p>
    <w:p>
      <w:r>
        <w:t>REQ-3314: Reducers needed for public questions and dashboards</w:t>
      </w:r>
    </w:p>
    <w:p>
      <w:r>
        <w:t>REQ-3315: import {</w:t>
        <w:br/>
        <w:t xml:space="preserve">  type PayloadAction,</w:t>
        <w:br/>
        <w:t xml:space="preserve">  createAction,</w:t>
        <w:br/>
        <w:t xml:space="preserve">  createSlice,</w:t>
        <w:br/>
        <w:t>} from "@reduxjs/toolkit";</w:t>
        <w:br/>
        <w:t>import { LOCATION_CHANGE, push } from "react-router-redux";</w:t>
        <w:br/>
        <w:br/>
        <w:t>import {</w:t>
        <w:br/>
        <w:t xml:space="preserve">  isSmallScreen,</w:t>
        <w:br/>
        <w:t xml:space="preserve">  openInBlankWindow,</w:t>
        <w:br/>
        <w:t xml:space="preserve"> ...</w:t>
      </w:r>
    </w:p>
    <w:p>
      <w:r>
        <w:t>REQ-3316: import { createReducer } from "@reduxjs/toolkit";</w:t>
        <w:br/>
        <w:br/>
        <w:t>import { login, loginGoogle, pauseRedirect } from "metabase/auth/actions";</w:t>
        <w:br/>
        <w:br/>
        <w:t>const initialState = {</w:t>
        <w:br/>
        <w:t xml:space="preserve">  loginPending: false,</w:t>
        <w:br/>
        <w:t xml:space="preserve">  redirect:...</w:t>
      </w:r>
    </w:p>
    <w:p>
      <w:r>
        <w:t>REQ-3317: import { trackSchemaEvent } from "metabase/lib/analytics";</w:t>
        <w:br/>
        <w:br/>
        <w:t>import type { ResourceAccessedVia, ResourceType } from "./downloads";</w:t>
        <w:br/>
        <w:br/>
        <w:t>const SCHEMA = "downloads";</w:t>
        <w:br/>
        <w:br/>
        <w:t>export const trackDownloadResults = ({</w:t>
        <w:br/>
        <w:t>...</w:t>
      </w:r>
    </w:p>
    <w:p>
      <w:r>
        <w:t>REQ-3318: import { createSlice } from "@reduxjs/toolkit";</w:t>
        <w:br/>
        <w:t>import { t } from "ttag";</w:t>
        <w:br/>
        <w:t>import _ from "underscore";</w:t>
        <w:br/>
        <w:br/>
        <w:t>import api, { GET, POST } from "metabase/lib/api";</w:t>
        <w:br/>
        <w:t>import { isWithinIframe, openSaveDialog }...</w:t>
      </w:r>
    </w:p>
    <w:p>
      <w:r>
        <w:t>REQ-3319: import api from "metabase/lib/api";</w:t>
        <w:br/>
        <w:t>import Question from "metabase-lib/v1/Question";</w:t>
        <w:br/>
        <w:t>import { createMockCard } from "metabase-types/api/mocks";</w:t>
        <w:br/>
        <w:br/>
        <w:t>import { getChartFileName, getDatasetDownloadUrl }...</w:t>
      </w:r>
    </w:p>
    <w:p>
      <w:r>
        <w:t>REQ-3320: import {</w:t>
        <w:br/>
        <w:t xml:space="preserve">  type PayloadAction,</w:t>
        <w:br/>
        <w:t xml:space="preserve">  asyncThunkCreator,</w:t>
        <w:br/>
        <w:t xml:space="preserve">  buildCreateSlice,</w:t>
        <w:br/>
        <w:t>} from "@reduxjs/toolkit";</w:t>
        <w:br/>
        <w:t>import { compose, pick } from "underscore";</w:t>
        <w:br/>
        <w:br/>
        <w:t>import { parseSearchOptions } from...</w:t>
      </w:r>
    </w:p>
    <w:p>
      <w:r>
        <w:t>REQ-3321: import { type Dispatch, configureStore } from "@reduxjs/toolkit";</w:t>
        <w:br/>
        <w:br/>
        <w:t>import { reducer as embeddingDataPickerReducer } from "../embedding-data-picker";</w:t>
        <w:br/>
        <w:br/>
        <w:t>import {</w:t>
        <w:br/>
        <w:t xml:space="preserve"> ...</w:t>
      </w:r>
    </w:p>
    <w:p>
      <w:r>
        <w:t>REQ-3322: export * from "./embed";</w:t>
      </w:r>
    </w:p>
    <w:p>
      <w:r>
        <w:t>REQ-3323: import type { PayloadAction } from "@reduxjs/toolkit";</w:t>
        <w:br/>
        <w:t>import { createSlice } from "@reduxjs/toolkit";</w:t>
        <w:br/>
        <w:t>import _ from "underscore";</w:t>
        <w:br/>
        <w:br/>
        <w:t>import type {</w:t>
        <w:br/>
        <w:t xml:space="preserve">  EmbeddingDataPickerState,</w:t>
        <w:br/>
        <w:t xml:space="preserve">  EmbeddingEntityType,</w:t>
        <w:br/>
        <w:t>}...</w:t>
      </w:r>
    </w:p>
    <w:p>
      <w:r>
        <w:t>REQ-3324: import * as entitiesMap from "metabase/entities";</w:t>
        <w:br/>
        <w:t>import { combineEntities } from "metabase/lib/entities";</w:t>
        <w:br/>
        <w:br/>
        <w:t>const entitiesArray = Object.values(entitiesMap);</w:t>
        <w:br/>
        <w:br/>
        <w:t>export const { entities, reducer,...</w:t>
      </w:r>
    </w:p>
    <w:p>
      <w:r>
        <w:t>REQ-3325: import { getIn } from "icepick";</w:t>
        <w:br/>
        <w:t>import _ from "underscore";</w:t>
        <w:br/>
        <w:br/>
        <w:t>import { cardApi, dashboardApi, datasetApi } from "metabase/api";</w:t>
        <w:br/>
        <w:t>import Databases from "metabase/entities/databases";</w:t>
        <w:br/>
        <w:t>import Fields from...</w:t>
      </w:r>
    </w:p>
    <w:p>
      <w:r>
        <w:t>REQ-3326: import Fields from "metabase/entities/fields";</w:t>
        <w:br/>
        <w:br/>
        <w:t>import { fetchField } from "./metadata";</w:t>
        <w:br/>
        <w:br/>
        <w:t>describe("deprecated metadata actions", () =&gt; {</w:t>
        <w:br/>
        <w:t xml:space="preserve">  let dispatch;</w:t>
        <w:br/>
        <w:br/>
        <w:t xml:space="preserve">  beforeEach(() =&gt; {</w:t>
        <w:br/>
        <w:t xml:space="preserve">   ...</w:t>
      </w:r>
    </w:p>
    <w:p>
      <w:r>
        <w:t>REQ-3327: import { assoc, getIn, updateIn } from "icepick";</w:t>
        <w:br/>
        <w:t>import { createAction, handleActions } from "redux-actions";</w:t>
        <w:br/>
        <w:br/>
        <w:t>export const setRequestLoading = createAction(</w:t>
        <w:br/>
        <w:t xml:space="preserve"> ...</w:t>
      </w:r>
    </w:p>
    <w:p>
      <w:r>
        <w:t>REQ-3328: import { assocIn } from "icepick";</w:t>
        <w:br/>
        <w:t>import _ from "underscore";</w:t>
        <w:br/>
        <w:br/>
        <w:t>import { FETCH_REVISIONS } from "./metadata";</w:t>
        <w:br/>
        <w:br/>
        <w:t>// NOTE: actions are still in metabase/redux/metadata</w:t>
        <w:br/>
        <w:br/>
        <w:t>export default (state = {},...</w:t>
      </w:r>
    </w:p>
    <w:p>
      <w:r>
        <w:t>REQ-3329: import { createAction, createReducer } from "@reduxjs/toolkit";</w:t>
        <w:br/>
        <w:br/>
        <w:t>import { sessionApi } from "metabase/api";</w:t>
        <w:br/>
        <w:t>import { createAsyncThunk } from "metabase/lib/redux";</w:t>
        <w:br/>
        <w:t>import { SettingsApi } from...</w:t>
      </w:r>
    </w:p>
    <w:p>
      <w:r>
        <w:t>REQ-3330: import { createAction, handleActions } from "metabase/lib/redux";</w:t>
        <w:br/>
        <w:br/>
        <w:t>export const SET_OPEN_MODAL = "metabase/ui/SET_OPEN_MODAL";</w:t>
        <w:br/>
        <w:t>export const CLOSE_MODAL = "metabase/ui/CLOSE_MODAL";</w:t>
        <w:br/>
        <w:br/>
        <w:t>export const...</w:t>
      </w:r>
    </w:p>
    <w:p>
      <w:r>
        <w:t>REQ-3331: import { createSelector } from "@reduxjs/toolkit";</w:t>
        <w:br/>
        <w:t>import { createRef } from "react";</w:t>
        <w:br/>
        <w:t>import type { Action } from "redux-actions";</w:t>
        <w:br/>
        <w:t>import _ from "underscore";</w:t>
        <w:br/>
        <w:br/>
        <w:t>import { createAction,...</w:t>
      </w:r>
    </w:p>
    <w:p>
      <w:r>
        <w:t>REQ-3332: import { configureStore } from "@reduxjs/toolkit";</w:t>
        <w:br/>
        <w:br/>
        <w:t>import { act } from "__support__/ui";</w:t>
        <w:br/>
        <w:t>import type { Dispatch } from "metabase-types/store";</w:t>
        <w:br/>
        <w:br/>
        <w:t>import {</w:t>
        <w:br/>
        <w:t xml:space="preserve">  addUndo,</w:t>
        <w:br/>
        <w:t xml:space="preserve">  dismissAllUndo,</w:t>
        <w:br/>
        <w:t xml:space="preserve">  dismissUndo,</w:t>
        <w:br/>
        <w:t xml:space="preserve"> ...</w:t>
      </w:r>
    </w:p>
    <w:p>
      <w:r>
        <w:t>REQ-3333: import { assocIn, dissocIn, updateIn } from "icepick";</w:t>
        <w:br/>
        <w:t>import { t } from "ttag";</w:t>
        <w:br/>
        <w:br/>
        <w:t>import { cardApi } from "metabase/api";</w:t>
        <w:br/>
        <w:t>import Collections from "metabase/entities/collections";</w:t>
        <w:br/>
        <w:t>import {...</w:t>
      </w:r>
    </w:p>
    <w:p>
      <w:r>
        <w:t>REQ-3334: import fetchMock from "fetch-mock";</w:t>
        <w:br/>
        <w:br/>
        <w:t>import { getStore } from "__support__/entities-store";</w:t>
        <w:br/>
        <w:t>import { Api } from "metabase/api";</w:t>
        <w:br/>
        <w:t>import { mainReducers } from "metabase/reducers-main";</w:t>
        <w:br/>
        <w:t>import {...</w:t>
      </w:r>
    </w:p>
    <w:p>
      <w:r>
        <w:t>REQ-3335: import { createAction, createReducer } from "@reduxjs/toolkit";</w:t>
        <w:br/>
        <w:br/>
        <w:t>import Dashboards from "metabase/entities/dashboards";</w:t>
        <w:br/>
        <w:t>import { createAsyncThunk } from "metabase/lib/redux";</w:t>
        <w:br/>
        <w:t>import {...</w:t>
      </w:r>
    </w:p>
    <w:p>
      <w:r>
        <w:t>REQ-3336: import { assoc } from "icepick";</w:t>
        <w:br/>
        <w:br/>
        <w:t>import { createAction, handleActions } from "metabase/lib/redux";</w:t>
        <w:br/>
        <w:br/>
        <w:t>import { filterUntouchedFields, isEmptyObject } from "./utils.js";</w:t>
        <w:br/>
        <w:br/>
        <w:t>export const SET_ERROR =...</w:t>
      </w:r>
    </w:p>
    <w:p>
      <w:r>
        <w:t>REQ-3337: export { SegmentList } from "./SegmentList";</w:t>
      </w:r>
    </w:p>
    <w:p>
      <w:r>
        <w:t>REQ-3338: import { screen } from "__support__/ui";</w:t>
        <w:br/>
        <w:t>import { createMockUser } from "metabase-types/api/mocks";</w:t>
        <w:br/>
        <w:br/>
        <w:t>import { setup } from "./setup";</w:t>
        <w:br/>
        <w:br/>
        <w:t>describe("SegmentList (OSS)", () =&gt; {</w:t>
        <w:br/>
        <w:t xml:space="preserve">  describe("Admins", () =&gt;...</w:t>
      </w:r>
    </w:p>
    <w:p>
      <w:r>
        <w:t>REQ-3339: import { screen } from "__support__/ui";</w:t>
        <w:br/>
        <w:t>import { createMockUser } from "metabase-types/api/mocks";</w:t>
        <w:br/>
        <w:br/>
        <w:t>import type { SetupOpts } from "./setup";</w:t>
        <w:br/>
        <w:t>import { setup as baseSetup } from "./setup";</w:t>
        <w:br/>
        <w:br/>
        <w:t>function...</w:t>
      </w:r>
    </w:p>
    <w:p>
      <w:r>
        <w:t>REQ-3340: import { screen } from "__support__/ui";</w:t>
        <w:br/>
        <w:t>import { createMockUser } from "metabase-types/api/mocks";</w:t>
        <w:br/>
        <w:br/>
        <w:t>import type { SetupOpts } from "./setup";</w:t>
        <w:br/>
        <w:t>import { setup as baseSetup } from "./setup";</w:t>
        <w:br/>
        <w:br/>
        <w:t>function...</w:t>
      </w:r>
    </w:p>
    <w:p>
      <w:r>
        <w:t>REQ-3341: import { createSelector } from "@reduxjs/toolkit";</w:t>
        <w:br/>
        <w:t>import { getIn } from "icepick";</w:t>
        <w:br/>
        <w:br/>
        <w:t>import Dashboards from "metabase/entities/dashboards";</w:t>
        <w:br/>
        <w:t>import { resourceListToMap } from...</w:t>
      </w:r>
    </w:p>
    <w:p>
      <w:r>
        <w:t>REQ-3342: import dayjs from "dayjs";</w:t>
        <w:br/>
        <w:t>import { assoc } from "icepick";</w:t>
        <w:br/>
        <w:t>import { t } from "ttag";</w:t>
        <w:br/>
        <w:br/>
        <w:t>import { humanize, titleize } from "metabase/lib/formatting";</w:t>
        <w:br/>
        <w:t>import * as Urls from "metabase/lib/urls";</w:t>
        <w:br/>
        <w:t>import...</w:t>
      </w:r>
    </w:p>
    <w:p>
      <w:r>
        <w:t>REQ-3343: import { createMockMetadata } from "__support__/metadata";</w:t>
        <w:br/>
        <w:t>import { separateTablesBySchema } from "metabase/reference/databases/TableList";</w:t>
        <w:br/>
        <w:t>import { databaseToForeignKeys, getQuestion } from...</w:t>
      </w:r>
    </w:p>
    <w:p>
      <w:r>
        <w:t>REQ-3344: normalizr schema for use in actions/reducers</w:t>
      </w:r>
    </w:p>
    <w:p>
      <w:r>
        <w:t>REQ-3345: import { trackSchemaEvent } from "metabase/lib/analytics";</w:t>
        <w:br/>
        <w:t>import type { SearchRequest, SearchResponse } from "metabase-types/api";</w:t>
        <w:br/>
        <w:br/>
        <w:t>type SearchRequestFilter = Pick&lt;</w:t>
        <w:br/>
        <w:t xml:space="preserve">  SearchRequest,</w:t>
        <w:br/>
        <w:t xml:space="preserve">  |...</w:t>
      </w:r>
    </w:p>
    <w:p>
      <w:r>
        <w:t>REQ-3346: export { DropdownSidebarFilter } from "./DropdownSidebarFilter";</w:t>
      </w:r>
    </w:p>
    <w:p>
      <w:r>
        <w:t>REQ-3347: export * from "./InfoText";</w:t>
      </w:r>
    </w:p>
    <w:p>
      <w:r>
        <w:t>REQ-3348: export * from "./SearchFilterDateDisplay";</w:t>
      </w:r>
    </w:p>
    <w:p>
      <w:r>
        <w:t>REQ-3349: export * from "./SearchFilterDatePicker";</w:t>
      </w:r>
    </w:p>
    <w:p>
      <w:r>
        <w:t>REQ-3350: export { SearchFilterPopoverWrapper } from "./SearchFilterPopoverWrapper";</w:t>
      </w:r>
    </w:p>
    <w:p>
      <w:r>
        <w:t>REQ-3351: export const DEFAULT_ICON_SIZE = 16;</w:t>
        <w:br/>
        <w:t>export const LARGE_ICON_SIZE = 20;</w:t>
      </w:r>
    </w:p>
    <w:p>
      <w:r>
        <w:t>REQ-3352: export { Context } from "./Context";</w:t>
        <w:br/>
        <w:t>export { ItemIcon } from "./ItemIcon";</w:t>
        <w:br/>
        <w:t>export * from "./constants";</w:t>
      </w:r>
    </w:p>
    <w:p>
      <w:r>
        <w:t>REQ-3353: import type { WrappedResult } from "metabase/search/types";</w:t>
        <w:br/>
        <w:br/>
        <w:t>import type { IconComponentProps } from "./ItemIcon";</w:t>
        <w:br/>
        <w:br/>
        <w:t>export const isWrappedResult = (</w:t>
        <w:br/>
        <w:t xml:space="preserve">  item: IconComponentProps["item"],</w:t>
        <w:br/>
        <w:t>): item is...</w:t>
      </w:r>
    </w:p>
    <w:p>
      <w:r>
        <w:t>REQ-3354: export { SearchResult } from "./SearchResult";</w:t>
        <w:br/>
        <w:t>export * from "./components";</w:t>
        <w:br/>
        <w:t>export * from "./SearchResult.styled";</w:t>
      </w:r>
    </w:p>
    <w:p>
      <w:r>
        <w:t>REQ-3355: import type { WrappedResult } from "metabase/search/types";</w:t>
        <w:br/>
        <w:t>import { createMockSearchResult } from "metabase-types/api/mocks";</w:t>
        <w:br/>
        <w:br/>
        <w:t>export const createWrappedSearchResult = (</w:t>
        <w:br/>
        <w:t xml:space="preserve">  options:...</w:t>
      </w:r>
    </w:p>
    <w:p>
      <w:r>
        <w:t>REQ-3356: export * from "./SearchResultLink";</w:t>
      </w:r>
    </w:p>
    <w:p>
      <w:r>
        <w:t>REQ-3357: export { SearchSidebar } from "./SearchSidebar";</w:t>
      </w:r>
    </w:p>
    <w:p>
      <w:r>
        <w:t>REQ-3358: export { SearchUserPicker } from "./SearchUserPicker";</w:t>
        <w:br/>
        <w:t>export * from "./SearchUserPicker.styled";</w:t>
      </w:r>
    </w:p>
    <w:p>
      <w:r>
        <w:t>REQ-3359: export { ToggleSidebarFilter } from "./ToggleSidebarFilter";</w:t>
        <w:br/>
        <w:t>export type { ToggleSidebarFilterProps } from "./ToggleSidebarFilter";</w:t>
      </w:r>
    </w:p>
    <w:p>
      <w:r>
        <w:t>REQ-3360: export { UserListElement } from "./UserListElement";</w:t>
      </w:r>
    </w:p>
    <w:p>
      <w:r>
        <w:t>REQ-3361: export { UserNameDisplay } from "./UserNameDisplay";</w:t>
        <w:br/>
        <w:t>export type { UserNameDisplayProps } from "./UserNameDisplay";</w:t>
      </w:r>
    </w:p>
    <w:p>
      <w:r>
        <w:t>REQ-3362: export * from "./CreatedByFilter";</w:t>
      </w:r>
    </w:p>
    <w:p>
      <w:r>
        <w:t>REQ-3363: export { NativeQueryFilter } from "./NativeQueryFilter";</w:t>
      </w:r>
    </w:p>
    <w:p>
      <w:r>
        <w:t>REQ-3364: export * from "./TypeFilter";</w:t>
      </w:r>
    </w:p>
    <w:p>
      <w:r>
        <w:t>REQ-3365: import type { EnabledSearchModel } from "metabase-types/api";</w:t>
        <w:br/>
        <w:br/>
        <w:t>export const SearchFilterKeys = {</w:t>
        <w:br/>
        <w:t xml:space="preserve">  Type: "type",</w:t>
        <w:br/>
        <w:t xml:space="preserve">  Verified: "verified",</w:t>
        <w:br/>
        <w:t xml:space="preserve">  CreatedBy: "created_by",</w:t>
        <w:br/>
        <w:t xml:space="preserve">  CreatedAt: "created_at",</w:t>
        <w:br/>
        <w:t xml:space="preserve"> ...</w:t>
      </w:r>
    </w:p>
    <w:p>
      <w:r>
        <w:t>REQ-3366: export const PAGE_SIZE = 50;</w:t>
      </w:r>
    </w:p>
    <w:p>
      <w:r>
        <w:t>REQ-3367: import type { Location } from "history";</w:t>
        <w:br/>
        <w:t>import type { ComponentType } from "react";</w:t>
        <w:br/>
        <w:br/>
        <w:t>import type { SearchFilterKeys } from "metabase/search/constants";</w:t>
        <w:br/>
        <w:t>import type { IconName } from...</w:t>
      </w:r>
    </w:p>
    <w:p>
      <w:r>
        <w:t>REQ-3368: import { enabledSearchTypes } from "metabase/search/constants";</w:t>
        <w:br/>
        <w:t>import type { EnabledSearchModel } from "metabase-types/api";</w:t>
        <w:br/>
        <w:br/>
        <w:t>export function isEnabledSearchModelType(</w:t>
        <w:br/>
        <w:t xml:space="preserve">  value: unknown,</w:t>
        <w:br/>
        <w:t>): value is...</w:t>
      </w:r>
    </w:p>
    <w:p>
      <w:r>
        <w:t>REQ-3369: import {</w:t>
        <w:br/>
        <w:t xml:space="preserve">  filterEnabledSearchTypes,</w:t>
        <w:br/>
        <w:t xml:space="preserve">  isEnabledSearchModelType,</w:t>
        <w:br/>
        <w:t>} from "metabase/search/utils";</w:t>
        <w:br/>
        <w:br/>
        <w:t>const TEST_VALID_VALUES = [</w:t>
        <w:br/>
        <w:t xml:space="preserve">  "collection",</w:t>
        <w:br/>
        <w:t xml:space="preserve">  "dashboard",</w:t>
        <w:br/>
        <w:t xml:space="preserve">  "card",</w:t>
        <w:br/>
        <w:t xml:space="preserve">  "database",</w:t>
        <w:br/>
        <w:t xml:space="preserve">  "table",</w:t>
        <w:br/>
        <w:t xml:space="preserve"> ...</w:t>
      </w:r>
    </w:p>
    <w:p>
      <w:r>
        <w:t>REQ-3370: export {</w:t>
        <w:br/>
        <w:t xml:space="preserve">  isEnabledSearchModelType,</w:t>
        <w:br/>
        <w:t xml:space="preserve">  filterEnabledSearchTypes,</w:t>
        <w:br/>
        <w:t>} from "./enabled-search-type";</w:t>
      </w:r>
    </w:p>
    <w:p>
      <w:r>
        <w:t>REQ-3371: export * from "./search-location";</w:t>
        <w:br/>
        <w:t>export * from "./user-search-params";</w:t>
        <w:br/>
        <w:t>export * from "./enabled-search-type";</w:t>
      </w:r>
    </w:p>
    <w:p>
      <w:r>
        <w:t>REQ-3372: export * from "./search-location";</w:t>
      </w:r>
    </w:p>
    <w:p>
      <w:r>
        <w:t>REQ-3373: import _ from "underscore";</w:t>
        <w:br/>
        <w:br/>
        <w:t>import { SearchFilterKeys } from "metabase/search/constants";</w:t>
        <w:br/>
        <w:t>import type {</w:t>
        <w:br/>
        <w:t xml:space="preserve">  SearchAwareLocation,</w:t>
        <w:br/>
        <w:t xml:space="preserve">  URLSearchFilterQueryParams,</w:t>
        <w:br/>
        <w:t>} from "metabase/search/types";</w:t>
        <w:br/>
        <w:br/>
        <w:t>export...</w:t>
      </w:r>
    </w:p>
    <w:p>
      <w:r>
        <w:t>REQ-3374: import { SearchFilterKeys } from "metabase/search/constants";</w:t>
        <w:br/>
        <w:t>import type { SearchAwareLocation } from "metabase/search/types";</w:t>
        <w:br/>
        <w:t>import {</w:t>
        <w:br/>
        <w:t xml:space="preserve">  getFiltersFromLocation,</w:t>
        <w:br/>
        <w:t xml:space="preserve">  getSearchTextFromLocation,</w:t>
        <w:br/>
        <w:t xml:space="preserve"> ...</w:t>
      </w:r>
    </w:p>
    <w:p>
      <w:r>
        <w:t>REQ-3375: export { parseUserIdArray, stringifyUserIdArray } from "./user-search-params";</w:t>
      </w:r>
    </w:p>
    <w:p>
      <w:r>
        <w:t>REQ-3376: import { isNotNull } from "metabase/lib/types";</w:t>
        <w:br/>
        <w:t>import type { SearchQueryParamValue } from "metabase/search/types";</w:t>
        <w:br/>
        <w:t>import type { UserId } from "metabase-types/api";</w:t>
        <w:br/>
        <w:br/>
        <w:t>export const parseUserIdArray =...</w:t>
      </w:r>
    </w:p>
    <w:p>
      <w:r>
        <w:t>REQ-3377: import {</w:t>
        <w:br/>
        <w:t xml:space="preserve">  parseUserId,</w:t>
        <w:br/>
        <w:t xml:space="preserve">  parseUserIdArray,</w:t>
        <w:br/>
        <w:t xml:space="preserve">  stringifyUserIdArray,</w:t>
        <w:br/>
        <w:t>} from "./user-search-params";</w:t>
        <w:br/>
        <w:br/>
        <w:t>describe("parseUserIdArray", () =&gt; {</w:t>
        <w:br/>
        <w:t xml:space="preserve">  it("should return a UserId array when value is a string", ()...</w:t>
      </w:r>
    </w:p>
    <w:p>
      <w:r>
        <w:t>REQ-3378: import type { Selector } from "@reduxjs/toolkit";</w:t>
        <w:br/>
        <w:t>import { createSelector } from "@reduxjs/toolkit";</w:t>
        <w:br/>
        <w:t>import type { Location } from "history";</w:t>
        <w:br/>
        <w:br/>
        <w:t>import {</w:t>
        <w:br/>
        <w:t xml:space="preserve">  getDashboard,</w:t>
        <w:br/>
        <w:t xml:space="preserve">  getDashboardId,</w:t>
        <w:br/>
        <w:t xml:space="preserve"> ...</w:t>
      </w:r>
    </w:p>
    <w:p>
      <w:r>
        <w:t>REQ-3379: import { getEngineNativeType } from "metabase/lib/engine";</w:t>
        <w:br/>
        <w:t>import type DatabaseEntity from "metabase-lib/v1/metadata/Database";</w:t>
        <w:br/>
        <w:t>import type { Database } from "metabase-types/api";</w:t>
        <w:br/>
        <w:br/>
        <w:t>export const...</w:t>
      </w:r>
    </w:p>
    <w:p>
      <w:r>
        <w:t>REQ-3380: import { createMockMetadata } from "__support__/metadata";</w:t>
        <w:br/>
        <w:t>import { checkNotNull } from "metabase/lib/types";</w:t>
        <w:br/>
        <w:t>import type { Database } from "metabase-types/api";</w:t>
        <w:br/>
        <w:t>import { createMockDatabase } from...</w:t>
      </w:r>
    </w:p>
    <w:p>
      <w:r>
        <w:t>REQ-3381: import { createSelector } from "@reduxjs/toolkit";</w:t>
        <w:br/>
        <w:br/>
        <w:t>import { isEmbeddingSdk } from "metabase/embedding-sdk/config";</w:t>
        <w:br/>
        <w:t>import { isWithinIframe } from "metabase/lib/dom";</w:t>
        <w:br/>
        <w:t>import type {...</w:t>
      </w:r>
    </w:p>
    <w:p>
      <w:r>
        <w:t>REQ-3382: import type { State } from "metabase-types/store";</w:t>
        <w:br/>
        <w:t>import type { EmbeddingEntityType } from "metabase-types/store/embedding-data-picker";</w:t>
        <w:br/>
        <w:br/>
        <w:t>export const getEntityTypes = (state: State):...</w:t>
      </w:r>
    </w:p>
    <w:p>
      <w:r>
        <w:t>REQ-3383: import { createSelector } from "@reduxjs/toolkit";</w:t>
        <w:br/>
        <w:t>import { normalize } from "normalizr";</w:t>
        <w:br/>
        <w:br/>
        <w:t>import { FieldSchema } from "metabase/schema";</w:t>
        <w:br/>
        <w:t>import Question from "metabase-lib/v1/Question";</w:t>
        <w:br/>
        <w:t>import...</w:t>
      </w:r>
    </w:p>
    <w:p>
      <w:r>
        <w:t>REQ-3384: import { createMockEntitiesState } from "__support__/store";</w:t>
        <w:br/>
        <w:t>import { checkNotNull } from "metabase/lib/types";</w:t>
        <w:br/>
        <w:t>import { getMetadata } from "metabase/selectors/metadata";</w:t>
        <w:br/>
        <w:t>import Metadata from...</w:t>
      </w:r>
    </w:p>
    <w:p>
      <w:r>
        <w:t>REQ-3385: import type { State } from "metabase-types/store";</w:t>
        <w:br/>
        <w:br/>
        <w:t>export const getLocation = (state: State) =&gt;</w:t>
        <w:br/>
        <w:t xml:space="preserve">  state.routing?.locationBeforeTransitions ?? { pathname: "" };</w:t>
      </w:r>
    </w:p>
    <w:p>
      <w:r>
        <w:t>REQ-3386: import {</w:t>
        <w:br/>
        <w:t xml:space="preserve">  createMockTokenFeatures,</w:t>
        <w:br/>
        <w:t xml:space="preserve">  createMockTokenStatus,</w:t>
        <w:br/>
        <w:t>} from "metabase-types/api/mocks";</w:t>
        <w:br/>
        <w:t>import {</w:t>
        <w:br/>
        <w:t xml:space="preserve">  createMockSettingsState,</w:t>
        <w:br/>
        <w:t xml:space="preserve">  createMockState,</w:t>
        <w:br/>
        <w:t>} from "metabase-types/store/mocks";</w:t>
        <w:br/>
        <w:br/>
        <w:t>import {</w:t>
        <w:br/>
        <w:t xml:space="preserve"> ...</w:t>
      </w:r>
    </w:p>
    <w:p>
      <w:r>
        <w:t>REQ-3387: import { createSelector } from "@reduxjs/toolkit";</w:t>
        <w:br/>
        <w:br/>
        <w:t>import { getPlan } from "metabase/common/utils/plan";</w:t>
        <w:br/>
        <w:t>import type { TokenStatus, Version } from "metabase-types/api";</w:t>
        <w:br/>
        <w:t>import type { State } from...</w:t>
      </w:r>
    </w:p>
    <w:p>
      <w:r>
        <w:t>REQ-3388: import type { State } from "metabase-types/store";</w:t>
        <w:br/>
        <w:br/>
        <w:t>export const currentOpenModal = (state: State) =&gt; state.modal;</w:t>
      </w:r>
    </w:p>
    <w:p>
      <w:r>
        <w:t>REQ-3389: import { createSelector } from "@reduxjs/toolkit";</w:t>
        <w:br/>
        <w:br/>
        <w:t>import { PLUGIN_APPLICATION_PERMISSIONS } from "metabase/plugins";</w:t>
        <w:br/>
        <w:t>import type { State } from "metabase-types/store";</w:t>
        <w:br/>
        <w:br/>
        <w:t>export const getUser =...</w:t>
      </w:r>
    </w:p>
    <w:p>
      <w:r>
        <w:t>REQ-3390: import { createMockUser } from "metabase-types/api/mocks";</w:t>
        <w:br/>
        <w:t>import { createMockState } from "metabase-types/store/mocks";</w:t>
        <w:br/>
        <w:br/>
        <w:t>import { getUserIsAdmin } from "./user";</w:t>
        <w:br/>
        <w:br/>
        <w:t>describe("metabase/selectors/user",...</w:t>
      </w:r>
    </w:p>
    <w:p>
      <w:r>
        <w:t>REQ-3391: import { createSelector } from "reselect";</w:t>
        <w:br/>
        <w:br/>
        <w:t>import { isEmbeddingSdk } from "metabase/embedding-sdk/config";</w:t>
        <w:br/>
        <w:br/>
        <w:t>import { getIsEmbeddingIframe } from "./embed";</w:t>
        <w:br/>
        <w:t>import { getSetting } from...</w:t>
      </w:r>
    </w:p>
    <w:p>
      <w:r>
        <w:t>REQ-3392: import { PLUGIN_SELECTORS } from "metabase/plugins";</w:t>
        <w:br/>
        <w:t>import type { State } from "metabase-types/store";</w:t>
        <w:br/>
        <w:br/>
        <w:t>export function getWhiteLabeledLoadingMessageFactory(state: State) {</w:t>
        <w:br/>
        <w:t xml:space="preserve">  return...</w:t>
      </w:r>
    </w:p>
    <w:p>
      <w:r>
        <w:t>REQ-3393: import {</w:t>
        <w:br/>
        <w:t xml:space="preserve">  getApplicationName,</w:t>
        <w:br/>
        <w:t xml:space="preserve">  getCanWhitelabel,</w:t>
        <w:br/>
        <w:t xml:space="preserve">  getIsWhiteLabeling,</w:t>
        <w:br/>
        <w:t xml:space="preserve">  getShowMetabaseLinks,</w:t>
        <w:br/>
        <w:t xml:space="preserve">  getWhiteLabeledLoadingMessageFactory,</w:t>
        <w:br/>
        <w:t>} from "..";</w:t>
        <w:br/>
        <w:br/>
        <w:t>import { setup } from...</w:t>
      </w:r>
    </w:p>
    <w:p>
      <w:r>
        <w:t>REQ-3394: import {</w:t>
        <w:br/>
        <w:t xml:space="preserve">  getApplicationName,</w:t>
        <w:br/>
        <w:t xml:space="preserve">  getCanWhitelabel,</w:t>
        <w:br/>
        <w:t xml:space="preserve">  getIsWhiteLabeling,</w:t>
        <w:br/>
        <w:t xml:space="preserve">  getShowMetabaseLinks,</w:t>
        <w:br/>
        <w:t xml:space="preserve">  getWhiteLabeledLoadingMessageFactory,</w:t>
        <w:br/>
        <w:t>} from "..";</w:t>
        <w:br/>
        <w:br/>
        <w:t>import type { SetupOpts } from "./setup";</w:t>
        <w:br/>
        <w:t>import...</w:t>
      </w:r>
    </w:p>
    <w:p>
      <w:r>
        <w:t>REQ-3395: import {</w:t>
        <w:br/>
        <w:t xml:space="preserve">  getApplicationName,</w:t>
        <w:br/>
        <w:t xml:space="preserve">  getCanWhitelabel,</w:t>
        <w:br/>
        <w:t xml:space="preserve">  getIsWhiteLabeling,</w:t>
        <w:br/>
        <w:t xml:space="preserve">  getShowMetabaseLinks,</w:t>
        <w:br/>
        <w:t xml:space="preserve">  getWhiteLabeledLoadingMessageFactory,</w:t>
        <w:br/>
        <w:t>} from "..";</w:t>
        <w:br/>
        <w:br/>
        <w:t>import type { SetupOpts } from "./setup";</w:t>
        <w:br/>
        <w:t>import...</w:t>
      </w:r>
    </w:p>
    <w:p>
      <w:r>
        <w:t>REQ-3396: import _ from "underscore";</w:t>
        <w:br/>
        <w:br/>
        <w:t>import api, { DELETE, GET, POST, PUT } from "metabase/lib/api";</w:t>
        <w:br/>
        <w:t>import { IS_EMBED_PREVIEW } from "metabase/lib/embed";</w:t>
        <w:br/>
        <w:t>import { PLUGIN_API, PLUGIN_CONTENT_TRANSLATION }...</w:t>
      </w:r>
    </w:p>
    <w:p>
      <w:r>
        <w:t>REQ-3397: import fetchMock from "fetch-mock";</w:t>
        <w:br/>
        <w:br/>
        <w:t>import { createMockEntitiesState } from "__support__/store";</w:t>
        <w:br/>
        <w:t>import { defer } from "metabase/lib/promise";</w:t>
        <w:br/>
        <w:t>import { getMetadata } from...</w:t>
      </w:r>
    </w:p>
    <w:p>
      <w:r>
        <w:t>REQ-3398: import { createAction } from "@reduxjs/toolkit";</w:t>
        <w:br/>
        <w:t>import { t } from "ttag";</w:t>
        <w:br/>
        <w:br/>
        <w:t>import { createDatabase } from "metabase/admin/databases/database";</w:t>
        <w:br/>
        <w:t>import {</w:t>
        <w:br/>
        <w:t xml:space="preserve">  initializeSettings,</w:t>
        <w:br/>
        <w:t xml:space="preserve">  updateSetting,</w:t>
        <w:br/>
        <w:t xml:space="preserve"> ...</w:t>
      </w:r>
    </w:p>
    <w:p>
      <w:r>
        <w:t>REQ-3399: import { trackSchemaEvent } from "metabase/lib/analytics";</w:t>
        <w:br/>
        <w:t>import type { SetupVersion } from "metabase-types/analytics/setup";</w:t>
        <w:br/>
        <w:t>import type { UsageReason } from "metabase-types/api";</w:t>
        <w:br/>
        <w:br/>
        <w:t>import type {...</w:t>
      </w:r>
    </w:p>
    <w:p>
      <w:r>
        <w:t>REQ-3400: export * from "./ActiveStep";</w:t>
      </w:r>
    </w:p>
    <w:p>
      <w:r>
        <w:t>REQ-3401: export * from "./CloudMigrationHelp";</w:t>
      </w:r>
    </w:p>
    <w:p>
      <w:r>
        <w:t>REQ-3402: export * from "./CompletedStep";</w:t>
      </w:r>
    </w:p>
    <w:p>
      <w:r>
        <w:t>REQ-3403: export * from "./DataUsageStep";</w:t>
      </w:r>
    </w:p>
    <w:p>
      <w:r>
        <w:t>REQ-3404: export * from "./DatabaseHelp";</w:t>
      </w:r>
    </w:p>
    <w:p>
      <w:r>
        <w:t>REQ-3405: export * from "./DatabaseStep";</w:t>
      </w:r>
    </w:p>
    <w:p>
      <w:r>
        <w:t>REQ-3406: export { WelcomeStep } from "./steps/WelcomeStep";</w:t>
        <w:br/>
        <w:t>export { DataConnectionStep } from "./steps/DataConnectionStep";</w:t>
        <w:br/>
        <w:t>export { TableSelectionStep } from "./steps/TableSelectionStep";</w:t>
        <w:br/>
        <w:t>export {...</w:t>
      </w:r>
    </w:p>
    <w:p>
      <w:r>
        <w:t>REQ-3407: import { t } from "ttag";</w:t>
        <w:br/>
        <w:br/>
        <w:t>import type { IconName } from "metabase/ui";</w:t>
        <w:br/>
        <w:br/>
        <w:t>export interface StepDefinition {</w:t>
        <w:br/>
        <w:t xml:space="preserve">  key: string;</w:t>
        <w:br/>
        <w:t xml:space="preserve">  title: string;</w:t>
        <w:br/>
        <w:t xml:space="preserve">  icon: IconName;</w:t>
        <w:br/>
        <w:t xml:space="preserve">  visibleInSidebar: boolean;</w:t>
        <w:br/>
        <w:t>}</w:t>
        <w:br/>
        <w:br/>
        <w:t>export...</w:t>
      </w:r>
    </w:p>
    <w:p>
      <w:r>
        <w:t>REQ-3408: export * from "./InactiveStep";</w:t>
      </w:r>
    </w:p>
    <w:p>
      <w:r>
        <w:t>REQ-3409: export * from "./InviteUserForm";</w:t>
      </w:r>
    </w:p>
    <w:p>
      <w:r>
        <w:t>REQ-3410: export { LanguageSelector } from "./LanguageSelector";</w:t>
      </w:r>
    </w:p>
    <w:p>
      <w:r>
        <w:t>REQ-3411: export * from "./LanguageStep";</w:t>
      </w:r>
    </w:p>
    <w:p>
      <w:r>
        <w:t>REQ-3412: export { LicenseTokenStep } from "./LicenseTokenStep";</w:t>
      </w:r>
    </w:p>
    <w:p>
      <w:r>
        <w:t>REQ-3413: export * from "./SettingsPage";</w:t>
      </w:r>
    </w:p>
    <w:p>
      <w:r>
        <w:t>REQ-3414: export * from "./Setup";</w:t>
      </w:r>
    </w:p>
    <w:p>
      <w:r>
        <w:t>REQ-3415: export * from "./SetupCardContainer.styled";</w:t>
      </w:r>
    </w:p>
    <w:p>
      <w:r>
        <w:t>REQ-3416: export * from "./SetupHelp";</w:t>
      </w:r>
    </w:p>
    <w:p>
      <w:r>
        <w:t>REQ-3417: export * from "./SetupSection";</w:t>
      </w:r>
    </w:p>
    <w:p>
      <w:r>
        <w:t>REQ-3418: export { UsageQuestionStep } from "./UsageQuestionStep";</w:t>
      </w:r>
    </w:p>
    <w:p>
      <w:r>
        <w:t>REQ-3419: export * from "./UserForm";</w:t>
      </w:r>
    </w:p>
    <w:p>
      <w:r>
        <w:t>REQ-3420: export * from "./UserStep";</w:t>
      </w:r>
    </w:p>
    <w:p>
      <w:r>
        <w:t>REQ-3421: export * from "./WelcomePage";</w:t>
      </w:r>
    </w:p>
    <w:p>
      <w:r>
        <w:t>REQ-3422: export type NumberedStepProps = { stepLabel: number };</w:t>
      </w:r>
    </w:p>
    <w:p>
      <w:r>
        <w:t>REQ-3423: export const LOCALE_TIMEOUT = 300;</w:t>
        <w:br/>
        <w:br/>
        <w:t>export const SUBSCRIBE_URL =</w:t>
        <w:br/>
        <w:t xml:space="preserve">  "https://metabase.us10.list-manage.com/subscribe/post?u=869fec0e4689e8fd1db91e795&amp;id=b9664113a8";</w:t>
        <w:br/>
        <w:t>export const SUBSCRIBE_TOKEN =...</w:t>
      </w:r>
    </w:p>
    <w:p>
      <w:r>
        <w:t>REQ-3424: export * from "./actions";</w:t>
        <w:br/>
        <w:t>export * from "./selectors";</w:t>
      </w:r>
    </w:p>
    <w:p>
      <w:r>
        <w:t>REQ-3425: import { createReducer } from "@reduxjs/toolkit";</w:t>
        <w:br/>
        <w:br/>
        <w:t>import type { SetupState } from "metabase-types/store";</w:t>
        <w:br/>
        <w:br/>
        <w:t>import {</w:t>
        <w:br/>
        <w:t xml:space="preserve">  loadLocaleDefaults,</w:t>
        <w:br/>
        <w:t xml:space="preserve">  loadUserDefaults,</w:t>
        <w:br/>
        <w:t xml:space="preserve">  selectStep,</w:t>
        <w:br/>
        <w:t xml:space="preserve">  skipDatabase,</w:t>
        <w:br/>
        <w:t xml:space="preserve"> ...</w:t>
      </w:r>
    </w:p>
    <w:p>
      <w:r>
        <w:t>REQ-3426: import { createSelector } from "@reduxjs/toolkit";</w:t>
        <w:br/>
        <w:br/>
        <w:t>import { isEEBuild } from "metabase/lib/utils";</w:t>
        <w:br/>
        <w:t>import { getSetting } from "metabase/selectors/settings";</w:t>
        <w:br/>
        <w:t>import type {</w:t>
        <w:br/>
        <w:t xml:space="preserve">  DatabaseData,</w:t>
        <w:br/>
        <w:t xml:space="preserve"> ...</w:t>
      </w:r>
    </w:p>
    <w:p>
      <w:r>
        <w:t>REQ-3427: export type SetupStep =</w:t>
        <w:br/>
        <w:t xml:space="preserve">  | "welcome"</w:t>
        <w:br/>
        <w:t xml:space="preserve">  | "language"</w:t>
        <w:br/>
        <w:t xml:space="preserve">  | "user_info"</w:t>
        <w:br/>
        <w:t xml:space="preserve">  | "usage_question"</w:t>
        <w:br/>
        <w:t xml:space="preserve">  | "db_connection"</w:t>
        <w:br/>
        <w:t xml:space="preserve">  | "license_token"</w:t>
        <w:br/>
        <w:t xml:space="preserve">  | "data_usage"</w:t>
        <w:br/>
        <w:t xml:space="preserve">  | "completed";</w:t>
      </w:r>
    </w:p>
    <w:p>
      <w:r>
        <w:t>REQ-3428: import { useDispatch, useSelector } from "metabase/lib/redux";</w:t>
        <w:br/>
        <w:br/>
        <w:t>import { selectStep } from "./actions";</w:t>
        <w:br/>
        <w:t>import {</w:t>
        <w:br/>
        <w:t xml:space="preserve">  getIsSetupCompleted,</w:t>
        <w:br/>
        <w:t xml:space="preserve">  getIsStepActive,</w:t>
        <w:br/>
        <w:t xml:space="preserve">  getIsStepCompleted,</w:t>
        <w:br/>
        <w:t>} from...</w:t>
      </w:r>
    </w:p>
    <w:p>
      <w:r>
        <w:t>REQ-3429: import { getIn } from "icepick";</w:t>
        <w:br/>
        <w:t>import _ from "underscore";</w:t>
        <w:br/>
        <w:br/>
        <w:t>import MetabaseSettings from "metabase/lib/settings";</w:t>
        <w:br/>
        <w:t>import { UtilApi } from "metabase/services";</w:t>
        <w:br/>
        <w:t>import type { LocaleData } from...</w:t>
      </w:r>
    </w:p>
    <w:p>
      <w:r>
        <w:t>REQ-3430: export * from "./ComboChart";</w:t>
      </w:r>
    </w:p>
    <w:p>
      <w:r>
        <w:t>REQ-3431: import twoBarsTwoAreasOneLineLinear from "./2-bars-2-areas-1-line-linear.json";</w:t>
        <w:br/>
        <w:t>import twoBarsTwoAreasOneLineLog from "./2-bars-2-areas-1-line-log.json";</w:t>
        <w:br/>
        <w:t>import twoBarsTwoAreasOneLinePower from...</w:t>
      </w:r>
    </w:p>
    <w:p>
      <w:r>
        <w:t>REQ-3432: export * from "./FunnelBarChart";</w:t>
      </w:r>
    </w:p>
    <w:p>
      <w:r>
        <w:t>REQ-3433: import funnelBarCategorical from "./funnel-bar-categorical.json";</w:t>
        <w:br/>
        <w:t>import funnelBarOrderedRows from "./funnel-bar-ordered-rows.json";</w:t>
        <w:br/>
        <w:t>import funnelBarUnorderedRows from...</w:t>
      </w:r>
    </w:p>
    <w:p>
      <w:r>
        <w:t>REQ-3434: eslint-disable-next-line import/no-default-export -- deprecated usage</w:t>
      </w:r>
    </w:p>
    <w:p>
      <w:r>
        <w:t>REQ-3435: import type { FunnelProps } from "metabase/static-viz/components/FunnelChart/FunnelChart";</w:t>
        <w:br/>
        <w:br/>
        <w:t>export const DEFAULT: FunnelProps = {</w:t>
        <w:br/>
        <w:t xml:space="preserve">  data: [</w:t>
        <w:br/>
        <w:t xml:space="preserve">    ["Visitors", 1000],</w:t>
        <w:br/>
        <w:t xml:space="preserve">    ["Started sign up", 300],</w:t>
        <w:br/>
        <w:t xml:space="preserve">   ...</w:t>
      </w:r>
    </w:p>
    <w:p>
      <w:r>
        <w:t>REQ-3436: import type { NumberFormatOptions } from "metabase/static-viz/lib/numbers";</w:t>
        <w:br/>
        <w:t>import type { VisualizationSettings } from "metabase-types/api";</w:t>
        <w:br/>
        <w:br/>
        <w:t>export type Step = string | number;</w:t>
        <w:br/>
        <w:t>export type Measure =...</w:t>
      </w:r>
    </w:p>
    <w:p>
      <w:r>
        <w:t>REQ-3437: import type { PolygonProps } from "@visx/shape/lib/shapes/Polygon";</w:t>
        <w:br/>
        <w:br/>
        <w:t>import { isNotNull } from "metabase/lib/types";</w:t>
        <w:br/>
        <w:t>import { CHAR_SIZES_FONT_WEIGHT } from...</w:t>
      </w:r>
    </w:p>
    <w:p>
      <w:r>
        <w:t>REQ-3438: import { merge } from "icepick";</w:t>
        <w:br/>
        <w:br/>
        <w:t>import type { FunnelDatum, FunnelSettings } from "../types";</w:t>
        <w:br/>
        <w:br/>
        <w:t>import {</w:t>
        <w:br/>
        <w:t xml:space="preserve">  calculateFunnelPolygonPoints,</w:t>
        <w:br/>
        <w:t xml:space="preserve">  calculateFunnelSteps,</w:t>
        <w:br/>
        <w:t xml:space="preserve">  reorderData,</w:t>
        <w:br/>
        <w:t>} from...</w:t>
      </w:r>
    </w:p>
    <w:p>
      <w:r>
        <w:t>REQ-3439: export * from "./funnel";</w:t>
        <w:br/>
        <w:t>export * from "./margin";</w:t>
      </w:r>
    </w:p>
    <w:p>
      <w:r>
        <w:t>REQ-3440: import { formatNumber } from "metabase/static-viz/lib/numbers";</w:t>
        <w:br/>
        <w:t>import {</w:t>
        <w:br/>
        <w:t xml:space="preserve">  measureTextHeight,</w:t>
        <w:br/>
        <w:t xml:space="preserve">  measureTextWidth,</w:t>
        <w:br/>
        <w:t>} from "metabase/static-viz/lib/text";</w:t>
        <w:br/>
        <w:br/>
        <w:t>import type { FunnelDatum, FunnelSettings }...</w:t>
      </w:r>
    </w:p>
    <w:p>
      <w:r>
        <w:t>REQ-3441: import type { GaugeContainerProps } from "metabase/static-viz/components/Gauge/GaugeContainer";</w:t>
        <w:br/>
        <w:br/>
        <w:t>export const DEFAULT: Omit&lt;GaugeContainerProps, "getColor"&gt; = {</w:t>
        <w:br/>
        <w:t xml:space="preserve">  card: {</w:t>
        <w:br/>
        <w:t xml:space="preserve">    visualization_settings:...</w:t>
      </w:r>
    </w:p>
    <w:p>
      <w:r>
        <w:t>REQ-3442: import type { NumberFormatOptions } from "metabase/static-viz/lib/numbers";</w:t>
        <w:br/>
        <w:br/>
        <w:t>import {</w:t>
        <w:br/>
        <w:t xml:space="preserve">  GAUGE_ARC_ANGLE,</w:t>
        <w:br/>
        <w:t xml:space="preserve">  SEGMENT_LABEL_ANCHOR_THRESHOLD_ANGLE,</w:t>
        <w:br/>
        <w:t>} from "./constants";</w:t>
        <w:br/>
        <w:t>import {</w:t>
        <w:br/>
        <w:t xml:space="preserve"> ...</w:t>
      </w:r>
    </w:p>
    <w:p>
      <w:r>
        <w:t>REQ-3443: export const LEGEND_CIRCLE_SIZE = 10;</w:t>
        <w:br/>
        <w:t>export const LEGEND_CIRCLE_MARGIN_RIGHT = 4;</w:t>
        <w:br/>
        <w:t>export const LEGEND_ITEM_MARGIN_RIGHT = 24;</w:t>
        <w:br/>
        <w:t>export const LEGEND_ITEM_MARGIN_RIGHT_GRID = 16;</w:t>
        <w:br/>
        <w:br/>
        <w:t>export const...</w:t>
      </w:r>
    </w:p>
    <w:p>
      <w:r>
        <w:t>REQ-3444: export * from "./Legend";</w:t>
      </w:r>
    </w:p>
    <w:p>
      <w:r>
        <w:t>REQ-3445: import type { LegendItem } from "metabase/visualizations/echarts/cartesian/model/types";</w:t>
        <w:br/>
        <w:br/>
        <w:t>export type PositionedLegendItem = LegendItem &amp; {</w:t>
        <w:br/>
        <w:t xml:space="preserve">  left: number;</w:t>
        <w:br/>
        <w:t xml:space="preserve">  top: number;</w:t>
        <w:br/>
        <w:t xml:space="preserve">  width?: number;</w:t>
        <w:br/>
        <w:t>};</w:t>
      </w:r>
    </w:p>
    <w:p>
      <w:r>
        <w:t>REQ-3446: import { measureTextWidth } from "metabase/static-viz/lib/text";</w:t>
        <w:br/>
        <w:t>import type { LegendItem } from "metabase/visualizations/echarts/cartesian/model/types";</w:t>
        <w:br/>
        <w:t>import { truncateText } from...</w:t>
      </w:r>
    </w:p>
    <w:p>
      <w:r>
        <w:t>REQ-3447: import allNegativeWithOther from "./all-negative-with-other.json";</w:t>
        <w:br/>
        <w:t>import allNegative from "./all-negative.json";</w:t>
        <w:br/>
        <w:t>import allSettings from "./all-settings.json";</w:t>
        <w:br/>
        <w:t>import allZeroMetric44847 from...</w:t>
      </w:r>
    </w:p>
    <w:p>
      <w:r>
        <w:t>REQ-3448: eslint-disable-next-line import/no-default-export -- deprecated usage</w:t>
      </w:r>
    </w:p>
    <w:p>
      <w:r>
        <w:t>REQ-3449: export const ZERO = {</w:t>
        <w:br/>
        <w:t xml:space="preserve">  data: {</w:t>
        <w:br/>
        <w:t xml:space="preserve">    value: 0,</w:t>
        <w:br/>
        <w:t xml:space="preserve">    goal: 100000,</w:t>
        <w:br/>
        <w:t xml:space="preserve">  },</w:t>
        <w:br/>
        <w:t xml:space="preserve">  settings: {</w:t>
        <w:br/>
        <w:t xml:space="preserve">    format: {</w:t>
        <w:br/>
        <w:t xml:space="preserve">      number_style: "currency",</w:t>
        <w:br/>
        <w:t xml:space="preserve">      currency: "USD",</w:t>
        <w:br/>
        <w:t xml:space="preserve">      currency_style: "symbol",</w:t>
        <w:br/>
        <w:t xml:space="preserve">      decimals:...</w:t>
      </w:r>
    </w:p>
    <w:p>
      <w:r>
        <w:t>REQ-3450: export type ProgressBarData = {</w:t>
        <w:br/>
        <w:t xml:space="preserve">  value: number;</w:t>
        <w:br/>
        <w:t xml:space="preserve">  goal: number;</w:t>
        <w:br/>
        <w:t>};</w:t>
      </w:r>
    </w:p>
    <w:p>
      <w:r>
        <w:t>REQ-3451: import Color from "color";</w:t>
        <w:br/>
        <w:t>import { t } from "ttag";</w:t>
        <w:br/>
        <w:br/>
        <w:t>import { measureTextWidth } from "metabase/static-viz/lib/text";</w:t>
        <w:br/>
        <w:br/>
        <w:t>import type { ProgressBarData } from "./types";</w:t>
        <w:br/>
        <w:br/>
        <w:t>const createPalette = (color:...</w:t>
      </w:r>
    </w:p>
    <w:p>
      <w:r>
        <w:t>REQ-3452: eslint-disable-next-line import/no-default-export -- deprecated usage</w:t>
      </w:r>
    </w:p>
    <w:p>
      <w:r>
        <w:t>REQ-3453: import type { StaticRowChartProps } from "metabase/static-viz/components/RowChart/RowChart";</w:t>
        <w:br/>
        <w:br/>
        <w:t>export const MULTIPLE_SERIES: StaticRowChartProps = {</w:t>
        <w:br/>
        <w:t xml:space="preserve">  settings: {</w:t>
        <w:br/>
        <w:t xml:space="preserve">    "graph.dimensions":...</w:t>
      </w:r>
    </w:p>
    <w:p>
      <w:r>
        <w:t>REQ-3454: import type { RowChartTheme } from "metabase/visualizations/shared/components/RowChart/types";</w:t>
        <w:br/>
        <w:t>import type { ColorGetter } from "metabase/visualizations/types";</w:t>
        <w:br/>
        <w:br/>
        <w:t>export const getStaticChartTheme = (</w:t>
        <w:br/>
        <w:t>...</w:t>
      </w:r>
    </w:p>
    <w:p>
      <w:r>
        <w:t>REQ-3455: import type { CartesianChartColumns } from "metabase/visualizations/lib/graph/columns";</w:t>
        <w:br/>
        <w:t>import type { VisualizationSettings } from "metabase-types/api";</w:t>
        <w:br/>
        <w:br/>
        <w:t>// Uses inverse axis settings to have...</w:t>
      </w:r>
    </w:p>
    <w:p>
      <w:r>
        <w:t>REQ-3456: export * from "./SankeyChart";</w:t>
      </w:r>
    </w:p>
    <w:p>
      <w:r>
        <w:t>REQ-3457: import defaultSettings from "./default-settings.json";</w:t>
        <w:br/>
        <w:br/>
        <w:t>export const data = { defaultSettings };</w:t>
      </w:r>
    </w:p>
    <w:p>
      <w:r>
        <w:t>REQ-3458: export * from "./ScalarChart";</w:t>
      </w:r>
    </w:p>
    <w:p>
      <w:r>
        <w:t>REQ-3459: import twoScalars from "./two-scalars.json";</w:t>
        <w:br/>
        <w:br/>
        <w:t>export const data = {</w:t>
        <w:br/>
        <w:t xml:space="preserve">  twoScalars,</w:t>
        <w:br/>
        <w:t>};</w:t>
      </w:r>
    </w:p>
    <w:p>
      <w:r>
        <w:t>REQ-3460: import autoYAxisExcludeZeroWithGoal from "./auto-y-axis-exclude-zero-with-goal.json";</w:t>
        <w:br/>
        <w:t>import bubbleSize from "./bubble-size.json";</w:t>
        <w:br/>
        <w:t>import customYAxisRangeWithColumnScaling from...</w:t>
      </w:r>
    </w:p>
    <w:p>
      <w:r>
        <w:t>REQ-3461: export * from "./SmartScalar";</w:t>
      </w:r>
    </w:p>
    <w:p>
      <w:r>
        <w:t>REQ-3462: export * from "./StaticVisualization";</w:t>
        <w:br/>
        <w:t>export * from "./types";</w:t>
      </w:r>
    </w:p>
    <w:p>
      <w:r>
        <w:t>REQ-3463: import type {</w:t>
        <w:br/>
        <w:t xml:space="preserve">  ComputedVisualizationSettings,</w:t>
        <w:br/>
        <w:t xml:space="preserve">  RenderingContext,</w:t>
        <w:br/>
        <w:t>} from "metabase/visualizations/types";</w:t>
        <w:br/>
        <w:t>import type { RawSeries } from "metabase-types/api";</w:t>
        <w:br/>
        <w:br/>
        <w:t>export interface StaticChartProps {</w:t>
        <w:br/>
        <w:t xml:space="preserve"> ...</w:t>
      </w:r>
    </w:p>
    <w:p>
      <w:r>
        <w:t>REQ-3464: export * from "./Text";</w:t>
      </w:r>
    </w:p>
    <w:p>
      <w:r>
        <w:t>REQ-3465: import customColors from "./custom-colors.json";</w:t>
        <w:br/>
        <w:t>import customYAxisRangeWithColumnScaling from "./custom-y-axis-range-with-column-scaling.json";</w:t>
        <w:br/>
        <w:t>import dataLabelsColumnFormatting from...</w:t>
      </w:r>
    </w:p>
    <w:p>
      <w:r>
        <w:t>REQ-3466: export const DIMENSION_ACCESSORS = {</w:t>
        <w:br/>
        <w:t xml:space="preserve">  dimension: (row: any[]) =&gt; row[0],</w:t>
        <w:br/>
        <w:t xml:space="preserve">  metric: (row: any[]) =&gt; row[1],</w:t>
        <w:br/>
        <w:t>};</w:t>
      </w:r>
    </w:p>
    <w:p>
      <w:r>
        <w:t>REQ-3467: export const CHAR_SIZES_FONT_SIZE = 10;</w:t>
        <w:br/>
        <w:t>export const CHAR_SIZES_FONT_WEIGHT = 400;</w:t>
        <w:br/>
        <w:br/>
        <w:t>// Generated with the mapping tool from here https://github.com/Evgenus/js-server-text-width</w:t>
        <w:br/>
        <w:t>export const...</w:t>
      </w:r>
    </w:p>
    <w:p>
      <w:r>
        <w:t>REQ-3468: export * from "./LegacyStaticChart";</w:t>
      </w:r>
    </w:p>
    <w:p>
      <w:r>
        <w:t>REQ-3469: import "./mock-environment";</w:t>
        <w:br/>
        <w:t>import "fast-text-encoding";</w:t>
        <w:br/>
        <w:br/>
        <w:t>import { setPlatformAPI } from "echarts/core";</w:t>
        <w:br/>
        <w:t>import ReactDOMServer from "react-dom/server";</w:t>
        <w:br/>
        <w:br/>
        <w:t>// eslint-disable-next-line...</w:t>
      </w:r>
    </w:p>
    <w:p>
      <w:r>
        <w:t>REQ-3470: import { colors } from "metabase/lib/colors/colors";</w:t>
        <w:br/>
        <w:t>import { color } from "metabase/lib/colors/palette";</w:t>
        <w:br/>
        <w:t>import type { ColorPalette } from "metabase/lib/colors/types";</w:t>
        <w:br/>
        <w:t>import type { ColorGetter }...</w:t>
      </w:r>
    </w:p>
    <w:p>
      <w:r>
        <w:t>REQ-3471: import type { NumberLike, StringLike } from "@visx/scale";</w:t>
        <w:br/>
        <w:br/>
        <w:t>import { formatValue } from "metabase/lib/formatting";</w:t>
        <w:br/>
        <w:t>import { getFormattingOptionsWithoutScaling } from...</w:t>
      </w:r>
    </w:p>
    <w:p>
      <w:r>
        <w:t>REQ-3472: import { formatNumber as appFormatNumber } from "metabase/lib/formatting/numbers";</w:t>
        <w:br/>
        <w:br/>
        <w:t>export type NumberFormatOptions = {</w:t>
        <w:br/>
        <w:t xml:space="preserve">  number_style?: "currency" | "decimal" | "scientific" | "percentage";</w:t>
        <w:br/>
        <w:t xml:space="preserve"> ...</w:t>
      </w:r>
    </w:p>
    <w:p>
      <w:r>
        <w:t>REQ-3473: import { formatNumber, formatPercent } from "./numbers";</w:t>
        <w:br/>
        <w:br/>
        <w:t>describe("formatNumber", () =&gt; {</w:t>
        <w:br/>
        <w:t xml:space="preserve">  it("should format a number with default options", () =&gt; {</w:t>
        <w:br/>
        <w:t xml:space="preserve">    const number = 1500;</w:t>
        <w:br/>
        <w:br/>
        <w:t xml:space="preserve">    const text =...</w:t>
      </w:r>
    </w:p>
    <w:p>
      <w:r>
        <w:t>REQ-3474: import type { ColorPalette } from "metabase/lib/colors/types";</w:t>
        <w:br/>
        <w:t>import { DEFAULT_VISUALIZATION_THEME } from "metabase/visualizations/shared/utils/theme";</w:t>
        <w:br/>
        <w:t>import type { RenderingContext } from...</w:t>
      </w:r>
    </w:p>
    <w:p>
      <w:r>
        <w:t>REQ-3475: import type { Element, ElementContent } from "hast";</w:t>
        <w:br/>
        <w:t>import { fromHtml } from "hast-util-from-html";</w:t>
        <w:br/>
        <w:t>import { toHtml } from "hast-util-to-html";</w:t>
        <w:br/>
        <w:br/>
        <w:t>// FIXME: instead of Regex parse svg, update,...</w:t>
      </w:r>
    </w:p>
    <w:p>
      <w:r>
        <w:t>REQ-3476: import type { Element, ElementContent } from "hast";</w:t>
        <w:br/>
        <w:t>import { fromHtml } from "hast-util-from-html";</w:t>
        <w:br/>
        <w:br/>
        <w:t>import { patchDominantBaseline } from "./svg";</w:t>
        <w:br/>
        <w:br/>
        <w:t>const OUTER_TEXT = "outer-text";</w:t>
        <w:br/>
        <w:t>const G_ELEM =...</w:t>
      </w:r>
    </w:p>
    <w:p>
      <w:r>
        <w:t>REQ-3477: import { init } from "server-text-width";</w:t>
        <w:br/>
        <w:br/>
        <w:t>import {</w:t>
        <w:br/>
        <w:t xml:space="preserve">  CHAR_SIZES,</w:t>
        <w:br/>
        <w:t xml:space="preserve">  CHAR_SIZES_FONT_SIZE,</w:t>
        <w:br/>
        <w:t xml:space="preserve">  CHAR_SIZES_FONT_WEIGHT,</w:t>
        <w:br/>
        <w:t>} from "../constants/char-sizes";</w:t>
        <w:br/>
        <w:br/>
        <w:t>const FONT_WEIGHT_WIDTH_FACTOR = 0.039;</w:t>
        <w:br/>
        <w:br/>
        <w:t>export...</w:t>
      </w:r>
    </w:p>
    <w:p>
      <w:r>
        <w:t>REQ-3478: import { measureTextWidth } from "./text";</w:t>
        <w:br/>
        <w:br/>
        <w:t>const fontSize = 11;</w:t>
        <w:br/>
        <w:br/>
        <w:t>describe("measureTextWidth", () =&gt; {</w:t>
        <w:br/>
        <w:t xml:space="preserve">  it("should measure text", () =&gt; {</w:t>
        <w:br/>
        <w:t xml:space="preserve">    expect(Math.round(measureTextWidth("abc",...</w:t>
      </w:r>
    </w:p>
    <w:p>
      <w:r>
        <w:t>REQ-3479: eslint-disable no-prototype-builtins</w:t>
      </w:r>
    </w:p>
    <w:p>
      <w:r>
        <w:t>REQ-3480: import {</w:t>
        <w:br/>
        <w:t xml:space="preserve">  registerVisualization,</w:t>
        <w:br/>
        <w:t xml:space="preserve">  setDefaultVisualization,</w:t>
        <w:br/>
        <w:t>} from "metabase/visualizations";</w:t>
        <w:br/>
        <w:t>import { AreaChart } from "metabase/visualizations/visualizations/AreaChart";</w:t>
        <w:br/>
        <w:t>import { BarChart } from...</w:t>
      </w:r>
    </w:p>
    <w:p>
      <w:r>
        <w:t>REQ-3481: eslint-disable-next-line import/no-default-export -- deprecated usage</w:t>
      </w:r>
    </w:p>
    <w:p>
      <w:r>
        <w:t>REQ-3482: eslint-disable-next-line import/no-default-export -- deprecated usage</w:t>
      </w:r>
    </w:p>
    <w:p>
      <w:r>
        <w:t>REQ-3483: eslint-disable-next-line import/no-default-export -- deprecated usage</w:t>
      </w:r>
    </w:p>
    <w:p>
      <w:r>
        <w:t>REQ-3484: export * from "./DownloadsStatus";</w:t>
      </w:r>
    </w:p>
    <w:p>
      <w:r>
        <w:t>REQ-3485: export * from "./DownloadsStatusLarge";</w:t>
      </w:r>
    </w:p>
    <w:p>
      <w:r>
        <w:t>REQ-3486: export * from "./DownloadsStatusSmall";</w:t>
      </w:r>
    </w:p>
    <w:p>
      <w:r>
        <w:t>REQ-3487: export * from "./FileUploadStatus";</w:t>
      </w:r>
    </w:p>
    <w:p>
      <w:r>
        <w:t>REQ-3488: eslint-disable-next-line import/no-default-export -- deprecated usage</w:t>
      </w:r>
    </w:p>
    <w:p>
      <w:r>
        <w:t>REQ-3489: export * from "./PublicStatusListing";</w:t>
      </w:r>
    </w:p>
    <w:p>
      <w:r>
        <w:t>REQ-3490: eslint-disable-next-line import/no-default-export -- deprecated usage</w:t>
      </w:r>
    </w:p>
    <w:p>
      <w:r>
        <w:t>REQ-3491: eslint-disable-next-line import/no-default-export -- deprecated usage</w:t>
      </w:r>
    </w:p>
    <w:p>
      <w:r>
        <w:t>REQ-3492: eslint-disable-next-line import/no-default-export -- deprecated usage</w:t>
      </w:r>
    </w:p>
    <w:p>
      <w:r>
        <w:t>REQ-3493: import type { Download } from "metabase-types/store";</w:t>
        <w:br/>
        <w:br/>
        <w:t>export const isCompleted = (download: Download) =&gt;</w:t>
        <w:br/>
        <w:t xml:space="preserve">  download.status === "complete";</w:t>
        <w:br/>
        <w:t>export const isErrored = (download: Download) =&gt;...</w:t>
      </w:r>
    </w:p>
    <w:p>
      <w:r>
        <w:t>REQ-3494: import { isReducedMotionPreferred } from "metabase/lib/dom";</w:t>
        <w:br/>
        <w:t>import type { IconName } from "metabase/ui";</w:t>
        <w:br/>
        <w:t>import type { LongTaskStatus } from "metabase-types/api";</w:t>
        <w:br/>
        <w:br/>
        <w:t>export const getIconName =...</w:t>
      </w:r>
    </w:p>
    <w:p>
      <w:r>
        <w:t>REQ-3495: eslint-disable-next-line import/no-default-export -- deprecated usage</w:t>
      </w:r>
    </w:p>
    <w:p>
      <w:r>
        <w:t>REQ-3496: import { useBeforeUnload } from "react-use";</w:t>
        <w:br/>
        <w:t>import { t } from "ttag";</w:t>
        <w:br/>
        <w:br/>
        <w:t>import { useSelector } from "metabase/lib/redux";</w:t>
        <w:br/>
        <w:t>import { hasActiveDownloads } from "metabase/redux/downloads";</w:t>
        <w:br/>
        <w:br/>
        <w:t>export const...</w:t>
      </w:r>
    </w:p>
    <w:p>
      <w:r>
        <w:t>REQ-3497: import { useLayoutEffect, useState } from "react";</w:t>
        <w:br/>
        <w:br/>
        <w:t>export const HIDE_DELAY = 6000;</w:t>
        <w:br/>
        <w:br/>
        <w:t>const useStatusVisibility = (isActive: boolean) =&gt; {</w:t>
        <w:br/>
        <w:t xml:space="preserve">  const [isVisible, setIsVisible] = useState(isActive);</w:t>
        <w:br/>
        <w:br/>
        <w:t xml:space="preserve"> ...</w:t>
      </w:r>
    </w:p>
    <w:p>
      <w:r>
        <w:t>REQ-3498: import { combineReducers, configureStore } from "@reduxjs/toolkit";</w:t>
        <w:br/>
        <w:t>import { routerMiddleware, routerReducer as routing } from "react-router-redux";</w:t>
        <w:br/>
        <w:t>import promise from "redux-promise";</w:t>
        <w:br/>
        <w:br/>
        <w:t>import { Api...</w:t>
      </w:r>
    </w:p>
    <w:p>
      <w:r>
        <w:t>REQ-3499: export * from "./EmotionCacheProvider";</w:t>
      </w:r>
    </w:p>
    <w:p>
      <w:r>
        <w:t>REQ-3500: export { GlobalStyles } from "./GlobalStyles";</w:t>
      </w:r>
    </w:p>
    <w:p>
      <w:r>
        <w:t>REQ-3501: import { createSelector } from "@reduxjs/toolkit";</w:t>
        <w:br/>
        <w:t>import _ from "underscore";</w:t>
        <w:br/>
        <w:br/>
        <w:t>import { getEmbedOptions } from "metabase/selectors/embed";</w:t>
        <w:br/>
        <w:t>import { getSettings } from...</w:t>
      </w:r>
    </w:p>
    <w:p>
      <w:r>
        <w:t>REQ-3502: export const SPACE_LEVELS = ["4px", "8px", "16px", "32px", "64px", "128px"];</w:t>
      </w:r>
    </w:p>
    <w:p>
      <w:r>
        <w:t>REQ-3503: eslint-disable-next-line no-restricted-imports</w:t>
      </w:r>
    </w:p>
    <w:p>
      <w:r>
        <w:t>REQ-3504: import type { MantineTheme } from "metabase/ui";</w:t>
        <w:br/>
        <w:br/>
        <w:t>import { getThemeSpecificCssVariables } from "./css-variables";</w:t>
        <w:br/>
        <w:br/>
        <w:t>describe("getThemeSpecificCssVariables", () =&gt; {</w:t>
        <w:br/>
        <w:t xml:space="preserve">  it("returns the correct CSS...</w:t>
      </w:r>
    </w:p>
    <w:p>
      <w:r>
        <w:t>REQ-3505: export * from "./media-queries";</w:t>
        <w:br/>
        <w:t>export * from "./space";</w:t>
        <w:br/>
        <w:t>export * from "./typography";</w:t>
      </w:r>
    </w:p>
    <w:p>
      <w:r>
        <w:t>REQ-3506: export const breakpointMinExtraSmall = "@media screen and (min-width: 23em)";</w:t>
        <w:br/>
        <w:t>export const breakpointMinSmall = "@media screen and (min-width: 40em)";</w:t>
        <w:br/>
        <w:t>export const breakpointMinMedium = "@media...</w:t>
      </w:r>
    </w:p>
    <w:p>
      <w:r>
        <w:t>REQ-3507: import { SPACE_LEVELS as levels } from "./constants";</w:t>
        <w:br/>
        <w:br/>
        <w:t>/**</w:t>
        <w:br/>
        <w:t xml:space="preserve"> * Returns a pixel amount: 4px, 8px, 16px, on to 128px</w:t>
        <w:br/>
        <w:t xml:space="preserve"> * @param {number} level must be an integer between 0 and 5</w:t>
        <w:br/>
        <w:t xml:space="preserve"> * @returns {string}</w:t>
        <w:br/>
        <w:t>...</w:t>
      </w:r>
    </w:p>
    <w:p>
      <w:r>
        <w:t>REQ-3508: import { space } from "./space";</w:t>
        <w:br/>
        <w:br/>
        <w:t>it("returns pixel amount for acceptable levels", () =&gt; {</w:t>
        <w:br/>
        <w:t xml:space="preserve">  expect(space(0)).toBe("4px");</w:t>
        <w:br/>
        <w:t xml:space="preserve">  expect(space(1)).toBe("8px");</w:t>
        <w:br/>
        <w:t xml:space="preserve">  expect(space(2)).toBe("16px");</w:t>
        <w:br/>
        <w:t xml:space="preserve"> ...</w:t>
      </w:r>
    </w:p>
    <w:p>
      <w:r>
        <w:t>REQ-3509: export const monospaceFontFamily = `"Monaco", "Menlo", "Ubuntu Mono", "Consolas", "Source Code Pro", "source-code-pro", monospace`;</w:t>
      </w:r>
    </w:p>
    <w:p>
      <w:r>
        <w:t>REQ-3510: import { push } from "react-router-redux";</w:t>
        <w:br/>
        <w:br/>
        <w:t>import Timelines from "metabase/entities/timelines";</w:t>
        <w:br/>
        <w:t>import * as Urls from "metabase/lib/urls";</w:t>
        <w:br/>
        <w:t>import type { Timeline } from "metabase-types/api";</w:t>
        <w:br/>
        <w:t>import...</w:t>
      </w:r>
    </w:p>
    <w:p>
      <w:r>
        <w:t>REQ-3511: eslint-disable-next-line import/no-default-export -- deprecated usage</w:t>
      </w:r>
    </w:p>
    <w:p>
      <w:r>
        <w:t>REQ-3512: eslint-disable-next-line import/no-default-export -- deprecated usage</w:t>
      </w:r>
    </w:p>
    <w:p>
      <w:r>
        <w:t>REQ-3513: eslint-disable-next-line import/no-default-export -- deprecated usage</w:t>
      </w:r>
    </w:p>
    <w:p>
      <w:r>
        <w:t>REQ-3514: eslint-disable-next-line import/no-default-export -- deprecated usage</w:t>
      </w:r>
    </w:p>
    <w:p>
      <w:r>
        <w:t>REQ-3515: eslint-disable-next-line import/no-default-export -- deprecated usage</w:t>
      </w:r>
    </w:p>
    <w:p>
      <w:r>
        <w:t>REQ-3516: eslint-disable-next-line import/no-default-export -- deprecated usage</w:t>
      </w:r>
    </w:p>
    <w:p>
      <w:r>
        <w:t>REQ-3517: eslint-disable-next-line import/no-default-export -- deprecated usage</w:t>
      </w:r>
    </w:p>
    <w:p>
      <w:r>
        <w:t>REQ-3518: eslint-disable-next-line import/no-default-export -- deprecated usage</w:t>
      </w:r>
    </w:p>
    <w:p>
      <w:r>
        <w:t>REQ-3519: eslint-disable-next-line import/no-default-export -- deprecated usage</w:t>
      </w:r>
    </w:p>
    <w:p>
      <w:r>
        <w:t>REQ-3520: eslint-disable-next-line import/no-default-export -- deprecated usage</w:t>
      </w:r>
    </w:p>
    <w:p>
      <w:r>
        <w:t>REQ-3521: eslint-disable-next-line import/no-default-export -- deprecated usage</w:t>
      </w:r>
    </w:p>
    <w:p>
      <w:r>
        <w:t>REQ-3522: eslint-disable-next-line import/no-default-export -- deprecated usage</w:t>
      </w:r>
    </w:p>
    <w:p>
      <w:r>
        <w:t>REQ-3523: eslint-disable-next-line import/no-default-export -- deprecated usage</w:t>
      </w:r>
    </w:p>
    <w:p>
      <w:r>
        <w:t>REQ-3524: eslint-disable-next-line import/no-default-export -- deprecated usage</w:t>
      </w:r>
    </w:p>
    <w:p>
      <w:r>
        <w:t>REQ-3525: eslint-disable-next-line import/no-default-export -- deprecated usage</w:t>
      </w:r>
    </w:p>
    <w:p>
      <w:r>
        <w:t>REQ-3526: eslint-disable-next-line import/no-default-export -- deprecated usage</w:t>
      </w:r>
    </w:p>
    <w:p>
      <w:r>
        <w:t>REQ-3527: eslint-disable-next-line import/no-default-export -- deprecated usage</w:t>
      </w:r>
    </w:p>
    <w:p>
      <w:r>
        <w:t>REQ-3528: eslint-disable-next-line import/no-default-export -- deprecated usage</w:t>
      </w:r>
    </w:p>
    <w:p>
      <w:r>
        <w:t>REQ-3529: eslint-disable-next-line import/no-default-export -- deprecated usage</w:t>
      </w:r>
    </w:p>
    <w:p>
      <w:r>
        <w:t>REQ-3530: eslint-disable-next-line import/no-default-export -- deprecated usage</w:t>
      </w:r>
    </w:p>
    <w:p>
      <w:r>
        <w:t>REQ-3531: eslint-disable-next-line import/no-default-export -- deprecated usage</w:t>
      </w:r>
    </w:p>
    <w:p>
      <w:r>
        <w:t>REQ-3532: eslint-disable-next-line import/no-default-export -- deprecated usage</w:t>
      </w:r>
    </w:p>
    <w:p>
      <w:r>
        <w:t>REQ-3533: eslint-disable-next-line import/no-default-export -- deprecated usage</w:t>
      </w:r>
    </w:p>
    <w:p>
      <w:r>
        <w:t>REQ-3534: eslint-disable-next-line import/no-default-export -- deprecated usage</w:t>
      </w:r>
    </w:p>
    <w:p>
      <w:r>
        <w:t>REQ-3535: export interface MenuItem {</w:t>
        <w:br/>
        <w:t xml:space="preserve">  title: string;</w:t>
        <w:br/>
        <w:t xml:space="preserve">  link?: string;</w:t>
        <w:br/>
        <w:t xml:space="preserve">  action?: () =&gt; void;</w:t>
        <w:br/>
        <w:t>}</w:t>
        <w:br/>
        <w:br/>
        <w:t>export interface ModalParams {</w:t>
        <w:br/>
        <w:t xml:space="preserve">  slug: string;</w:t>
        <w:br/>
        <w:t xml:space="preserve">  timelineId?: string;</w:t>
        <w:br/>
        <w:t xml:space="preserve">  timelineEventId?: string;</w:t>
        <w:br/>
        <w:t>}</w:t>
      </w:r>
    </w:p>
    <w:p>
      <w:r>
        <w:t>REQ-3536: eslint-disable-next-line import/no-default-export -- deprecated usage</w:t>
      </w:r>
    </w:p>
    <w:p>
      <w:r>
        <w:t>REQ-3537: eslint-disable-next-line import/no-default-export -- deprecated usage</w:t>
      </w:r>
    </w:p>
    <w:p>
      <w:r>
        <w:t>REQ-3538: eslint-disable-next-line import/no-default-export -- deprecated usage</w:t>
      </w:r>
    </w:p>
    <w:p>
      <w:r>
        <w:t>REQ-3539: eslint-disable-next-line import/no-default-export -- deprecated usage</w:t>
      </w:r>
    </w:p>
    <w:p>
      <w:r>
        <w:t>REQ-3540: eslint-disable-next-line import/no-default-export -- deprecated usage</w:t>
      </w:r>
    </w:p>
    <w:p>
      <w:r>
        <w:t>REQ-3541: eslint-disable-next-line import/no-default-export -- deprecated usage</w:t>
      </w:r>
    </w:p>
    <w:p>
      <w:r>
        <w:t>REQ-3542: eslint-disable-next-line import/no-default-export -- deprecated usage</w:t>
      </w:r>
    </w:p>
    <w:p>
      <w:r>
        <w:t>REQ-3543: eslint-disable-next-line import/no-default-export -- deprecated usage</w:t>
      </w:r>
    </w:p>
    <w:p>
      <w:r>
        <w:t>REQ-3544: eslint-disable-next-line import/no-default-export -- deprecated usage</w:t>
      </w:r>
    </w:p>
    <w:p>
      <w:r>
        <w:t>REQ-3545: eslint-disable-next-line import/no-default-export -- deprecated usage</w:t>
      </w:r>
    </w:p>
    <w:p>
      <w:r>
        <w:t>REQ-3546: eslint-disable-next-line import/no-default-export -- deprecated usage</w:t>
      </w:r>
    </w:p>
    <w:p>
      <w:r>
        <w:t>REQ-3547: eslint-disable-next-line import/no-default-export -- deprecated usage</w:t>
      </w:r>
    </w:p>
    <w:p>
      <w:r>
        <w:t>REQ-3548: eslint-disable-next-line import/no-default-export -- deprecated usage</w:t>
      </w:r>
    </w:p>
    <w:p>
      <w:r>
        <w:t>REQ-3549: eslint-disable-next-line import/no-default-export -- deprecated usage</w:t>
      </w:r>
    </w:p>
    <w:p>
      <w:r>
        <w:t>REQ-3550: eslint-disable-next-line import/no-default-export -- deprecated usage</w:t>
      </w:r>
    </w:p>
    <w:p>
      <w:r>
        <w:t>REQ-3551: eslint-disable-next-line import/no-default-export -- deprecated usage</w:t>
      </w:r>
    </w:p>
    <w:p>
      <w:r>
        <w:t>REQ-3552: eslint-disable-next-line import/no-default-export -- deprecated usage</w:t>
      </w:r>
    </w:p>
    <w:p>
      <w:r>
        <w:t>REQ-3553: eslint-disable-next-line import/no-default-export -- deprecated usage</w:t>
      </w:r>
    </w:p>
    <w:p>
      <w:r>
        <w:t>REQ-3554: eslint-disable-next-line import/no-default-export -- deprecated usage</w:t>
      </w:r>
    </w:p>
    <w:p>
      <w:r>
        <w:t>REQ-3555: eslint-disable-next-line import/no-default-export -- deprecated usage</w:t>
      </w:r>
    </w:p>
    <w:p>
      <w:r>
        <w:t>REQ-3556: eslint-disable-next-line import/no-default-export -- deprecated usage</w:t>
      </w:r>
    </w:p>
    <w:p>
      <w:r>
        <w:t>REQ-3557: eslint-disable-next-line import/no-default-export -- deprecated usage</w:t>
      </w:r>
    </w:p>
    <w:p>
      <w:r>
        <w:t>REQ-3558: eslint-disable-next-line import/no-default-export -- deprecated usage</w:t>
      </w:r>
    </w:p>
    <w:p>
      <w:r>
        <w:t>REQ-3559: eslint-disable-next-line import/no-default-export -- deprecated usage</w:t>
      </w:r>
    </w:p>
    <w:p>
      <w:r>
        <w:t>REQ-3560: export { actionIconOverrides } from "./ActionIcon.config";</w:t>
        <w:br/>
        <w:t>export { ActionIcon } from "@mantine/core";</w:t>
        <w:br/>
        <w:t>export type { ActionIconProps } from "@mantine/core";</w:t>
      </w:r>
    </w:p>
    <w:p>
      <w:r>
        <w:t>REQ-3561: import type { ButtonProps as MantineButtonProps } from "@mantine/core";</w:t>
        <w:br/>
        <w:t>import type { HTMLAttributes } from "react";</w:t>
        <w:br/>
        <w:br/>
        <w:t>export { Button } from "@mantine/core";</w:t>
        <w:br/>
        <w:t>export type { ButtonGroupProps } from...</w:t>
      </w:r>
    </w:p>
    <w:p>
      <w:r>
        <w:t>REQ-3562: export { CopyButton, type CopyButtonProps } from "@mantine/core";</w:t>
      </w:r>
    </w:p>
    <w:p>
      <w:r>
        <w:t>REQ-3563: export * from "./PopoverBackButton";</w:t>
      </w:r>
    </w:p>
    <w:p>
      <w:r>
        <w:t>REQ-3564: export { UnstyledButton } from "@mantine/core";</w:t>
        <w:br/>
        <w:t>export type { UnstyledButtonProps } from "@mantine/core";</w:t>
      </w:r>
    </w:p>
    <w:p>
      <w:r>
        <w:t>REQ-3565: export * from "./ActionIcon";</w:t>
        <w:br/>
        <w:t>export * from "./Button";</w:t>
        <w:br/>
        <w:t>export * from "./PopoverBackButton";</w:t>
        <w:br/>
        <w:t>export * from "./UnstyledButton";</w:t>
        <w:br/>
        <w:t>export * from "./CopyButton";</w:t>
      </w:r>
    </w:p>
    <w:p>
      <w:r>
        <w:t>REQ-3566: import { Accordion } from "@mantine/core";</w:t>
        <w:br/>
        <w:br/>
        <w:t>import AccordionStyles from "./Accordion.module.css";</w:t>
        <w:br/>
        <w:br/>
        <w:t>export const accordionOverrides = {</w:t>
        <w:br/>
        <w:t xml:space="preserve">  Accordion: Accordion.extend({</w:t>
        <w:br/>
        <w:t xml:space="preserve">    classNames: {</w:t>
        <w:br/>
        <w:t xml:space="preserve">      control:...</w:t>
      </w:r>
    </w:p>
    <w:p>
      <w:r>
        <w:t>REQ-3567: export { Accordion } from "@mantine/core";</w:t>
        <w:br/>
        <w:t>export type { AccordionProps } from "@mantine/core";</w:t>
        <w:br/>
        <w:t>export { accordionOverrides } from "./Accordion.config";</w:t>
      </w:r>
    </w:p>
    <w:p>
      <w:r>
        <w:t>REQ-3568: export { Badge } from "@mantine/core";</w:t>
        <w:br/>
        <w:t>export * from "./Badge.config";</w:t>
      </w:r>
    </w:p>
    <w:p>
      <w:r>
        <w:t>REQ-3569: import { Card } from "@mantine/core";</w:t>
        <w:br/>
        <w:br/>
        <w:t>import CardStyles from "./Card.module.css";</w:t>
        <w:br/>
        <w:br/>
        <w:t>export const cardOverrides = {</w:t>
        <w:br/>
        <w:t xml:space="preserve">  Card: Card.extend({</w:t>
        <w:br/>
        <w:t xml:space="preserve">    classNames: {</w:t>
        <w:br/>
        <w:t xml:space="preserve">      section: CardStyles.section,</w:t>
        <w:br/>
        <w:t xml:space="preserve">    },</w:t>
        <w:br/>
        <w:t xml:space="preserve"> ...</w:t>
      </w:r>
    </w:p>
    <w:p>
      <w:r>
        <w:t>REQ-3570: export { Card } from "@mantine/core";</w:t>
        <w:br/>
        <w:t>export type { CardProps } from "@mantine/core";</w:t>
        <w:br/>
        <w:t>export { cardOverrides } from "./Card.config";</w:t>
      </w:r>
    </w:p>
    <w:p>
      <w:r>
        <w:t>REQ-3571: export { Indicator } from "@mantine/core";</w:t>
      </w:r>
    </w:p>
    <w:p>
      <w:r>
        <w:t>REQ-3572: import { Kbd } from "@mantine/core";</w:t>
        <w:br/>
        <w:br/>
        <w:t>import S from "./Kbd.module.css";</w:t>
        <w:br/>
        <w:br/>
        <w:t>export const kbdOverrides = {</w:t>
        <w:br/>
        <w:t xml:space="preserve">  Kbd: Kbd.extend({</w:t>
        <w:br/>
        <w:t xml:space="preserve">    classNames: {</w:t>
        <w:br/>
        <w:t xml:space="preserve">      root: S.root,</w:t>
        <w:br/>
        <w:t xml:space="preserve">    },</w:t>
        <w:br/>
        <w:t xml:space="preserve">  }),</w:t>
        <w:br/>
        <w:t>};</w:t>
      </w:r>
    </w:p>
    <w:p>
      <w:r>
        <w:t>REQ-3573: export { Kbd } from "@mantine/core";</w:t>
        <w:br/>
        <w:br/>
        <w:t>export * from "./Kbd.config";</w:t>
      </w:r>
    </w:p>
    <w:p>
      <w:r>
        <w:t>REQ-3574: export * from "./Accordion";</w:t>
        <w:br/>
        <w:t>export * from "./Badge";</w:t>
        <w:br/>
        <w:t>export * from "./Card";</w:t>
        <w:br/>
        <w:t>export * from "./Image";</w:t>
        <w:br/>
        <w:t>export * from "./Indicator";</w:t>
        <w:br/>
        <w:t>export * from "./Kbd";</w:t>
      </w:r>
    </w:p>
    <w:p>
      <w:r>
        <w:t>REQ-3575: export { Alert } from "@mantine/core";</w:t>
        <w:br/>
        <w:t>export type { AlertProps } from "@mantine/core";</w:t>
        <w:br/>
        <w:t>export { alertOverrides } from "./Alert.config";</w:t>
      </w:r>
    </w:p>
    <w:p>
      <w:r>
        <w:t>REQ-3576: export { Loader } from "./Loader";</w:t>
        <w:br/>
        <w:t>export type { LoaderProps } from "@mantine/core";</w:t>
      </w:r>
    </w:p>
    <w:p>
      <w:r>
        <w:t>REQ-3577: export { Progress } from "@mantine/core";</w:t>
        <w:br/>
        <w:t>export * from "./Progress.config";</w:t>
      </w:r>
    </w:p>
    <w:p>
      <w:r>
        <w:t>REQ-3578: import { Skeleton } from "@mantine/core";</w:t>
        <w:br/>
        <w:br/>
        <w:t>import S from "./Skeleton.module.css";</w:t>
        <w:br/>
        <w:br/>
        <w:t>export const skeletonOverrides = {</w:t>
        <w:br/>
        <w:t xml:space="preserve">  Skeleton: Skeleton.extend({</w:t>
        <w:br/>
        <w:t xml:space="preserve">    classNames: {</w:t>
        <w:br/>
        <w:t xml:space="preserve">      root: S.Skeleton,</w:t>
        <w:br/>
        <w:t xml:space="preserve">    },</w:t>
        <w:br/>
        <w:t xml:space="preserve"> ...</w:t>
      </w:r>
    </w:p>
    <w:p>
      <w:r>
        <w:t>REQ-3579: export { Repeat } from "./Repeat";</w:t>
        <w:br/>
        <w:t>export { Skeleton } from "./Skeleton";</w:t>
        <w:br/>
        <w:t>export * from "./Skeleton.config";</w:t>
      </w:r>
    </w:p>
    <w:p>
      <w:r>
        <w:t>REQ-3580: export * from "./Loader";</w:t>
        <w:br/>
        <w:t>export * from "./Alert";</w:t>
        <w:br/>
        <w:t>export * from "./Progress";</w:t>
        <w:br/>
        <w:t>export * from "./Skeleton";</w:t>
      </w:r>
    </w:p>
    <w:p>
      <w:r>
        <w:t>REQ-3581: import ten_thousand_component from "./10k.svg?component";</w:t>
        <w:br/>
        <w:t>import ten_thousand_source from "./10k.svg?source";</w:t>
        <w:br/>
        <w:t>import one_million_component from "./1m.svg?component";</w:t>
        <w:br/>
        <w:t>import one_million_source from...</w:t>
      </w:r>
    </w:p>
    <w:p>
      <w:r>
        <w:t>REQ-3582: export * from "./Icon";</w:t>
        <w:br/>
        <w:t>export * from "./icons";</w:t>
      </w:r>
    </w:p>
    <w:p>
      <w:r>
        <w:t>REQ-3583: export * from "./Icon";</w:t>
      </w:r>
    </w:p>
    <w:p>
      <w:r>
        <w:t>REQ-3584: export * from "./buttons";</w:t>
        <w:br/>
        <w:t>export * from "./data-display";</w:t>
        <w:br/>
        <w:t>export * from "./feedback";</w:t>
        <w:br/>
        <w:t>export * from "./icons";</w:t>
        <w:br/>
        <w:t>export * from "./inputs";</w:t>
        <w:br/>
        <w:t>export * from "./layout";</w:t>
        <w:br/>
        <w:t>export * from...</w:t>
      </w:r>
    </w:p>
    <w:p>
      <w:r>
        <w:t>REQ-3585: export { Autocomplete } from "@mantine/core";</w:t>
        <w:br/>
        <w:t>export type { AutocompleteProps } from "@mantine/core";</w:t>
        <w:br/>
        <w:t>export { autocompleteOverrides } from "./Autocomplete.config";</w:t>
      </w:r>
    </w:p>
    <w:p>
      <w:r>
        <w:t>REQ-3586: export type { DateValue, DatesRangeValue } from "@mantine/dates";</w:t>
        <w:br/>
        <w:t>export { calendarOverrides } from "./Calendar.config";</w:t>
      </w:r>
    </w:p>
    <w:p>
      <w:r>
        <w:t>REQ-3587: import { Checkbox, getSize, rem } from "@mantine/core";</w:t>
        <w:br/>
        <w:br/>
        <w:t>import CheckboxStyles from "./Checkbox.module.css";</w:t>
        <w:br/>
        <w:t>import { CheckboxIcon } from "./CheckboxIcon";</w:t>
        <w:br/>
        <w:br/>
        <w:t>const SIZES: Record&lt;string, string&gt; = {</w:t>
        <w:br/>
        <w:t xml:space="preserve"> ...</w:t>
      </w:r>
    </w:p>
    <w:p>
      <w:r>
        <w:t>REQ-3588: export { Checkbox } from "@mantine/core";</w:t>
        <w:br/>
        <w:t>export type { CheckboxProps, CheckboxGroupProps } from "@mantine/core";</w:t>
        <w:br/>
        <w:t>export { checkboxOverrides } from "./Checkbox.config";</w:t>
      </w:r>
    </w:p>
    <w:p>
      <w:r>
        <w:t>REQ-3589: import { Chip, type MantineThemeOverride } from "@mantine/core";</w:t>
        <w:br/>
        <w:br/>
        <w:t>import S from "./Chip.module.css";</w:t>
        <w:br/>
        <w:br/>
        <w:t>export const chipOverrides: MantineThemeOverride["components"] = {</w:t>
        <w:br/>
        <w:t xml:space="preserve">  Chip: Chip.extend({</w:t>
        <w:br/>
        <w:t xml:space="preserve">   ...</w:t>
      </w:r>
    </w:p>
    <w:p>
      <w:r>
        <w:t>REQ-3590: export { Chip } from "@mantine/core";</w:t>
        <w:br/>
        <w:t>export type { ChipProps, ChipGroupProps } from "@mantine/core";</w:t>
        <w:br/>
        <w:t>export { chipOverrides } from "./Chip.config";</w:t>
      </w:r>
    </w:p>
    <w:p>
      <w:r>
        <w:t>REQ-3591: import {</w:t>
        <w:br/>
        <w:t xml:space="preserve">  Combobox,</w:t>
        <w:br/>
        <w:t xml:space="preserve">  ComboboxChevron,</w:t>
        <w:br/>
        <w:t xml:space="preserve">  type MantineThemeOverride,</w:t>
        <w:br/>
        <w:t>} from "@mantine/core";</w:t>
        <w:br/>
        <w:br/>
        <w:t>import S from "./Combobox.module.css";</w:t>
        <w:br/>
        <w:br/>
        <w:t>export const comboboxOverrides:...</w:t>
      </w:r>
    </w:p>
    <w:p>
      <w:r>
        <w:t>REQ-3592: export { Combobox } from "@mantine/core";</w:t>
        <w:br/>
        <w:t>export type {</w:t>
        <w:br/>
        <w:t xml:space="preserve">  ComboboxGroupProps,</w:t>
        <w:br/>
        <w:t xml:space="preserve">  ComboboxProps,</w:t>
        <w:br/>
        <w:t xml:space="preserve">  ComboboxItem,</w:t>
        <w:br/>
        <w:t>} from "@mantine/core";</w:t>
        <w:br/>
        <w:t>export { comboboxOverrides } from "./Combobox.config";</w:t>
      </w:r>
    </w:p>
    <w:p>
      <w:r>
        <w:t>REQ-3593: export { DateInput } from "@mantine/dates";</w:t>
        <w:br/>
        <w:t>export type { DateInputProps } from "@mantine/dates";</w:t>
        <w:br/>
        <w:t>export { dateInputOverrides } from "./DateInput.config";</w:t>
      </w:r>
    </w:p>
    <w:p>
      <w:r>
        <w:t>REQ-3594: export { DatePicker } from "@mantine/dates";</w:t>
        <w:br/>
        <w:t>export type { DatePickerProps } from "@mantine/dates";</w:t>
        <w:br/>
        <w:t>export { datePickerOverrides } from "./DatePicker.config";</w:t>
      </w:r>
    </w:p>
    <w:p>
      <w:r>
        <w:t>REQ-3595: export { FileInput } from "@mantine/core";</w:t>
        <w:br/>
        <w:t>export type { FileInputProps } from "@mantine/core";</w:t>
        <w:br/>
        <w:t>export { fileInputOverrides } from "./FileInput.config";</w:t>
      </w:r>
    </w:p>
    <w:p>
      <w:r>
        <w:t>REQ-3596: export { Input } from "@mantine/core";</w:t>
        <w:br/>
        <w:t>export { inputOverrides } from "./Input.config";</w:t>
      </w:r>
    </w:p>
    <w:p>
      <w:r>
        <w:t>REQ-3597: export { MonthPicker } from "@mantine/dates";</w:t>
        <w:br/>
        <w:t>export type { MonthPickerProps } from "@mantine/dates";</w:t>
        <w:br/>
        <w:t>export { monthPickerOverrides } from "./MonthPicker.config";</w:t>
      </w:r>
    </w:p>
    <w:p>
      <w:r>
        <w:t>REQ-3598: export * from "./MultiAutocompleteOption";</w:t>
      </w:r>
    </w:p>
    <w:p>
      <w:r>
        <w:t>REQ-3599: export * from "./MultiAutocompleteValue";</w:t>
      </w:r>
    </w:p>
    <w:p>
      <w:r>
        <w:t>REQ-3600: export * from "./MultiAutocomplete";</w:t>
        <w:br/>
        <w:t>export * from "./MultiAutocompleteOption";</w:t>
        <w:br/>
        <w:t>export * from "./MultiAutocompleteValue";</w:t>
      </w:r>
    </w:p>
    <w:p>
      <w:r>
        <w:t>REQ-3601: export * from "./use-multi-autocomplete";</w:t>
      </w:r>
    </w:p>
    <w:p>
      <w:r>
        <w:t>REQ-3602: import {</w:t>
        <w:br/>
        <w:t xml:space="preserve">  type ComboboxData,</w:t>
        <w:br/>
        <w:t xml:space="preserve">  type ComboboxItem,</w:t>
        <w:br/>
        <w:t xml:space="preserve">  type ComboboxParsedItem,</w:t>
        <w:br/>
        <w:t xml:space="preserve">  getParsedComboboxData,</w:t>
        <w:br/>
        <w:t xml:space="preserve">  isOptionsGroup,</w:t>
        <w:br/>
        <w:t xml:space="preserve">  useCombobox,</w:t>
        <w:br/>
        <w:t>} from "@mantine/core";</w:t>
        <w:br/>
        <w:t>import { useWindowEvent } from...</w:t>
      </w:r>
    </w:p>
    <w:p>
      <w:r>
        <w:t>REQ-3603: export { MultiSelect, type MultiSelectProps } from "@mantine/core";</w:t>
        <w:br/>
        <w:t>export { multiSelectOverrides } from "./MultiSelect.config";</w:t>
      </w:r>
    </w:p>
    <w:p>
      <w:r>
        <w:t>REQ-3604: export { NumberInput } from "./NumberInput";</w:t>
        <w:br/>
        <w:t>export type { NumberInputProps } from "./NumberInput";</w:t>
      </w:r>
    </w:p>
    <w:p>
      <w:r>
        <w:t>REQ-3605: import { type MantineThemeOverride, Pill } from "@mantine/core";</w:t>
        <w:br/>
        <w:br/>
        <w:t>import S from "./Pill.module.css";</w:t>
        <w:br/>
        <w:br/>
        <w:t>export const pillOverrides: MantineThemeOverride["components"] = {</w:t>
        <w:br/>
        <w:t xml:space="preserve">  Pill: Pill.extend({</w:t>
        <w:br/>
        <w:t xml:space="preserve">   ...</w:t>
      </w:r>
    </w:p>
    <w:p>
      <w:r>
        <w:t>REQ-3606: export { Pill } from "@mantine/core";</w:t>
        <w:br/>
        <w:t>export { pillOverrides } from "./Pill.config";</w:t>
      </w:r>
    </w:p>
    <w:p>
      <w:r>
        <w:t>REQ-3607: import {</w:t>
        <w:br/>
        <w:t xml:space="preserve">  type MantineThemeOverride,</w:t>
        <w:br/>
        <w:t xml:space="preserve">  PillsInput,</w:t>
        <w:br/>
        <w:t xml:space="preserve">  PillsInputField,</w:t>
        <w:br/>
        <w:t>} from "@mantine/core";</w:t>
        <w:br/>
        <w:br/>
        <w:t>import S from "./PillsInput.module.css";</w:t>
        <w:br/>
        <w:br/>
        <w:t>export const pillsInputOverrides:...</w:t>
      </w:r>
    </w:p>
    <w:p>
      <w:r>
        <w:t>REQ-3608: export { pillsInputOverrides } from "./PillsInput.config";</w:t>
      </w:r>
    </w:p>
    <w:p>
      <w:r>
        <w:t>REQ-3609: export * from "./QuarterPicker";</w:t>
      </w:r>
    </w:p>
    <w:p>
      <w:r>
        <w:t>REQ-3610: import { Radio, getSize, rem } from "@mantine/core";</w:t>
        <w:br/>
        <w:br/>
        <w:t>import RadioStyles from "./Radio.module.css";</w:t>
        <w:br/>
        <w:br/>
        <w:t>const SIZES: Record&lt;string, string&gt; = {</w:t>
        <w:br/>
        <w:t xml:space="preserve">  md: rem(20),</w:t>
        <w:br/>
        <w:t>};</w:t>
        <w:br/>
        <w:br/>
        <w:t>export const radioOverrides = {</w:t>
        <w:br/>
        <w:t xml:space="preserve"> ...</w:t>
      </w:r>
    </w:p>
    <w:p>
      <w:r>
        <w:t>REQ-3611: import {</w:t>
        <w:br/>
        <w:t xml:space="preserve">  type MantineTheme,</w:t>
        <w:br/>
        <w:t xml:space="preserve">  type MantineThemeOverride,</w:t>
        <w:br/>
        <w:t xml:space="preserve">  SegmentedControl,</w:t>
        <w:br/>
        <w:t xml:space="preserve">  type SegmentedControlProps,</w:t>
        <w:br/>
        <w:t xml:space="preserve">  rem,</w:t>
        <w:br/>
        <w:t>} from "@mantine/core";</w:t>
        <w:br/>
        <w:br/>
        <w:t>import S from "./SegmentedControl.module.css";</w:t>
        <w:br/>
        <w:br/>
        <w:t>export...</w:t>
      </w:r>
    </w:p>
    <w:p>
      <w:r>
        <w:t>REQ-3612: export * from "./DefaultSelectItem";</w:t>
        <w:br/>
        <w:t>export * from "./SelectItem";</w:t>
        <w:br/>
        <w:t>export * from "./utils";</w:t>
      </w:r>
    </w:p>
    <w:p>
      <w:r>
        <w:t>REQ-3613: import { type MantineSize, getSize, rem } from "@mantine/core";</w:t>
        <w:br/>
        <w:br/>
        <w:t>const FONT_SIZES = {</w:t>
        <w:br/>
        <w:t xml:space="preserve">  xs: rem(12),</w:t>
        <w:br/>
        <w:t xml:space="preserve">  md: rem(14),</w:t>
        <w:br/>
        <w:t>};</w:t>
        <w:br/>
        <w:br/>
        <w:t>const LINE_HEIGHTS = {</w:t>
        <w:br/>
        <w:t xml:space="preserve">  xs: rem(16),</w:t>
        <w:br/>
        <w:t xml:space="preserve">  md: rem(24),</w:t>
        <w:br/>
        <w:t>};</w:t>
        <w:br/>
        <w:br/>
        <w:t>export function...</w:t>
      </w:r>
    </w:p>
    <w:p>
      <w:r>
        <w:t>REQ-3614: export { Select, type SelectOption, type SelectProps } from "./Select";</w:t>
        <w:br/>
        <w:t>export { selectOverrides } from "./Select.config";</w:t>
        <w:br/>
        <w:t>export * from "./SelectItem";</w:t>
      </w:r>
    </w:p>
    <w:p>
      <w:r>
        <w:t>REQ-3615: import { Switch, getSize, rem } from "@mantine/core";</w:t>
        <w:br/>
        <w:br/>
        <w:t>import SwitchStyles from "./Switch.module.css";</w:t>
        <w:br/>
        <w:br/>
        <w:t>const LABEL_FONT_SIZES: Record&lt;string, string&gt; = {</w:t>
        <w:br/>
        <w:t xml:space="preserve">  xs: rem(12),</w:t>
        <w:br/>
        <w:t xml:space="preserve">  sm: rem(14),</w:t>
        <w:br/>
        <w:t xml:space="preserve">  md:...</w:t>
      </w:r>
    </w:p>
    <w:p>
      <w:r>
        <w:t>REQ-3616: export { Switch } from "@mantine/core";</w:t>
        <w:br/>
        <w:t>export type { SwitchProps, SwitchGroupProps } from "@mantine/core";</w:t>
        <w:br/>
        <w:t>export { switchOverrides } from "./Switch.config";</w:t>
      </w:r>
    </w:p>
    <w:p>
      <w:r>
        <w:t>REQ-3617: export { TextInput } from "@mantine/core";</w:t>
        <w:br/>
        <w:t>export type { TextInputProps } from "@mantine/core";</w:t>
        <w:br/>
        <w:t>export { textInputOverrides } from "./TextInput.config";</w:t>
      </w:r>
    </w:p>
    <w:p>
      <w:r>
        <w:t>REQ-3618: export { Textarea } from "@mantine/core";</w:t>
        <w:br/>
        <w:t>export type { TextareaProps } from "@mantine/core";</w:t>
        <w:br/>
        <w:t>export { textareaOverrides } from "./Textarea.config";</w:t>
      </w:r>
    </w:p>
    <w:p>
      <w:r>
        <w:t>REQ-3619: export * from "./TimeInput";</w:t>
        <w:br/>
        <w:t>export { timeInputOverrides } from "./TimeInput.config";</w:t>
      </w:r>
    </w:p>
    <w:p>
      <w:r>
        <w:t>REQ-3620: export * from "./Autocomplete";</w:t>
        <w:br/>
        <w:t>export * from "./Calendar";</w:t>
        <w:br/>
        <w:t>export * from "./Checkbox";</w:t>
        <w:br/>
        <w:t>export * from "./Chip";</w:t>
        <w:br/>
        <w:t>export * from "./Combobox";</w:t>
        <w:br/>
        <w:t>export * from "./DateInput";</w:t>
        <w:br/>
        <w:t>export * from...</w:t>
      </w:r>
    </w:p>
    <w:p>
      <w:r>
        <w:t>REQ-3621: export { Center } from "@mantine/core";</w:t>
        <w:br/>
        <w:t>export type { CenterProps } from "@mantine/core";</w:t>
      </w:r>
    </w:p>
    <w:p>
      <w:r>
        <w:t>REQ-3622: export { Collapse } from "@mantine/core";</w:t>
        <w:br/>
        <w:t>export type { CollapseProps } from "@mantine/core";</w:t>
      </w:r>
    </w:p>
    <w:p>
      <w:r>
        <w:t>REQ-3623: export { Flex } from "@mantine/core";</w:t>
        <w:br/>
        <w:t>export type { FlexProps } from "@mantine/core";</w:t>
      </w:r>
    </w:p>
    <w:p>
      <w:r>
        <w:t>REQ-3624: export { Grid } from "@mantine/core";</w:t>
        <w:br/>
        <w:t>export type { GridProps } from "@mantine/core";</w:t>
      </w:r>
    </w:p>
    <w:p>
      <w:r>
        <w:t>REQ-3625: export { Group } from "@mantine/core";</w:t>
        <w:br/>
        <w:t>export type { GroupProps } from "@mantine/core";</w:t>
      </w:r>
    </w:p>
    <w:p>
      <w:r>
        <w:t>REQ-3626: export { ScrollArea } from "@mantine/core";</w:t>
        <w:br/>
        <w:t>export type { ScrollAreaProps } from "@mantine/core";</w:t>
        <w:br/>
        <w:br/>
        <w:t>export { scrollAreaOverrides } from "./ScrollArea.config";</w:t>
      </w:r>
    </w:p>
    <w:p>
      <w:r>
        <w:t>REQ-3627: export { SimpleGrid } from "@mantine/core";</w:t>
        <w:br/>
        <w:t>export type { SimpleGridProps } from "@mantine/core";</w:t>
      </w:r>
    </w:p>
    <w:p>
      <w:r>
        <w:t>REQ-3628: export { Stack } from "@mantine/core";</w:t>
        <w:br/>
        <w:t>export type { StackProps } from "@mantine/core";</w:t>
      </w:r>
    </w:p>
    <w:p>
      <w:r>
        <w:t>REQ-3629: export * from "./Center";</w:t>
        <w:br/>
        <w:t>export * from "./Collapse";</w:t>
        <w:br/>
        <w:t>export * from "./Flex";</w:t>
        <w:br/>
        <w:t>export * from "./Grid";</w:t>
        <w:br/>
        <w:t>export * from "./Group";</w:t>
        <w:br/>
        <w:t>export * from "./SimpleGrid";</w:t>
        <w:br/>
        <w:t>export * from "./ScrollArea";</w:t>
        <w:br/>
        <w:t>export *...</w:t>
      </w:r>
    </w:p>
    <w:p>
      <w:r>
        <w:t>REQ-3630: import { NavLink } from "@mantine/core";</w:t>
        <w:br/>
        <w:br/>
        <w:t>import S from "./NavLink.module.css";</w:t>
        <w:br/>
        <w:br/>
        <w:t>export const navLinkOverrides = {</w:t>
        <w:br/>
        <w:t xml:space="preserve">  NavLink: NavLink.extend({</w:t>
        <w:br/>
        <w:t xml:space="preserve">    defaultProps: {</w:t>
        <w:br/>
        <w:t xml:space="preserve">      //@ts-expect-error - this does...</w:t>
      </w:r>
    </w:p>
    <w:p>
      <w:r>
        <w:t>REQ-3631: export { NavLink, type NavLinkProps } from "@mantine/core";</w:t>
        <w:br/>
        <w:br/>
        <w:t>export { navLinkOverrides } from "./NavLink.config";</w:t>
      </w:r>
    </w:p>
    <w:p>
      <w:r>
        <w:t>REQ-3632: export { Tabs } from "@mantine/core";</w:t>
        <w:br/>
        <w:t>export type {</w:t>
        <w:br/>
        <w:t xml:space="preserve">  TabsProps,</w:t>
        <w:br/>
        <w:t xml:space="preserve">  TabsTabProps,</w:t>
        <w:br/>
        <w:t xml:space="preserve">  TabsListProps,</w:t>
        <w:br/>
        <w:t xml:space="preserve">  TabsPanelProps,</w:t>
        <w:br/>
        <w:t>} from "@mantine/core";</w:t>
        <w:br/>
        <w:t>export { tabsOverrides } from "./Tabs.config";</w:t>
      </w:r>
    </w:p>
    <w:p>
      <w:r>
        <w:t>REQ-3633: export * from "./NavLink";</w:t>
        <w:br/>
        <w:t>export * from "./Tabs";</w:t>
      </w:r>
    </w:p>
    <w:p>
      <w:r>
        <w:t>REQ-3634: export { Drawer } from "@mantine/core";</w:t>
      </w:r>
    </w:p>
    <w:p>
      <w:r>
        <w:t>REQ-3635: import { Menu } from "@mantine/core";</w:t>
        <w:br/>
        <w:br/>
        <w:t>import MenuStyles from "./Menu.module.css";</w:t>
        <w:br/>
        <w:br/>
        <w:t>export const menuOverrides = {</w:t>
        <w:br/>
        <w:t xml:space="preserve">  Menu: Menu.extend({</w:t>
        <w:br/>
        <w:t xml:space="preserve">    defaultProps: {</w:t>
        <w:br/>
        <w:t xml:space="preserve">      radius: "sm",</w:t>
        <w:br/>
        <w:t xml:space="preserve">      shadow: "md",</w:t>
        <w:br/>
        <w:t xml:space="preserve">  ...</w:t>
      </w:r>
    </w:p>
    <w:p>
      <w:r>
        <w:t>REQ-3636: export * from "./MenuDropdown";</w:t>
      </w:r>
    </w:p>
    <w:p>
      <w:r>
        <w:t>REQ-3637: export * from "./MenuItem";</w:t>
      </w:r>
    </w:p>
    <w:p>
      <w:r>
        <w:t>REQ-3638: export type { MenuProps, MenuItemProps } from "@mantine/core";</w:t>
        <w:br/>
        <w:t>export { Menu } from "./Menu";</w:t>
        <w:br/>
        <w:t>export { menuOverrides } from "./Menu.config";</w:t>
      </w:r>
    </w:p>
    <w:p>
      <w:r>
        <w:t>REQ-3639: import { type MantineThemeOverride, Overlay } from "@mantine/core";</w:t>
        <w:br/>
        <w:br/>
        <w:t>import OverlayStyles from "./Overlay.module.css";</w:t>
        <w:br/>
        <w:br/>
        <w:t>export const overlayOverrides: MantineThemeOverride["components"] = {</w:t>
        <w:br/>
        <w:t xml:space="preserve"> ...</w:t>
      </w:r>
    </w:p>
    <w:p>
      <w:r>
        <w:t>REQ-3640: import { Popover } from "@mantine/core";</w:t>
        <w:br/>
        <w:br/>
        <w:t>import PopoverStyles from "./Popover.module.css";</w:t>
        <w:br/>
        <w:br/>
        <w:t>export const DEFAULT_POPOVER_Z_INDEX = 300;</w:t>
        <w:br/>
        <w:br/>
        <w:t>export const popoverOverrides = {</w:t>
        <w:br/>
        <w:t xml:space="preserve">  Popover:...</w:t>
      </w:r>
    </w:p>
    <w:p>
      <w:r>
        <w:t>REQ-3641: export { Tooltip } from "@mantine/core";</w:t>
        <w:br/>
        <w:t>export type { TooltipProps } from "@mantine/core";</w:t>
        <w:br/>
        <w:t>export { tooltipOverrides } from "./Tooltip.config";</w:t>
      </w:r>
    </w:p>
    <w:p>
      <w:r>
        <w:t>REQ-3642: export * from "./Drawer";</w:t>
        <w:br/>
        <w:t>export * from "./HoverCard";</w:t>
        <w:br/>
        <w:t>export * from "./Menu";</w:t>
        <w:br/>
        <w:t>export * from "./Modal";</w:t>
        <w:br/>
        <w:t>export * from "./Popover";</w:t>
        <w:br/>
        <w:t>export * from "./Overlay";</w:t>
        <w:br/>
        <w:t>export * from "./Tooltip";</w:t>
      </w:r>
    </w:p>
    <w:p>
      <w:r>
        <w:t>REQ-3643: export * from "./DatesProvider";</w:t>
      </w:r>
    </w:p>
    <w:p>
      <w:r>
        <w:t>REQ-3644: import { createContext } from "react";</w:t>
        <w:br/>
        <w:br/>
        <w:t>interface ThemeContext {</w:t>
        <w:br/>
        <w:t xml:space="preserve">  withCssVariables?: boolean;</w:t>
        <w:br/>
        <w:t xml:space="preserve">  withGlobalClasses?: boolean;</w:t>
        <w:br/>
        <w:t>}</w:t>
        <w:br/>
        <w:br/>
        <w:t>export const ThemeProviderContext = createContext&lt;ThemeContext&gt;({});</w:t>
      </w:r>
    </w:p>
    <w:p>
      <w:r>
        <w:t>REQ-3645: export * from "./ThemeProvider";</w:t>
      </w:r>
    </w:p>
    <w:p>
      <w:r>
        <w:t>REQ-3646: export * from "./ThemeProvider";</w:t>
      </w:r>
    </w:p>
    <w:p>
      <w:r>
        <w:t>REQ-3647: export { Anchor } from "@mantine/core";</w:t>
        <w:br/>
        <w:t>export type { AnchorProps } from "@mantine/core";</w:t>
        <w:br/>
        <w:t>export { anchorOverrides } from "./Anchor.config";</w:t>
      </w:r>
    </w:p>
    <w:p>
      <w:r>
        <w:t>REQ-3648: import { Code } from "@mantine/core";</w:t>
        <w:br/>
        <w:br/>
        <w:t>import CodeStyles from "./Code.module.css";</w:t>
        <w:br/>
        <w:br/>
        <w:t>export const codeOverrides = {</w:t>
        <w:br/>
        <w:t xml:space="preserve">  Code: Code.extend({</w:t>
        <w:br/>
        <w:t xml:space="preserve">    classNames: {</w:t>
        <w:br/>
        <w:t xml:space="preserve">      root: CodeStyles.root,</w:t>
        <w:br/>
        <w:t xml:space="preserve">    },</w:t>
        <w:br/>
        <w:t xml:space="preserve">  }),</w:t>
        <w:br/>
        <w:t>};</w:t>
      </w:r>
    </w:p>
    <w:p>
      <w:r>
        <w:t>REQ-3649: export { Code } from "@mantine/core";</w:t>
        <w:br/>
        <w:t>export type { CodeProps } from "@mantine/core";</w:t>
        <w:br/>
        <w:t>export { codeOverrides } from "./Code.config";</w:t>
      </w:r>
    </w:p>
    <w:p>
      <w:r>
        <w:t>REQ-3650: export { List } from "@mantine/core";</w:t>
        <w:br/>
        <w:t>export type { ListProps } from "@mantine/core";</w:t>
        <w:br/>
        <w:t>export { listOverrides } from "./List.config";</w:t>
      </w:r>
    </w:p>
    <w:p>
      <w:r>
        <w:t>REQ-3651: export { Text } from "@mantine/core";</w:t>
        <w:br/>
        <w:t>export type { TextProps } from "@mantine/core";</w:t>
        <w:br/>
        <w:t>export { textOverrides } from "./Text.config";</w:t>
      </w:r>
    </w:p>
    <w:p>
      <w:r>
        <w:t>REQ-3652: export { Title } from "@mantine/core";</w:t>
        <w:br/>
        <w:t>export type { TitleProps } from "@mantine/core";</w:t>
        <w:br/>
        <w:t>export { titleOverrides } from "./Title.config";</w:t>
      </w:r>
    </w:p>
    <w:p>
      <w:r>
        <w:t>REQ-3653: export * from "./Text";</w:t>
        <w:br/>
        <w:t>export * from "./Title";</w:t>
        <w:br/>
        <w:t>export * from "./Anchor";</w:t>
        <w:br/>
        <w:t>export * from "./List";</w:t>
        <w:br/>
        <w:t>export * from "./Code";</w:t>
      </w:r>
    </w:p>
    <w:p>
      <w:r>
        <w:t>REQ-3654: export { Box } from "@mantine/core";</w:t>
        <w:br/>
        <w:t>export type { BoxProps } from "@mantine/core";</w:t>
      </w:r>
    </w:p>
    <w:p>
      <w:r>
        <w:t>REQ-3655: export { Divider } from "@mantine/core";</w:t>
        <w:br/>
        <w:t>export type { DividerProps } from "@mantine/core";</w:t>
        <w:br/>
        <w:t>export { dividerOverrides } from "./Divider.config";</w:t>
      </w:r>
    </w:p>
    <w:p>
      <w:r>
        <w:t>REQ-3656: export { FocusTrap } from "@mantine/core";</w:t>
        <w:br/>
        <w:t>export type { FocusTrapProps } from "@mantine/core";</w:t>
      </w:r>
    </w:p>
    <w:p>
      <w:r>
        <w:t>REQ-3657: export { Paper } from "@mantine/core";</w:t>
        <w:br/>
        <w:t>export type { PaperProps } from "@mantine/core";</w:t>
        <w:br/>
        <w:t>export { paperOverrides } from "./Paper.config";</w:t>
      </w:r>
    </w:p>
    <w:p>
      <w:r>
        <w:t>REQ-3658: export * from "./PreventPopoverExit";</w:t>
      </w:r>
    </w:p>
    <w:p>
      <w:r>
        <w:t>REQ-3659: export { Space } from "@mantine/core";</w:t>
      </w:r>
    </w:p>
    <w:p>
      <w:r>
        <w:t>REQ-3660: export { Transition } from "@mantine/core";</w:t>
        <w:br/>
        <w:t>export type { TransitionProps } from "@mantine/core";</w:t>
      </w:r>
    </w:p>
    <w:p>
      <w:r>
        <w:t>REQ-3661: export * from "./Box";</w:t>
        <w:br/>
        <w:t>export * from "./DelayGroup";</w:t>
        <w:br/>
        <w:t>export * from "./Divider";</w:t>
        <w:br/>
        <w:t>export * from "./FocusTrap";</w:t>
        <w:br/>
        <w:t>export * from "./PreventEagerPortal";</w:t>
        <w:br/>
        <w:t>export * from "./Paper";</w:t>
        <w:br/>
        <w:t>export * from...</w:t>
      </w:r>
    </w:p>
    <w:p>
      <w:r>
        <w:t>REQ-3662: export { rem, useCombobox, useMantineTheme } from "@mantine/core";</w:t>
        <w:br/>
        <w:t>export type {</w:t>
        <w:br/>
        <w:t xml:space="preserve">  FloatingPosition,</w:t>
        <w:br/>
        <w:t xml:space="preserve">  MantineSize,</w:t>
        <w:br/>
        <w:t xml:space="preserve">  MantineStyleProps,</w:t>
        <w:br/>
        <w:t xml:space="preserve">  MantineTheme,</w:t>
        <w:br/>
        <w:t xml:space="preserve">  MantineThemeOther,</w:t>
        <w:br/>
        <w:t xml:space="preserve">  MantineThemeOverride,</w:t>
        <w:br/>
        <w:t>}...</w:t>
      </w:r>
    </w:p>
    <w:p>
      <w:r>
        <w:t>REQ-3663: import { HighlightStyle } from "@codemirror/language";</w:t>
        <w:br/>
        <w:t>import type { Tag } from "@lezer/highlight";</w:t>
        <w:br/>
        <w:t>import { tags } from "@lezer/highlight";</w:t>
        <w:br/>
        <w:br/>
        <w:t>import S from "./highlight.module.css";</w:t>
        <w:br/>
        <w:br/>
        <w:t>const styledTags...</w:t>
      </w:r>
    </w:p>
    <w:p>
      <w:r>
        <w:t>REQ-3664: export * from "./highlight";</w:t>
      </w:r>
    </w:p>
    <w:p>
      <w:r>
        <w:t>REQ-3665: import type { MantineThemeOverride } from "@mantine/core";</w:t>
        <w:br/>
        <w:t>import { rem } from "@mantine/core";</w:t>
        <w:br/>
        <w:br/>
        <w:t>import { DEFAULT_METABASE_COMPONENT_THEME } from "metabase/embedding-sdk/theme";</w:t>
        <w:br/>
        <w:br/>
        <w:t>import Styles from...</w:t>
      </w:r>
    </w:p>
    <w:p>
      <w:r>
        <w:t>REQ-3666: import type { MantineTheme } from "@mantine/core";</w:t>
        <w:br/>
        <w:br/>
        <w:t>import { color as legacyColor } from "metabase/lib/colors";</w:t>
        <w:br/>
        <w:t>type ColorShades = MantineTheme["colors"]["dark"];</w:t>
        <w:br/>
        <w:br/>
        <w:t>const ORIGINAL_COLORS = [</w:t>
        <w:br/>
        <w:t xml:space="preserve"> ...</w:t>
      </w:r>
    </w:p>
    <w:p>
      <w:r>
        <w:t>REQ-3667: import type { MetabasePluginsConfig } from "metabase/embedding-sdk/types/plugins";</w:t>
        <w:br/>
        <w:t>import { queryDrill } from "metabase/querying/drills/utils/query-drill";</w:t>
        <w:br/>
        <w:t>import type { DrillThruDisplayInfo } from...</w:t>
      </w:r>
    </w:p>
    <w:p>
      <w:r>
        <w:t>REQ-3668: export { Mode } from "./Mode";</w:t>
      </w:r>
    </w:p>
    <w:p>
      <w:r>
        <w:t>REQ-3669: export { ColumnFormattingAction } from "./ColumnFormattingAction";</w:t>
      </w:r>
    </w:p>
    <w:p>
      <w:r>
        <w:t>REQ-3670: export { CombineColumnsAction } from "./CombineColumnsAction";</w:t>
      </w:r>
    </w:p>
    <w:p>
      <w:r>
        <w:t>REQ-3671: export { ExtractColumnAction } from "./ExtractColumnAction";</w:t>
      </w:r>
    </w:p>
    <w:p>
      <w:r>
        <w:t>REQ-3672: export { HideColumnAction } from "./HideColumnAction";</w:t>
      </w:r>
    </w:p>
    <w:p>
      <w:r>
        <w:t>REQ-3673: import type { MetabasePluginsConfig } from "metabase/embedding-sdk/types/plugins";</w:t>
        <w:br/>
        <w:t>import type { QueryClickActionsMode } from "metabase/visualizations/types";</w:t>
        <w:br/>
        <w:t>import type Question from...</w:t>
      </w:r>
    </w:p>
    <w:p>
      <w:r>
        <w:t>REQ-3674: import type { QueryClickActionsMode } from "../../types";</w:t>
        <w:br/>
        <w:br/>
        <w:t>export const ArchivedMode: QueryClickActionsMode = {</w:t>
        <w:br/>
        <w:t xml:space="preserve">  name: "archived",</w:t>
        <w:br/>
        <w:t xml:space="preserve">  hasDrills: false,</w:t>
        <w:br/>
        <w:t xml:space="preserve">  clickActions: [],</w:t>
        <w:br/>
        <w:t>};</w:t>
      </w:r>
    </w:p>
    <w:p>
      <w:r>
        <w:t>REQ-3675: import type { QueryClickActionsMode } from "../../types";</w:t>
        <w:br/>
        <w:t>import { ColumnFormattingAction } from "../actions/ColumnFormattingAction";</w:t>
        <w:br/>
        <w:t>import { CombineColumnsAction } from...</w:t>
      </w:r>
    </w:p>
    <w:p>
      <w:r>
        <w:t>REQ-3676: import type { QueryClickActionsMode } from "../../types";</w:t>
        <w:br/>
        <w:t>import { CombineColumnsAction } from "../actions/CombineColumnsAction";</w:t>
        <w:br/>
        <w:t>import { DashboardClickAction } from...</w:t>
      </w:r>
    </w:p>
    <w:p>
      <w:r>
        <w:t>REQ-3677: import type { QueryClickActionsMode } from "../../types";</w:t>
        <w:br/>
        <w:t>import { DashboardClickAction } from "../actions/DashboardClickAction";</w:t>
        <w:br/>
        <w:br/>
        <w:t>export const PublicMode: QueryClickActionsMode = {</w:t>
        <w:br/>
        <w:t xml:space="preserve">  name:...</w:t>
      </w:r>
    </w:p>
    <w:p>
      <w:r>
        <w:t>REQ-3678: export * from "./ChartRenderingErrorBoundary";</w:t>
      </w:r>
    </w:p>
    <w:p>
      <w:r>
        <w:t>REQ-3679: import { useMemo, useState } from "react";</w:t>
        <w:br/>
        <w:t>import { t } from "ttag";</w:t>
        <w:br/>
        <w:t>import _ from "underscore";</w:t>
        <w:br/>
        <w:br/>
        <w:t>import type { Widget } from "../types";</w:t>
        <w:br/>
        <w:br/>
        <w:t>import type { BaseChartSettingsProps } from "./types";</w:t>
        <w:br/>
        <w:br/>
        <w:t>//...</w:t>
      </w:r>
    </w:p>
    <w:p>
      <w:r>
        <w:t>REQ-3680: export * from "./BaseChartSettings";</w:t>
      </w:r>
    </w:p>
    <w:p>
      <w:r>
        <w:t>REQ-3681: import type { StackProps } from "metabase/ui";</w:t>
        <w:br/>
        <w:t>import type { ComputedVisualizationSettings } from "metabase/visualizations/types";</w:t>
        <w:br/>
        <w:t>import type Question from "metabase-lib/v1/Question";</w:t>
        <w:br/>
        <w:t>import type {...</w:t>
      </w:r>
    </w:p>
    <w:p>
      <w:r>
        <w:t>REQ-3682: export * from "./ChartSettingsFooter";</w:t>
      </w:r>
    </w:p>
    <w:p>
      <w:r>
        <w:t>REQ-3683: export * from "./ChartSettingsVisualization";</w:t>
      </w:r>
    </w:p>
    <w:p>
      <w:r>
        <w:t>REQ-3684: import type { StackProps } from "metabase/ui";</w:t>
        <w:br/>
        <w:t>import type Question from "metabase-lib/v1/Question";</w:t>
        <w:br/>
        <w:t>import type {</w:t>
        <w:br/>
        <w:t xml:space="preserve">  Dashboard,</w:t>
        <w:br/>
        <w:t xml:space="preserve">  DashboardCard,</w:t>
        <w:br/>
        <w:t xml:space="preserve">  RawSeries,</w:t>
        <w:br/>
        <w:t xml:space="preserve">  VisualizationSettings,</w:t>
        <w:br/>
        <w:t>} from...</w:t>
      </w:r>
    </w:p>
    <w:p>
      <w:r>
        <w:t>REQ-3685: export * from "./DashboardChartSettings";</w:t>
      </w:r>
    </w:p>
    <w:p>
      <w:r>
        <w:t>REQ-3686: import type { Dashboard, DashboardCard } from "metabase-types/api";</w:t>
        <w:br/>
        <w:br/>
        <w:t>import type { CommonChartSettingsProps, Widget } from "../types";</w:t>
        <w:br/>
        <w:br/>
        <w:t>export type DashboardChartSettingsProps = {</w:t>
        <w:br/>
        <w:t xml:space="preserve">  className?:...</w:t>
      </w:r>
    </w:p>
    <w:p>
      <w:r>
        <w:t>REQ-3687: export * from "./QuestionChartSettings";</w:t>
      </w:r>
    </w:p>
    <w:p>
      <w:r>
        <w:t>REQ-3688: import type { BaseChartSettingsProps } from "../BaseChartSettings/types";</w:t>
        <w:br/>
        <w:t>import type { CommonChartSettingsProps, Widget } from "../types";</w:t>
        <w:br/>
        <w:br/>
        <w:t>export type QuestionChartSettingsProps = {</w:t>
        <w:br/>
        <w:t xml:space="preserve">  widgets?:...</w:t>
      </w:r>
    </w:p>
    <w:p>
      <w:r>
        <w:t>REQ-3689: import { assocIn } from "icepick";</w:t>
        <w:br/>
        <w:t>import { useCallback, useMemo } from "react";</w:t>
        <w:br/>
        <w:br/>
        <w:t>import {</w:t>
        <w:br/>
        <w:t xml:space="preserve">  extractRemappings,</w:t>
        <w:br/>
        <w:t xml:space="preserve">  getVisualizationTransformed,</w:t>
        <w:br/>
        <w:t>} from "metabase/visualizations";</w:t>
        <w:br/>
        <w:t>import {...</w:t>
      </w:r>
    </w:p>
    <w:p>
      <w:r>
        <w:t>REQ-3690: export { QuestionChartSettings } from "./QuestionChartSettings";</w:t>
        <w:br/>
        <w:t>export { DashboardChartSettings } from "./DashboardChartSettings";</w:t>
        <w:br/>
        <w:t>export { BaseChartSettings } from "./BaseChartSettings";</w:t>
        <w:br/>
        <w:t>export *...</w:t>
      </w:r>
    </w:p>
    <w:p>
      <w:r>
        <w:t>REQ-3691: import type Question from "metabase-lib/v1/Question";</w:t>
        <w:br/>
        <w:t>import type { Series, VisualizationSettings } from "metabase-types/api";</w:t>
        <w:br/>
        <w:br/>
        <w:t>// this type is not full, we need to extend it later</w:t>
        <w:br/>
        <w:t>export type Widget...</w:t>
      </w:r>
    </w:p>
    <w:p>
      <w:r>
        <w:t>REQ-3692: export * from "./EChartsTooltip";</w:t>
      </w:r>
    </w:p>
    <w:p>
      <w:r>
        <w:t>REQ-3693: eslint-disable-next-line import/no-default-export -- deprecated usage</w:t>
      </w:r>
    </w:p>
    <w:p>
      <w:r>
        <w:t>REQ-3694: eslint-disable-next-line import/no-default-export -- deprecated usage</w:t>
      </w:r>
    </w:p>
    <w:p>
      <w:r>
        <w:t>REQ-3695: import { t } from "ttag";</w:t>
        <w:br/>
        <w:br/>
        <w:t>import type { TooltipRowModel } from "metabase/visualizations/types";</w:t>
        <w:br/>
        <w:br/>
        <w:t>export const getTotalValue = (</w:t>
        <w:br/>
        <w:t xml:space="preserve">  headerRows: TooltipRowModel[] = [],</w:t>
        <w:br/>
        <w:t xml:space="preserve">  bodyRows: TooltipRowModel[] =...</w:t>
      </w:r>
    </w:p>
    <w:p>
      <w:r>
        <w:t>REQ-3696: export * from "./TooltipRow";</w:t>
      </w:r>
    </w:p>
    <w:p>
      <w:r>
        <w:t>REQ-3697: eslint-disable-next-line import/no-default-export -- deprecated usage</w:t>
      </w:r>
    </w:p>
    <w:p>
      <w:r>
        <w:t>REQ-3698: import { NULL_DISPLAY_VALUE } from "metabase/lib/constants";</w:t>
        <w:br/>
        <w:t>import { formatValue } from "metabase/lib/formatting";</w:t>
        <w:br/>
        <w:t>import type { OptionsType } from "metabase/lib/formatting/types";</w:t>
        <w:br/>
        <w:t>import type {</w:t>
        <w:br/>
        <w:t xml:space="preserve"> ...</w:t>
      </w:r>
    </w:p>
    <w:p>
      <w:r>
        <w:t>REQ-3699: import { mockIsEmbeddingSdk } from "metabase/embedding-sdk/mocks/config-mock";</w:t>
        <w:br/>
        <w:t>import {</w:t>
        <w:br/>
        <w:t xml:space="preserve">  getLegendTitles,</w:t>
        <w:br/>
        <w:t xml:space="preserve">  getMapUrl,</w:t>
        <w:br/>
        <w:t>} from...</w:t>
      </w:r>
    </w:p>
    <w:p>
      <w:r>
        <w:t>REQ-3700: export { ClickActionsView } from "./ClickActionsView";</w:t>
        <w:br/>
        <w:t>export { ConnectedClickActionsPopover } from "./ClickActionsPopover";</w:t>
      </w:r>
    </w:p>
    <w:p>
      <w:r>
        <w:t>REQ-3701: import { t } from "ttag";</w:t>
        <w:br/>
        <w:t>import _ from "underscore";</w:t>
        <w:br/>
        <w:br/>
        <w:t>import type {</w:t>
        <w:br/>
        <w:t xml:space="preserve">  ClickActionSection,</w:t>
        <w:br/>
        <w:t xml:space="preserve">  RegularClickAction,</w:t>
        <w:br/>
        <w:t>} from "metabase/visualizations/types";</w:t>
        <w:br/>
        <w:br/>
        <w:t>type Section = {</w:t>
        <w:br/>
        <w:t xml:space="preserve">  index?: number;</w:t>
        <w:br/>
        <w:t>};</w:t>
        <w:br/>
        <w:br/>
        <w:t>export...</w:t>
      </w:r>
    </w:p>
    <w:p>
      <w:r>
        <w:t>REQ-3702: export * from "./EChartsRenderer";</w:t>
        <w:br/>
        <w:t>export type { ResponsiveEChartsRendererProps } from "./ResponsiveEChartsRenderer";</w:t>
        <w:br/>
        <w:t>export { ResponsiveEChartsRenderer } from "./ResponsiveEChartsRenderer.styled";</w:t>
      </w:r>
    </w:p>
    <w:p>
      <w:r>
        <w:t>REQ-3703: export { EmptyVizState } from "./EmptyVizState";</w:t>
      </w:r>
    </w:p>
    <w:p>
      <w:r>
        <w:t>REQ-3704: import { t } from "ttag";</w:t>
        <w:br/>
        <w:br/>
        <w:t>import { getSubpathSafeUrl } from "metabase/lib/urls";</w:t>
        <w:br/>
        <w:t>import type { CardDisplayType } from "metabase-types/api";</w:t>
        <w:br/>
        <w:br/>
        <w:t>/**</w:t>
        <w:br/>
        <w:t xml:space="preserve"> * The "table" and the "object" (detail) charts can...</w:t>
      </w:r>
    </w:p>
    <w:p>
      <w:r>
        <w:t>REQ-3705: import { render, screen } from "__support__/ui";</w:t>
        <w:br/>
        <w:t>import LegendVertical from "metabase/visualizations/components/LegendVertical";</w:t>
        <w:br/>
        <w:br/>
        <w:t>describe("LegendVertical", () =&gt; {</w:t>
        <w:br/>
        <w:t xml:space="preserve">  it("should render string titles...</w:t>
      </w:r>
    </w:p>
    <w:p>
      <w:r>
        <w:t>REQ-3706: eslint-disable-next-line import/no-default-export -- deprecated usage</w:t>
      </w:r>
    </w:p>
    <w:p>
      <w:r>
        <w:t>REQ-3707: import type Question from "metabase-lib/v1/Question";</w:t>
        <w:br/>
        <w:t>import type ForeignKey from "metabase-lib/v1/metadata/ForeignKey";</w:t>
        <w:br/>
        <w:t>import type Metadata from "metabase-lib/v1/metadata/Metadata";</w:t>
        <w:br/>
        <w:t>import type...</w:t>
      </w:r>
    </w:p>
    <w:p>
      <w:r>
        <w:t>REQ-3708: import { t } from "ttag";</w:t>
        <w:br/>
        <w:br/>
        <w:t>import {</w:t>
        <w:br/>
        <w:t xml:space="preserve">  isImplicitDeleteAction,</w:t>
        <w:br/>
        <w:t xml:space="preserve">  isImplicitUpdateAction,</w:t>
        <w:br/>
        <w:t>} from "metabase/actions/utils";</w:t>
        <w:br/>
        <w:t>import { formatValue, singularize } from "metabase/lib/formatting";</w:t>
        <w:br/>
        <w:t>import...</w:t>
      </w:r>
    </w:p>
    <w:p>
      <w:r>
        <w:t>REQ-3709: import { createMockMetadata } from "__support__/metadata";</w:t>
        <w:br/>
        <w:t>import Question from "metabase-lib/v1/Question";</w:t>
        <w:br/>
        <w:t>import {</w:t>
        <w:br/>
        <w:t xml:space="preserve">  createMockColumn,</w:t>
        <w:br/>
        <w:t xml:space="preserve">  createMockDatasetData,</w:t>
        <w:br/>
        <w:t xml:space="preserve">  createMockImplicitQueryAction,</w:t>
        <w:br/>
        <w:t xml:space="preserve"> ...</w:t>
      </w:r>
    </w:p>
    <w:p>
      <w:r>
        <w:t>REQ-3710: import PinMap from "metabase/visualizations/components/PinMap";</w:t>
        <w:br/>
        <w:br/>
        <w:t>describe("PinMap", () =&gt; {</w:t>
        <w:br/>
        <w:t xml:space="preserve">  it("should filter out rows with null values in either the lat, long, or metric column", () =&gt; {</w:t>
        <w:br/>
        <w:t xml:space="preserve">    const...</w:t>
      </w:r>
    </w:p>
    <w:p>
      <w:r>
        <w:t>REQ-3711: import { DEFAULT_CARD_SIZE, GRID_WIDTH } from "metabase/lib/dashboard_grid";</w:t>
        <w:br/>
        <w:t>import { measureText } from "metabase/lib/measure-text";</w:t>
        <w:br/>
        <w:br/>
        <w:t>interface FindSizeInput {</w:t>
        <w:br/>
        <w:t xml:space="preserve">  text: string;</w:t>
        <w:br/>
        <w:t xml:space="preserve">  targetHeight:...</w:t>
      </w:r>
    </w:p>
    <w:p>
      <w:r>
        <w:t>REQ-3712: import * as measureText from "metabase/lib/measure-text";</w:t>
        <w:br/>
        <w:t>import type { FontStyle } from "metabase/visualizations/shared/types/measure-text";</w:t>
        <w:br/>
        <w:br/>
        <w:t>import { findSize } from...</w:t>
      </w:r>
    </w:p>
    <w:p>
      <w:r>
        <w:t>REQ-3713: import { useCallback, useMemo } from "react";</w:t>
        <w:br/>
        <w:br/>
        <w:t>import { useDispatch, useSelector } from "metabase/lib/redux";</w:t>
        <w:br/>
        <w:t>import { zoomInRow } from "metabase/query_builder/actions";</w:t>
        <w:br/>
        <w:t>import { getRowIndexToPKMap }...</w:t>
      </w:r>
    </w:p>
    <w:p>
      <w:r>
        <w:t>REQ-3714: import { useEffect, useRef } from "react";</w:t>
        <w:br/>
        <w:t>import _ from "underscore";</w:t>
        <w:br/>
        <w:br/>
        <w:t>import type Question from "metabase-lib/v1/Question";</w:t>
        <w:br/>
        <w:t>import { isAdHocModelOrMetricQuestion } from...</w:t>
      </w:r>
    </w:p>
    <w:p>
      <w:r>
        <w:t>REQ-3715: export * from "./TableInteractive";</w:t>
      </w:r>
    </w:p>
    <w:p>
      <w:r>
        <w:t>REQ-3716: export * from "./TransformedVisualization";</w:t>
      </w:r>
    </w:p>
    <w:p>
      <w:r>
        <w:t>REQ-3717: eslint-disable-next-line import/no-default-export -- deprecated usage</w:t>
      </w:r>
    </w:p>
    <w:p>
      <w:r>
        <w:t>REQ-3718: export { ErrorView } from "./ErrorView";</w:t>
      </w:r>
    </w:p>
    <w:p>
      <w:r>
        <w:t>REQ-3719: eslint-disable-next-line import/no-default-export -- deprecated usage</w:t>
      </w:r>
    </w:p>
    <w:p>
      <w:r>
        <w:t>REQ-3720: eslint-disable-next-line import/no-default-export -- deprecated usage</w:t>
      </w:r>
    </w:p>
    <w:p>
      <w:r>
        <w:t>REQ-3721: import PropTypes from "prop-types";</w:t>
        <w:br/>
        <w:br/>
        <w:t>import { mockSettings } from "__support__/settings";</w:t>
        <w:br/>
        <w:t>import { renderWithProviders, screen } from "__support__/ui";</w:t>
        <w:br/>
        <w:t>import { delay } from...</w:t>
      </w:r>
    </w:p>
    <w:p>
      <w:r>
        <w:t>REQ-3722: export * from "./Watermark";</w:t>
      </w:r>
    </w:p>
    <w:p>
      <w:r>
        <w:t>REQ-3723: eslint-disable-next-line import/no-default-export -- deprecated usage</w:t>
      </w:r>
    </w:p>
    <w:p>
      <w:r>
        <w:t>REQ-3724: export { LegendCaption } from "./LegendCaption";</w:t>
        <w:br/>
        <w:t>export {</w:t>
        <w:br/>
        <w:t xml:space="preserve">  LEGEND_LABEL_FONT_SIZE,</w:t>
        <w:br/>
        <w:t xml:space="preserve">  LEGEND_LABEL_FONT_WEIGHT,</w:t>
        <w:br/>
        <w:t>} from "./LegendCaption.styled";</w:t>
      </w:r>
    </w:p>
    <w:p>
      <w:r>
        <w:t>REQ-3725: these tests use ChartSettings directly, but logic we're testing lives in ChartNestedSettingSeries</w:t>
      </w:r>
    </w:p>
    <w:p>
      <w:r>
        <w:t>REQ-3726: export * from "./ChartSettingColorPicker";</w:t>
      </w:r>
    </w:p>
    <w:p>
      <w:r>
        <w:t>REQ-3727: these tests use QuestionChartSettings directly, but logic we're testing logic in ChartSettingFieldPicker</w:t>
      </w:r>
    </w:p>
    <w:p>
      <w:r>
        <w:t>REQ-3728: import { render, screen } from "__support__/ui";</w:t>
        <w:br/>
        <w:t>import { createMockColumn } from "metabase-types/api/mocks";</w:t>
        <w:br/>
        <w:br/>
        <w:t>import { ChartSettingFieldsPartition } from...</w:t>
      </w:r>
    </w:p>
    <w:p>
      <w:r>
        <w:t>REQ-3729: import userEvent from "@testing-library/user-event";</w:t>
        <w:br/>
        <w:br/>
        <w:t>import { renderWithProviders, screen } from "__support__/ui";</w:t>
        <w:br/>
        <w:t>import ChartSettingFieldsPicker from...</w:t>
      </w:r>
    </w:p>
    <w:p>
      <w:r>
        <w:t>REQ-3730: export * from "./ChartSettingOrderedItems";</w:t>
      </w:r>
    </w:p>
    <w:p>
      <w:r>
        <w:t>REQ-3731: export * from "./ChartSettingSegmentedControl";</w:t>
      </w:r>
    </w:p>
    <w:p>
      <w:r>
        <w:t>REQ-3732: these tests use QuestionChartSettings directly, but logic we're testing lives in ChartNestedSettingSeries</w:t>
      </w:r>
    </w:p>
    <w:p>
      <w:r>
        <w:t>REQ-3733: export * from "./TableColumnPanel";</w:t>
      </w:r>
    </w:p>
    <w:p>
      <w:r>
        <w:t>REQ-3734: import type { IconName } from "metabase/ui";</w:t>
        <w:br/>
        <w:t>import type {</w:t>
        <w:br/>
        <w:t xml:space="preserve">  DatasetColumn,</w:t>
        <w:br/>
        <w:t xml:space="preserve">  TableColumnOrderSetting,</w:t>
        <w:br/>
        <w:t>} from "metabase-types/api";</w:t>
        <w:br/>
        <w:br/>
        <w:t>export type ColumnItem = {</w:t>
        <w:br/>
        <w:t xml:space="preserve">  name: string;</w:t>
        <w:br/>
        <w:t xml:space="preserve">  enabled: boolean;</w:t>
        <w:br/>
        <w:t xml:space="preserve"> ...</w:t>
      </w:r>
    </w:p>
    <w:p>
      <w:r>
        <w:t>REQ-3735: import _ from "underscore";</w:t>
        <w:br/>
        <w:br/>
        <w:t>import type { ContentTranslationFunction } from "metabase/i18n/types";</w:t>
        <w:br/>
        <w:t>import type { IconName } from "metabase/ui";</w:t>
        <w:br/>
        <w:t>import { getIconForField } from...</w:t>
      </w:r>
    </w:p>
    <w:p>
      <w:r>
        <w:t>REQ-3736: export * from "./ChartSettingTableColumns";</w:t>
      </w:r>
    </w:p>
    <w:p>
      <w:r>
        <w:t>REQ-3737: export type EditWidgetData = {</w:t>
        <w:br/>
        <w:t xml:space="preserve">  id: string;</w:t>
        <w:br/>
        <w:t xml:space="preserve">  props: EditWidgetProps;</w:t>
        <w:br/>
        <w:t>};</w:t>
        <w:br/>
        <w:br/>
        <w:t>export type EditWidgetProps = {</w:t>
        <w:br/>
        <w:t xml:space="preserve">  initialKey: string;</w:t>
        <w:br/>
        <w:t>};</w:t>
      </w:r>
    </w:p>
    <w:p>
      <w:r>
        <w:t>REQ-3738: import * as Lib from "metabase-lib";</w:t>
        <w:br/>
        <w:br/>
        <w:t>export function canEditQuery(query?: Lib.Query) {</w:t>
        <w:br/>
        <w:t xml:space="preserve">  if (!query) {</w:t>
        <w:br/>
        <w:t xml:space="preserve">    return false;</w:t>
        <w:br/>
        <w:t xml:space="preserve">  }</w:t>
        <w:br/>
        <w:t xml:space="preserve">  const { isNative, isEditable } = Lib.queryDisplayInfo(query);</w:t>
        <w:br/>
        <w:t xml:space="preserve">  return...</w:t>
      </w:r>
    </w:p>
    <w:p>
      <w:r>
        <w:t>REQ-3739: import {</w:t>
        <w:br/>
        <w:t xml:space="preserve">  getAccentColors,</w:t>
        <w:br/>
        <w:t xml:space="preserve">  getStatusColorRanges,</w:t>
        <w:br/>
        <w:t>} from "metabase/lib/colors/groups";</w:t>
        <w:br/>
        <w:t>import type {</w:t>
        <w:br/>
        <w:t xml:space="preserve">  ColumnRangeFormattingSetting,</w:t>
        <w:br/>
        <w:t xml:space="preserve">  ColumnSingleFormattingSetting,</w:t>
        <w:br/>
        <w:t>} from...</w:t>
      </w:r>
    </w:p>
    <w:p>
      <w:r>
        <w:t>REQ-3740: import { t } from "ttag";</w:t>
        <w:br/>
        <w:br/>
        <w:t>import {</w:t>
        <w:br/>
        <w:t xml:space="preserve">  isBoolean,</w:t>
        <w:br/>
        <w:t xml:space="preserve">  isFK,</w:t>
        <w:br/>
        <w:t xml:space="preserve">  isNumeric,</w:t>
        <w:br/>
        <w:t xml:space="preserve">  isPK,</w:t>
        <w:br/>
        <w:t xml:space="preserve">  isString,</w:t>
        <w:br/>
        <w:t>} from "metabase-lib/v1/types/utils/isa";</w:t>
        <w:br/>
        <w:t>import type {</w:t>
        <w:br/>
        <w:t xml:space="preserve">  ColumnFormattingOperator,</w:t>
        <w:br/>
        <w:t xml:space="preserve">  DatasetColumn,</w:t>
        <w:br/>
        <w:t>} from...</w:t>
      </w:r>
    </w:p>
    <w:p>
      <w:r>
        <w:t>REQ-3741: import { createMockColumn } from "metabase-types/api/mocks";</w:t>
        <w:br/>
        <w:br/>
        <w:t>import { getOperatorsForColumns } from "./get-operators-for-columns";</w:t>
        <w:br/>
        <w:br/>
        <w:t>const STRING_COLUMN = createMockColumn({</w:t>
        <w:br/>
        <w:t xml:space="preserve">  base_type:...</w:t>
      </w:r>
    </w:p>
    <w:p>
      <w:r>
        <w:t>REQ-3742: export { ChartSettingsTableFormatting } from "./ChartSettingsTableFormatting";</w:t>
        <w:br/>
        <w:t>export { isFormattable } from "./util";</w:t>
        <w:br/>
        <w:t>export { ALL_OPERATOR_NAMES } from "./get-operators-for-columns";</w:t>
      </w:r>
    </w:p>
    <w:p>
      <w:r>
        <w:t>REQ-3743: import {</w:t>
        <w:br/>
        <w:t xml:space="preserve">  isBoolean,</w:t>
        <w:br/>
        <w:t xml:space="preserve">  isNumeric,</w:t>
        <w:br/>
        <w:t xml:space="preserve">  isString,</w:t>
        <w:br/>
        <w:t>} from "metabase-lib/v1/types/utils/isa";</w:t>
        <w:br/>
        <w:t>import type { DatasetColumn } from "metabase-types/api";</w:t>
        <w:br/>
        <w:br/>
        <w:t>// predicate for columns that can be...</w:t>
      </w:r>
    </w:p>
    <w:p>
      <w:r>
        <w:t>REQ-3744: export * from "./ColumnItem";</w:t>
      </w:r>
    </w:p>
    <w:p>
      <w:r>
        <w:t>REQ-3745: import type { VisualizationSettings } from "metabase-types/api";</w:t>
        <w:br/>
        <w:br/>
        <w:t>export interface ChartSettingWidgetProps&lt;TValue&gt; {</w:t>
        <w:br/>
        <w:t xml:space="preserve">  value: TValue | undefined;</w:t>
        <w:br/>
        <w:t xml:space="preserve">  onChange: (value?: TValue | null) =&gt; void;</w:t>
        <w:br/>
        <w:t xml:space="preserve"> ...</w:t>
      </w:r>
    </w:p>
    <w:p>
      <w:r>
        <w:t>REQ-3746: eslint-disable-next-line import/no-default-export -- deprecated usage</w:t>
      </w:r>
    </w:p>
    <w:p>
      <w:r>
        <w:t>REQ-3747: eslint-disable-next-line import/no-default-export -- deprecated usage</w:t>
      </w:r>
    </w:p>
    <w:p>
      <w:r>
        <w:t>REQ-3748: eslint-disable-next-line import/no-default-export -- deprecated usage</w:t>
      </w:r>
    </w:p>
    <w:p>
      <w:r>
        <w:t>REQ-3749: eslint-disable-next-line import/no-default-export -- deprecated usage</w:t>
      </w:r>
    </w:p>
    <w:p>
      <w:r>
        <w:t>REQ-3750: eslint-disable-next-line import/no-default-export -- deprecated usage</w:t>
      </w:r>
    </w:p>
    <w:p>
      <w:r>
        <w:t>REQ-3751: eslint-disable-next-line import/no-default-export -- deprecated usage</w:t>
      </w:r>
    </w:p>
    <w:p>
      <w:r>
        <w:t>REQ-3752: eslint-disable-next-line import/no-default-export -- deprecated usage</w:t>
      </w:r>
    </w:p>
    <w:p>
      <w:r>
        <w:t>REQ-3753: eslint-disable-next-line import/no-default-export -- deprecated usage</w:t>
      </w:r>
    </w:p>
    <w:p>
      <w:r>
        <w:t>REQ-3754: eslint-disable-next-line import/no-default-export -- deprecated usage</w:t>
      </w:r>
    </w:p>
    <w:p>
      <w:r>
        <w:t>REQ-3755: eslint-disable-next-line import/no-default-export -- deprecated usage</w:t>
      </w:r>
    </w:p>
    <w:p>
      <w:r>
        <w:t>REQ-3756: eslint-disable-next-line import/no-default-export -- deprecated usage</w:t>
      </w:r>
    </w:p>
    <w:p>
      <w:r>
        <w:t>REQ-3757: eslint-disable-next-line import/no-default-export -- deprecated usage</w:t>
      </w:r>
    </w:p>
    <w:p>
      <w:r>
        <w:t>REQ-3758: eslint-disable-next-line import/no-default-export -- deprecated usage</w:t>
      </w:r>
    </w:p>
    <w:p>
      <w:r>
        <w:t>REQ-3759: export type SkeletonCaptionSize = "medium" | "large";</w:t>
      </w:r>
    </w:p>
    <w:p>
      <w:r>
        <w:t>REQ-3760: eslint-disable-next-line import/no-default-export -- deprecated usage</w:t>
      </w:r>
    </w:p>
    <w:p>
      <w:r>
        <w:t>REQ-3761: eslint-disable-next-line import/no-default-export -- deprecated usage</w:t>
      </w:r>
    </w:p>
    <w:p>
      <w:r>
        <w:t>REQ-3762: eslint-disable-next-line import/no-default-export -- deprecated usage</w:t>
      </w:r>
    </w:p>
    <w:p>
      <w:r>
        <w:t>REQ-3763: import _ from "underscore";</w:t>
        <w:br/>
        <w:br/>
        <w:t>import { isNotNull } from "metabase/lib/types";</w:t>
        <w:br/>
        <w:t>import { X_AXIS_DATA_KEY } from "metabase/visualizations/echarts/cartesian/constants/dataset";</w:t>
        <w:br/>
        <w:t>import { CHART_STYLE } from...</w:t>
      </w:r>
    </w:p>
    <w:p>
      <w:r>
        <w:t>REQ-3764: import type {</w:t>
        <w:br/>
        <w:t xml:space="preserve">  ComputedVisualizationSettings,</w:t>
        <w:br/>
        <w:t xml:space="preserve">  Padding,</w:t>
        <w:br/>
        <w:t>} from "metabase/visualizations/types";</w:t>
        <w:br/>
        <w:br/>
        <w:t>export interface TicksDimensions {</w:t>
        <w:br/>
        <w:t xml:space="preserve">  yTicksWidthLeft: number;</w:t>
        <w:br/>
        <w:t xml:space="preserve">  yTicksWidthRight: number;</w:t>
        <w:br/>
        <w:t xml:space="preserve"> ...</w:t>
      </w:r>
    </w:p>
    <w:p>
      <w:r>
        <w:t>REQ-3765: We prefix misc data keys we add to avoid possible collisions with series data</w:t>
        <w:br/>
        <w:t>keys</w:t>
      </w:r>
    </w:p>
    <w:p>
      <w:r>
        <w:t>REQ-3766: import type { LineSize } from "metabase-types/api";</w:t>
        <w:br/>
        <w:br/>
        <w:t>export const LINE_SIZE: Record&lt;LineSize, number&gt; = {</w:t>
        <w:br/>
        <w:t xml:space="preserve">  S: 1,</w:t>
        <w:br/>
        <w:t xml:space="preserve">  M: 2,</w:t>
        <w:br/>
        <w:t xml:space="preserve">  L: 3,</w:t>
        <w:br/>
        <w:t>};</w:t>
        <w:br/>
        <w:br/>
        <w:t>export const Z_INDEXES = {</w:t>
        <w:br/>
        <w:t xml:space="preserve">  // Note: timeline events use...</w:t>
      </w:r>
    </w:p>
    <w:p>
      <w:r>
        <w:t>REQ-3767: import * as d3 from "d3";</w:t>
        <w:br/>
        <w:t>import dayjs from "dayjs";</w:t>
        <w:br/>
        <w:t>import _ from "underscore";</w:t>
        <w:br/>
        <w:br/>
        <w:t>import { NULL_DISPLAY_VALUE } from "metabase/lib/constants";</w:t>
        <w:br/>
        <w:t>import { formatValue } from...</w:t>
      </w:r>
    </w:p>
    <w:p>
      <w:r>
        <w:t>REQ-3768: import { computeSplit } from "./axis";</w:t>
        <w:br/>
        <w:t>import type { SeriesExtents } from "./types";</w:t>
        <w:br/>
        <w:br/>
        <w:t>describe("computeSplit", () =&gt; {</w:t>
        <w:br/>
        <w:t xml:space="preserve">  const extents: SeriesExtents = {</w:t>
        <w:br/>
        <w:t xml:space="preserve">    "1": [6, 8],</w:t>
        <w:br/>
        <w:t xml:space="preserve">    "2": [9, 13],</w:t>
        <w:br/>
        <w:t xml:space="preserve">    "3":...</w:t>
      </w:r>
    </w:p>
    <w:p>
      <w:r>
        <w:t>REQ-3769: import { t } from "ttag";</w:t>
        <w:br/>
        <w:br/>
        <w:t>import { getObjectKeys } from "metabase/lib/objects";</w:t>
        <w:br/>
        <w:t>import { parseTimestamp } from "metabase/lib/time-dayjs";</w:t>
        <w:br/>
        <w:t>import { checkNumber, isNotNull } from...</w:t>
      </w:r>
    </w:p>
    <w:p>
      <w:r>
        <w:t>REQ-3770: import dayjs from "dayjs";</w:t>
        <w:br/>
        <w:br/>
        <w:t>import { createMockSeriesModel } from "__support__/echarts";</w:t>
        <w:br/>
        <w:t>import { checkNumber } from "metabase/lib/types";</w:t>
        <w:br/>
        <w:t>import {</w:t>
        <w:br/>
        <w:t xml:space="preserve">  ECHARTS_CATEGORY_AXIS_NULL_VALUE,</w:t>
        <w:br/>
        <w:t xml:space="preserve">  INDEX_KEY,</w:t>
        <w:br/>
        <w:t xml:space="preserve"> ...</w:t>
      </w:r>
    </w:p>
    <w:p>
      <w:r>
        <w:t>REQ-3771: import type {</w:t>
        <w:br/>
        <w:t xml:space="preserve">  BaseSeriesModel,</w:t>
        <w:br/>
        <w:t xml:space="preserve">  BreakoutSeriesModel,</w:t>
        <w:br/>
        <w:t xml:space="preserve">  CategoryXAxisModel,</w:t>
        <w:br/>
        <w:t xml:space="preserve">  NumericXAxisModel,</w:t>
        <w:br/>
        <w:t xml:space="preserve">  TimeSeriesInterval,</w:t>
        <w:br/>
        <w:t xml:space="preserve">  TimeSeriesXAxisModel,</w:t>
        <w:br/>
        <w:t xml:space="preserve">  XAxisModel,</w:t>
        <w:br/>
        <w:t>} from "./types";</w:t>
        <w:br/>
        <w:br/>
        <w:t>export const...</w:t>
      </w:r>
    </w:p>
    <w:p>
      <w:r>
        <w:t>REQ-3772: import { OTHER_DATA_KEY } from "metabase/visualizations/echarts/cartesian/constants/dataset";</w:t>
        <w:br/>
        <w:t>import {</w:t>
        <w:br/>
        <w:t xml:space="preserve">  getXAxisModel,</w:t>
        <w:br/>
        <w:t xml:space="preserve">  getYAxesModels,</w:t>
        <w:br/>
        <w:t>} from...</w:t>
      </w:r>
    </w:p>
    <w:p>
      <w:r>
        <w:t>REQ-3773: import { isBreakoutSeries } from "./guards";</w:t>
        <w:br/>
        <w:t>import type { BaseSeriesModel, LegendItem } from "./types";</w:t>
        <w:br/>
        <w:br/>
        <w:t>export const getLegendItems = (</w:t>
        <w:br/>
        <w:t xml:space="preserve">  seriesModels: BaseSeriesModel[],</w:t>
        <w:br/>
        <w:t xml:space="preserve">  showAllLegendItems:...</w:t>
      </w:r>
    </w:p>
    <w:p>
      <w:r>
        <w:t>REQ-3774: import {</w:t>
        <w:br/>
        <w:t xml:space="preserve">  createMockBreakoutSeriesModel,</w:t>
        <w:br/>
        <w:t xml:space="preserve">  createMockSeriesModel,</w:t>
        <w:br/>
        <w:t>} from "__support__/echarts";</w:t>
        <w:br/>
        <w:br/>
        <w:t>import { getLegendItems } from "./legend";</w:t>
        <w:br/>
        <w:br/>
        <w:t>describe("getLegendItems", () =&gt; {</w:t>
        <w:br/>
        <w:t xml:space="preserve">  it("should return an...</w:t>
      </w:r>
    </w:p>
    <w:p>
      <w:r>
        <w:t>REQ-3775: import { t } from "ttag";</w:t>
        <w:br/>
        <w:br/>
        <w:t>import { checkNumber } from "metabase/lib/types";</w:t>
        <w:br/>
        <w:t>import { isEmpty } from "metabase/lib/validate";</w:t>
        <w:br/>
        <w:t>import { SERIES_SETTING_KEY } from...</w:t>
      </w:r>
    </w:p>
    <w:p>
      <w:r>
        <w:t>REQ-3776: import { memoize } from "metabase/common/hooks/use-memoized-callback";</w:t>
        <w:br/>
        <w:t>import { NULL_DISPLAY_VALUE } from "metabase/lib/constants";</w:t>
        <w:br/>
        <w:t>import { formatValue } from "metabase/lib/formatting";</w:t>
        <w:br/>
        <w:t>import type...</w:t>
      </w:r>
    </w:p>
    <w:p>
      <w:r>
        <w:t>REQ-3777: import type {</w:t>
        <w:br/>
        <w:t xml:space="preserve">  BreakoutChartColumns,</w:t>
        <w:br/>
        <w:t xml:space="preserve">  CartesianChartColumns,</w:t>
        <w:br/>
        <w:t>} from "metabase/visualizations/lib/graph/columns";</w:t>
        <w:br/>
        <w:t>import { SERIES_COLORS_SETTING_KEY } from...</w:t>
      </w:r>
    </w:p>
    <w:p>
      <w:r>
        <w:t>REQ-3778: import _ from "underscore";</w:t>
        <w:br/>
        <w:br/>
        <w:t>import { getObjectKeys } from "metabase/lib/objects";</w:t>
        <w:br/>
        <w:t>import type { ComputedVisualizationSettings } from "metabase/visualizations/types";</w:t>
        <w:br/>
        <w:br/>
        <w:t>import type { SeriesModel,...</w:t>
      </w:r>
    </w:p>
    <w:p>
      <w:r>
        <w:t>REQ-3779: import { isNumber } from "metabase/lib/types";</w:t>
        <w:br/>
        <w:t>import type { NumericScale } from "metabase-types/api";</w:t>
        <w:br/>
        <w:br/>
        <w:t>import type { NumericAxisScaleTransforms } from "./types";</w:t>
        <w:br/>
        <w:br/>
        <w:t>function getSign(value: number) {</w:t>
        <w:br/>
        <w:t xml:space="preserve"> ...</w:t>
      </w:r>
    </w:p>
    <w:p>
      <w:r>
        <w:t>REQ-3780: import Color from "color";</w:t>
        <w:br/>
        <w:br/>
        <w:t>import { checkNumber, isNotNull } from "metabase/lib/types";</w:t>
        <w:br/>
        <w:t>import { X_AXIS_DATA_KEY } from "metabase/visualizations/echarts/cartesian/constants/dataset";</w:t>
        <w:br/>
        <w:t>import {...</w:t>
      </w:r>
    </w:p>
    <w:p>
      <w:r>
        <w:t>REQ-3781: import type { Dayjs } from "dayjs";</w:t>
        <w:br/>
        <w:t>import type { OptionAxisType } from "echarts/types/src/coord/axisCommonTypes";</w:t>
        <w:br/>
        <w:br/>
        <w:t>import type {</w:t>
        <w:br/>
        <w:t xml:space="preserve">  INDEX_KEY,</w:t>
        <w:br/>
        <w:t xml:space="preserve">  NEGATIVE_STACK_TOTAL_DATA_KEY,</w:t>
        <w:br/>
        <w:t xml:space="preserve"> ...</w:t>
      </w:r>
    </w:p>
    <w:p>
      <w:r>
        <w:t>REQ-3782: import type { OptionsType } from "metabase/lib/formatting/types";</w:t>
        <w:br/>
        <w:t>import type {</w:t>
        <w:br/>
        <w:t xml:space="preserve">  ComputedVisualizationSettings,</w:t>
        <w:br/>
        <w:t xml:space="preserve">  RemappingHydratedDatasetColumn,</w:t>
        <w:br/>
        <w:t>} from "metabase/visualizations/types";</w:t>
        <w:br/>
        <w:t>import {...</w:t>
      </w:r>
    </w:p>
    <w:p>
      <w:r>
        <w:t>REQ-3783: import type { XAXisOption, YAXisOption } from "echarts/types/dist/shared";</w:t>
        <w:br/>
        <w:t>import type { AxisBaseOptionCommon } from "echarts/types/src/coord/axisCommonTypes";</w:t>
        <w:br/>
        <w:br/>
        <w:t>import { parseNumberValue } from...</w:t>
      </w:r>
    </w:p>
    <w:p>
      <w:r>
        <w:t>REQ-3784: import type { CustomSeriesOption } from "echarts/charts";</w:t>
        <w:br/>
        <w:br/>
        <w:t>import type {</w:t>
        <w:br/>
        <w:t xml:space="preserve">  ComputedVisualizationSettings,</w:t>
        <w:br/>
        <w:t xml:space="preserve">  RenderingContext,</w:t>
        <w:br/>
        <w:t>} from "metabase/visualizations/types";</w:t>
        <w:br/>
        <w:br/>
        <w:t>import type {...</w:t>
      </w:r>
    </w:p>
    <w:p>
      <w:r>
        <w:t>REQ-3785: import type { EChartsCoreOption } from "echarts/core";</w:t>
        <w:br/>
        <w:t>import type { OptionSourceData } from "echarts/types/src/util/types";</w:t>
        <w:br/>
        <w:br/>
        <w:t>import {</w:t>
        <w:br/>
        <w:t xml:space="preserve">  NEGATIVE_STACK_TOTAL_DATA_KEY,</w:t>
        <w:br/>
        <w:t xml:space="preserve">  OTHER_DATA_KEY,</w:t>
        <w:br/>
        <w:t xml:space="preserve"> ...</w:t>
      </w:r>
    </w:p>
    <w:p>
      <w:r>
        <w:t>REQ-3786: import type { XAXisOption, YAXisOption } from "echarts/types/dist/shared";</w:t>
        <w:br/>
        <w:br/>
        <w:t>import { DEFAULT_VISUALIZATION_THEME } from "metabase/visualizations/shared/utils/theme";</w:t>
        <w:br/>
        <w:t>import type { RenderingContext }...</w:t>
      </w:r>
    </w:p>
    <w:p>
      <w:r>
        <w:t>REQ-3787: import type { BarSeriesOption, LineSeriesOption } from "echarts/charts";</w:t>
        <w:br/>
        <w:t>import type { CallbackDataParams } from "echarts/types/dist/shared";</w:t>
        <w:br/>
        <w:t>import type {</w:t>
        <w:br/>
        <w:t xml:space="preserve">  LabelLayoutOptionCallbackParams,</w:t>
        <w:br/>
        <w:t xml:space="preserve"> ...</w:t>
      </w:r>
    </w:p>
    <w:p>
      <w:r>
        <w:t>REQ-3788: import type { Dayjs } from "dayjs";</w:t>
        <w:br/>
        <w:t>import dayjs from "dayjs";</w:t>
        <w:br/>
        <w:br/>
        <w:t>import type { ContinuousDomain } from "metabase/visualizations/shared/types/scale";</w:t>
        <w:br/>
        <w:br/>
        <w:t>import type {</w:t>
        <w:br/>
        <w:t xml:space="preserve">  TimeSeriesAxisFormatter,</w:t>
        <w:br/>
        <w:t xml:space="preserve"> ...</w:t>
      </w:r>
    </w:p>
    <w:p>
      <w:r>
        <w:t>REQ-3789: import type { LineSeriesOption } from "echarts/charts";</w:t>
        <w:br/>
        <w:br/>
        <w:t>import { X_AXIS_DATA_KEY } from "metabase/visualizations/echarts/cartesian/constants/dataset";</w:t>
        <w:br/>
        <w:br/>
        <w:t>import { Z_INDEXES } from...</w:t>
      </w:r>
    </w:p>
    <w:p>
      <w:r>
        <w:t>REQ-3790: import type {</w:t>
        <w:br/>
        <w:t xml:space="preserve">  BarSeriesOption,</w:t>
        <w:br/>
        <w:t xml:space="preserve">  CustomSeriesOption,</w:t>
        <w:br/>
        <w:t xml:space="preserve">  LineSeriesOption,</w:t>
        <w:br/>
        <w:t xml:space="preserve">  ScatterSeriesOption,</w:t>
        <w:br/>
        <w:t>} from "echarts/charts";</w:t>
        <w:br/>
        <w:br/>
        <w:t>export type EChartsSeriesOption =</w:t>
        <w:br/>
        <w:t xml:space="preserve">  | LineSeriesOption</w:t>
        <w:br/>
        <w:t xml:space="preserve">  | BarSeriesOption</w:t>
        <w:br/>
        <w:t>...</w:t>
      </w:r>
    </w:p>
    <w:p>
      <w:r>
        <w:t>REQ-3791: import type { BaseCartesianChartModel, DataKey } from "../model/types";</w:t>
        <w:br/>
        <w:br/>
        <w:t>export function getSeriesYAxisIndex(</w:t>
        <w:br/>
        <w:t xml:space="preserve">  dataKey: DataKey,</w:t>
        <w:br/>
        <w:t xml:space="preserve">  chartModel: BaseCartesianChartModel,</w:t>
        <w:br/>
        <w:t>): number {</w:t>
        <w:br/>
        <w:t xml:space="preserve">  const {...</w:t>
      </w:r>
    </w:p>
    <w:p>
      <w:r>
        <w:t>REQ-3792: import {</w:t>
        <w:br/>
        <w:t xml:space="preserve">  INDEX_KEY,</w:t>
        <w:br/>
        <w:t xml:space="preserve">  X_AXIS_DATA_KEY,</w:t>
        <w:br/>
        <w:t>} from "metabase/visualizations/echarts/cartesian/constants/dataset";</w:t>
        <w:br/>
        <w:t>import type { CartesianChartColumns } from...</w:t>
      </w:r>
    </w:p>
    <w:p>
      <w:r>
        <w:t>REQ-3793: import { getObjectValues } from "metabase/lib/objects";</w:t>
        <w:br/>
        <w:t>import { isNotNull } from "metabase/lib/types";</w:t>
        <w:br/>
        <w:t>import type { ShowWarning } from "metabase/visualizations/echarts/types";</w:t>
        <w:br/>
        <w:t>import type {</w:t>
        <w:br/>
        <w:t xml:space="preserve"> ...</w:t>
      </w:r>
    </w:p>
    <w:p>
      <w:r>
        <w:t>REQ-3794: import type { EChartsCoreOption } from "echarts/core";</w:t>
        <w:br/>
        <w:t>import type { OptionSourceData } from "echarts/types/src/util/types";</w:t>
        <w:br/>
        <w:br/>
        <w:t>import type {</w:t>
        <w:br/>
        <w:t xml:space="preserve">  ComputedVisualizationSettings,</w:t>
        <w:br/>
        <w:t xml:space="preserve">  RenderingContext,</w:t>
        <w:br/>
        <w:t>} from...</w:t>
      </w:r>
    </w:p>
    <w:p>
      <w:r>
        <w:t>REQ-3795: import * as d3 from "d3";</w:t>
        <w:br/>
        <w:t>import type { ScatterSeriesOption } from "echarts/charts";</w:t>
        <w:br/>
        <w:br/>
        <w:t>import { X_AXIS_DATA_KEY } from "metabase/visualizations/echarts/cartesian/constants/dataset";</w:t>
        <w:br/>
        <w:t>import type {...</w:t>
      </w:r>
    </w:p>
    <w:p>
      <w:r>
        <w:t>REQ-3796: import type { OpUnitType } from "dayjs";</w:t>
        <w:br/>
        <w:t>import dayjs from "dayjs";</w:t>
        <w:br/>
        <w:t>import _ from "underscore";</w:t>
        <w:br/>
        <w:br/>
        <w:t>import { CHART_STYLE } from "metabase/visualizations/echarts/cartesian/constants/style";</w:t>
        <w:br/>
        <w:t>import type...</w:t>
      </w:r>
    </w:p>
    <w:p>
      <w:r>
        <w:t>REQ-3797: import type { TimeSeriesInterval } from "metabase/visualizations/echarts/cartesian/model/types";</w:t>
        <w:br/>
        <w:t>import type { TimelineEventGroup } from...</w:t>
      </w:r>
    </w:p>
    <w:p>
      <w:r>
        <w:t>REQ-3798: import type { LineSeriesOption } from "echarts/charts";</w:t>
        <w:br/>
        <w:t>import type { MarkLine1DDataItemOption } from "echarts/types/src/component/marker/MarkLineModel";</w:t>
        <w:br/>
        <w:br/>
        <w:t>import type { IconName } from...</w:t>
      </w:r>
    </w:p>
    <w:p>
      <w:r>
        <w:t>REQ-3799: import type { TimelineEvent } from "metabase-types/api";</w:t>
        <w:br/>
        <w:br/>
        <w:t>export type TimelineEventGroup = {</w:t>
        <w:br/>
        <w:t xml:space="preserve">  date: string;</w:t>
        <w:br/>
        <w:t xml:space="preserve">  events: TimelineEvent[];</w:t>
        <w:br/>
        <w:t>};</w:t>
        <w:br/>
        <w:br/>
        <w:t>export type TimelineEventsModel = TimelineEventGroup[];</w:t>
      </w:r>
    </w:p>
    <w:p>
      <w:r>
        <w:t>REQ-3800: import type { Dayjs } from "dayjs";</w:t>
        <w:br/>
        <w:t>import dayjs from "dayjs";</w:t>
        <w:br/>
        <w:t>import _ from "underscore";</w:t>
        <w:br/>
        <w:br/>
        <w:t>import { parseTimestamp } from "metabase/lib/time-dayjs";</w:t>
        <w:br/>
        <w:t>import { isNotNull } from...</w:t>
      </w:r>
    </w:p>
    <w:p>
      <w:r>
        <w:t>REQ-3801: import dayjs from "dayjs";</w:t>
        <w:br/>
        <w:br/>
        <w:t>import testAcrossTimezones from "__support__/timezones";</w:t>
        <w:br/>
        <w:t>import { computeTimeseriesDataInterval } from...</w:t>
      </w:r>
    </w:p>
    <w:p>
      <w:r>
        <w:t>REQ-3802: import dayjs from "dayjs";</w:t>
        <w:br/>
        <w:t>import timezone from "dayjs/plugin/timezone";</w:t>
        <w:br/>
        <w:t>import utc from "dayjs/plugin/utc";</w:t>
        <w:br/>
        <w:br/>
        <w:t>// Enable timezone and UTC plugins</w:t>
        <w:br/>
        <w:t>dayjs.extend(utc);</w:t>
        <w:br/>
        <w:t>dayjs.extend(timezone);</w:t>
        <w:br/>
        <w:br/>
        <w:t>import {...</w:t>
      </w:r>
    </w:p>
    <w:p>
      <w:r>
        <w:t>REQ-3803: import { NULL_CHAR } from "../constants/dataset";</w:t>
        <w:br/>
        <w:br/>
        <w:t>// Start of a waterfall bar</w:t>
        <w:br/>
        <w:t>export const WATERFALL_START_KEY = "start";</w:t>
        <w:br/>
        <w:t>// End of a waterfall bar</w:t>
        <w:br/>
        <w:t>export const WATERFALL_END_KEY = "end";</w:t>
        <w:br/>
        <w:t>// Value...</w:t>
      </w:r>
    </w:p>
    <w:p>
      <w:r>
        <w:t>REQ-3804: import { t } from "ttag";</w:t>
        <w:br/>
        <w:br/>
        <w:t>import type {</w:t>
        <w:br/>
        <w:t xml:space="preserve">  ChartDataset,</w:t>
        <w:br/>
        <w:t xml:space="preserve">  DateRange,</w:t>
        <w:br/>
        <w:t xml:space="preserve">  DimensionModel,</w:t>
        <w:br/>
        <w:t xml:space="preserve">  Extent,</w:t>
        <w:br/>
        <w:t xml:space="preserve">  TimeSeriesXAxisModel,</w:t>
        <w:br/>
        <w:t xml:space="preserve">  WaterfallXAxisModel,</w:t>
        <w:br/>
        <w:t>} from...</w:t>
      </w:r>
    </w:p>
    <w:p>
      <w:r>
        <w:t>REQ-3805: import { t } from "ttag";</w:t>
        <w:br/>
        <w:br/>
        <w:t>import { NULL_DISPLAY_VALUE } from "metabase/lib/constants";</w:t>
        <w:br/>
        <w:t>import {</w:t>
        <w:br/>
        <w:t xml:space="preserve">  INDEX_KEY,</w:t>
        <w:br/>
        <w:t xml:space="preserve">  IS_WATERFALL_TOTAL_DATA_KEY,</w:t>
        <w:br/>
        <w:t xml:space="preserve">  X_AXIS_DATA_KEY,</w:t>
        <w:br/>
        <w:t>} from...</w:t>
      </w:r>
    </w:p>
    <w:p>
      <w:r>
        <w:t>REQ-3806: import { getYAxisModel } from "metabase/visualizations/echarts/cartesian/model/axis";</w:t>
        <w:br/>
        <w:t>import {</w:t>
        <w:br/>
        <w:t xml:space="preserve">  filterNullDimensionValues,</w:t>
        <w:br/>
        <w:t xml:space="preserve">  getCardsColumnByDataKeyMap,</w:t>
        <w:br/>
        <w:t xml:space="preserve">  getJoinedCardsDataset,</w:t>
        <w:br/>
        <w:t xml:space="preserve">  scaleDataset,</w:t>
        <w:br/>
        <w:t xml:space="preserve"> ...</w:t>
      </w:r>
    </w:p>
    <w:p>
      <w:r>
        <w:t>REQ-3807: import type { EChartsCoreOption } from "echarts/core";</w:t>
        <w:br/>
        <w:t>import type { LabelLayoutOptionCallback } from "echarts/types/src/util/types";</w:t>
        <w:br/>
        <w:br/>
        <w:t>import { X_AXIS_DATA_KEY } from...</w:t>
      </w:r>
    </w:p>
    <w:p>
      <w:r>
        <w:t>REQ-3808: export const SANKEY_CHART_STYLE = {</w:t>
        <w:br/>
        <w:t xml:space="preserve">  nodeWidth: 20,</w:t>
        <w:br/>
        <w:t xml:space="preserve">  nodeLabels: {</w:t>
        <w:br/>
        <w:t xml:space="preserve">    weight: 400,</w:t>
        <w:br/>
        <w:t xml:space="preserve">    size: 13,</w:t>
        <w:br/>
        <w:t xml:space="preserve">    textBorderWidth: 3,</w:t>
        <w:br/>
        <w:t xml:space="preserve">  },</w:t>
        <w:br/>
        <w:t xml:space="preserve">  edgeLabels: {</w:t>
        <w:br/>
        <w:t xml:space="preserve">    weight: 400,</w:t>
        <w:br/>
        <w:t xml:space="preserve">    size: 12,</w:t>
        <w:br/>
        <w:t xml:space="preserve">    textBorderWidth:...</w:t>
      </w:r>
    </w:p>
    <w:p>
      <w:r>
        <w:t>REQ-3809: import type {</w:t>
        <w:br/>
        <w:t xml:space="preserve">  ComputedVisualizationSettings,</w:t>
        <w:br/>
        <w:t xml:space="preserve">  RenderingContext,</w:t>
        <w:br/>
        <w:t>} from "metabase/visualizations/types";</w:t>
        <w:br/>
        <w:br/>
        <w:t>import { SANKEY_CHART_STYLE } from "../constants/style";</w:t>
        <w:br/>
        <w:t>import type { SankeyChartModel,...</w:t>
      </w:r>
    </w:p>
    <w:p>
      <w:r>
        <w:t>REQ-3810: import type { Padding } from "metabase/visualizations/types";</w:t>
        <w:br/>
        <w:br/>
        <w:t>export type SankeyChartLayout = {</w:t>
        <w:br/>
        <w:t xml:space="preserve">  padding: Padding;</w:t>
        <w:br/>
        <w:t xml:space="preserve">  nodeIndicesWithTruncatedLabels: Set&lt;number&gt; | null;</w:t>
        <w:br/>
        <w:t xml:space="preserve">  truncateLabelWidth:...</w:t>
      </w:r>
    </w:p>
    <w:p>
      <w:r>
        <w:t>REQ-3811: import { sumMetric } from "metabase/visualizations/lib/dataset";</w:t>
        <w:br/>
        <w:t>import { getColumnDescriptors } from "metabase/visualizations/lib/graph/columns";</w:t>
        <w:br/>
        <w:t>import type { ComputedVisualizationSettings } from...</w:t>
      </w:r>
    </w:p>
    <w:p>
      <w:r>
        <w:t>REQ-3812: import { getColumnKey } from "metabase-lib/v1/queries/utils/column-key";</w:t>
        <w:br/>
        <w:t>import type { DatasetColumn } from "metabase-types/api";</w:t>
        <w:br/>
        <w:t>import { createMockCard } from...</w:t>
      </w:r>
    </w:p>
    <w:p>
      <w:r>
        <w:t>REQ-3813: import { memoize } from "metabase/common/hooks/use-memoized-callback";</w:t>
        <w:br/>
        <w:t>import { formatValue } from "metabase/lib/formatting";</w:t>
        <w:br/>
        <w:t>import type { ComputedVisualizationSettings } from...</w:t>
      </w:r>
    </w:p>
    <w:p>
      <w:r>
        <w:t>REQ-3814: import { t } from "ttag";</w:t>
        <w:br/>
        <w:br/>
        <w:t>import { getColorsForValues } from "metabase/lib/colors/charts";</w:t>
        <w:br/>
        <w:t>import type { ComputedVisualizationSettings } from "metabase/visualizations/types";</w:t>
        <w:br/>
        <w:t>import type { RawSeries...</w:t>
      </w:r>
    </w:p>
    <w:p>
      <w:r>
        <w:t>REQ-3815: import type { ColumnDescriptor } from "metabase/visualizations/lib/graph/columns";</w:t>
        <w:br/>
        <w:t>import type { RowValue } from "metabase-types/api";</w:t>
        <w:br/>
        <w:br/>
        <w:t>export type ColumnKey = string;</w:t>
        <w:br/>
        <w:br/>
        <w:t>export interface...</w:t>
      </w:r>
    </w:p>
    <w:p>
      <w:r>
        <w:t>REQ-3816: import type { SankeySeriesOption } from "echarts/charts";</w:t>
        <w:br/>
        <w:t>import type { EChartsCoreOption } from "echarts/core";</w:t>
        <w:br/>
        <w:br/>
        <w:t>import { truncateText } from "metabase/visualizations/lib/text";</w:t>
        <w:br/>
        <w:t>import type {</w:t>
        <w:br/>
        <w:t xml:space="preserve"> ...</w:t>
      </w:r>
    </w:p>
    <w:p>
      <w:r>
        <w:t>REQ-3817: import {</w:t>
        <w:br/>
        <w:t xml:space="preserve">  BarChart,</w:t>
        <w:br/>
        <w:t xml:space="preserve">  CustomChart,</w:t>
        <w:br/>
        <w:t xml:space="preserve">  LineChart,</w:t>
        <w:br/>
        <w:t xml:space="preserve">  SankeyChart,</w:t>
        <w:br/>
        <w:t xml:space="preserve">  ScatterChart,</w:t>
        <w:br/>
        <w:t xml:space="preserve">  SunburstChart,</w:t>
        <w:br/>
        <w:t>} from "echarts/charts";</w:t>
        <w:br/>
        <w:t>import {</w:t>
        <w:br/>
        <w:t xml:space="preserve">  BrushComponent,</w:t>
        <w:br/>
        <w:t xml:space="preserve">  DataZoomComponent,</w:t>
        <w:br/>
        <w:t xml:space="preserve">  DatasetComponent,</w:t>
        <w:br/>
        <w:t xml:space="preserve"> ...</w:t>
      </w:r>
    </w:p>
    <w:p>
      <w:r>
        <w:t>REQ-3818: import { t } from "ttag";</w:t>
        <w:br/>
        <w:br/>
        <w:t>import { NULL_CHAR } from "../cartesian/constants/dataset";</w:t>
        <w:br/>
        <w:br/>
        <w:t>export const DIMENSIONS = {</w:t>
        <w:br/>
        <w:t xml:space="preserve">  maxSideLength: 550,</w:t>
        <w:br/>
        <w:t xml:space="preserve">  padding: {</w:t>
        <w:br/>
        <w:t xml:space="preserve">    legend: 16,</w:t>
        <w:br/>
        <w:t xml:space="preserve">    side: 12,</w:t>
        <w:br/>
        <w:t xml:space="preserve">  },</w:t>
        <w:br/>
        <w:t xml:space="preserve">  slice: {</w:t>
        <w:br/>
        <w:t xml:space="preserve">  ...</w:t>
      </w:r>
    </w:p>
    <w:p>
      <w:r>
        <w:t>REQ-3819: import { NULL_DISPLAY_VALUE } from "metabase/lib/constants";</w:t>
        <w:br/>
        <w:t>import { formatValue } from "metabase/lib/formatting";</w:t>
        <w:br/>
        <w:t>import { computeMaxDecimalsForValues } from...</w:t>
      </w:r>
    </w:p>
    <w:p>
      <w:r>
        <w:t>REQ-3820: import { pie } from "d3";</w:t>
        <w:br/>
        <w:t>import _ from "underscore";</w:t>
        <w:br/>
        <w:br/>
        <w:t>import { findWithIndex } from "metabase/lib/arrays";</w:t>
        <w:br/>
        <w:t>import { checkNotNull } from "metabase/lib/types";</w:t>
        <w:br/>
        <w:t>import type { ColumnDescriptor } from...</w:t>
      </w:r>
    </w:p>
    <w:p>
      <w:r>
        <w:t>REQ-3821: import type { RenderingContext } from "metabase/visualizations/types";</w:t>
        <w:br/>
        <w:t>import type { VisualizationSettings } from "metabase-types/api";</w:t>
        <w:br/>
        <w:t>import {</w:t>
        <w:br/>
        <w:t xml:space="preserve">  createMockCard,</w:t>
        <w:br/>
        <w:t xml:space="preserve">  createMockColumn,</w:t>
        <w:br/>
        <w:t xml:space="preserve"> ...</w:t>
      </w:r>
    </w:p>
    <w:p>
      <w:r>
        <w:t>REQ-3822: import type { ColumnDescriptor } from "metabase/visualizations/lib/graph/columns";</w:t>
        <w:br/>
        <w:t>import type { RemappingHydratedDatasetColumn } from "metabase/visualizations/types";</w:t>
        <w:br/>
        <w:br/>
        <w:t>export interface PieRow {</w:t>
        <w:br/>
        <w:t xml:space="preserve"> ...</w:t>
      </w:r>
    </w:p>
    <w:p>
      <w:r>
        <w:t>REQ-3823: import Color from "color";</w:t>
        <w:br/>
        <w:t>import type { EChartsOption, SunburstSeriesOption } from "echarts";</w:t>
        <w:br/>
        <w:br/>
        <w:t>import { getTextColorForBackground } from "metabase/lib/colors";</w:t>
        <w:br/>
        <w:t>import { checkNotNull } from...</w:t>
      </w:r>
    </w:p>
    <w:p>
      <w:r>
        <w:t>REQ-3824: import type { EChartsSeriesMouseEvent } from "../types";</w:t>
        <w:br/>
        <w:br/>
        <w:t>type TreePathInfo = {</w:t>
        <w:br/>
        <w:t xml:space="preserve">  name: string;</w:t>
        <w:br/>
        <w:t xml:space="preserve">  dataIndex: number;</w:t>
        <w:br/>
        <w:t xml:space="preserve">  value: number;</w:t>
        <w:br/>
        <w:t>};</w:t>
        <w:br/>
        <w:br/>
        <w:t>export type EChartsSunburstSeriesMouseEvent =...</w:t>
      </w:r>
    </w:p>
    <w:p>
      <w:r>
        <w:t>REQ-3825: import { match } from "ts-pattern";</w:t>
        <w:br/>
        <w:br/>
        <w:t>import { aliases, colors } from "metabase/lib/colors";</w:t>
        <w:br/>
        <w:t>import { isEmpty } from "metabase/lib/validate";</w:t>
        <w:br/>
        <w:br/>
        <w:t>const ACCENT_KEY_PREFIX = "accent";</w:t>
        <w:br/>
        <w:br/>
        <w:t>type AccentKey =...</w:t>
      </w:r>
    </w:p>
    <w:p>
      <w:r>
        <w:t>REQ-3826: import { getPickerColorAlias, getRingColorAlias } from "./colors";</w:t>
        <w:br/>
        <w:br/>
        <w:t>describe("getRingColorAlias", () =&gt; {</w:t>
        <w:br/>
        <w:t xml:space="preserve">  it("should return the correct color alias for inner ring", () =&gt; {</w:t>
        <w:br/>
        <w:t xml:space="preserve">   ...</w:t>
      </w:r>
    </w:p>
    <w:p>
      <w:r>
        <w:t>REQ-3827: import { checkNotNull } from "metabase/lib/types";</w:t>
        <w:br/>
        <w:br/>
        <w:t>import { OPTION_NAME_SEPERATOR } from "../constants";</w:t>
        <w:br/>
        <w:t>import type { SliceTree, SliceTreeNode } from "../model/types";</w:t>
        <w:br/>
        <w:t>import type {...</w:t>
      </w:r>
    </w:p>
    <w:p>
      <w:r>
        <w:t>REQ-3828: export type Point = [number, number];</w:t>
        <w:br/>
        <w:br/>
        <w:t>/**</w:t>
        <w:br/>
        <w:t xml:space="preserve"> * Calculates the length of a chord given the radius of a circle and the central angle.</w:t>
        <w:br/>
        <w:t xml:space="preserve"> * @param radius - The radius of the circle.</w:t>
        <w:br/>
        <w:t xml:space="preserve"> * @param angle - The...</w:t>
      </w:r>
    </w:p>
    <w:p>
      <w:r>
        <w:t>REQ-3829: import {</w:t>
        <w:br/>
        <w:t xml:space="preserve">  calcAvailableDonutSliceLabelLength,</w:t>
        <w:br/>
        <w:t xml:space="preserve">  calcChordLength,</w:t>
        <w:br/>
        <w:t xml:space="preserve">  calcCircleIntersectionByHorizontalLine,</w:t>
        <w:br/>
        <w:t xml:space="preserve">  calcInnerOuterRadiusesForRing,</w:t>
        <w:br/>
        <w:t xml:space="preserve">  getCoordOnCircle,</w:t>
        <w:br/>
        <w:t>} from...</w:t>
      </w:r>
    </w:p>
    <w:p>
      <w:r>
        <w:t>REQ-3830: import { renderHook } from "@testing-library/react";</w:t>
        <w:br/>
        <w:t>import type { EChartsType } from "echarts/core";</w:t>
        <w:br/>
        <w:t>import type { MutableRefObject } from "react";</w:t>
        <w:br/>
        <w:br/>
        <w:t>import {</w:t>
        <w:br/>
        <w:t xml:space="preserve">  TOOLTIP_POINTER_MARGIN,</w:t>
        <w:br/>
        <w:t xml:space="preserve"> ...</w:t>
      </w:r>
    </w:p>
    <w:p>
      <w:r>
        <w:t>REQ-3831: import type {</w:t>
        <w:br/>
        <w:t xml:space="preserve">  BarSeriesOption,</w:t>
        <w:br/>
        <w:t xml:space="preserve">  CustomSeriesOption,</w:t>
        <w:br/>
        <w:t xml:space="preserve">  LineSeriesOption,</w:t>
        <w:br/>
        <w:t xml:space="preserve">  ScatterSeriesOption,</w:t>
        <w:br/>
        <w:t>} from "echarts/charts";</w:t>
        <w:br/>
        <w:t>import type { ElementEvent } from "echarts/core";</w:t>
        <w:br/>
        <w:t>import type {...</w:t>
      </w:r>
    </w:p>
    <w:p>
      <w:r>
        <w:t>REQ-3832: import { useMemo } from "react";</w:t>
        <w:br/>
        <w:br/>
        <w:t>import { usePalette } from "metabase/common/hooks/use-palette";</w:t>
        <w:br/>
        <w:t>import { getIsNightMode } from "metabase/dashboard/selectors";</w:t>
        <w:br/>
        <w:t>import { color } from...</w:t>
      </w:r>
    </w:p>
    <w:p>
      <w:r>
        <w:t>REQ-3833: import { t } from "ttag";</w:t>
        <w:br/>
        <w:t>import _ from "underscore";</w:t>
        <w:br/>
        <w:br/>
        <w:t>import { isStorybookActive } from "metabase/env";</w:t>
        <w:br/>
        <w:t>import type {</w:t>
        <w:br/>
        <w:t xml:space="preserve">  DatasetData,</w:t>
        <w:br/>
        <w:t xml:space="preserve">  RawSeries,</w:t>
        <w:br/>
        <w:t xml:space="preserve">  Series,</w:t>
        <w:br/>
        <w:t xml:space="preserve">  TransformedSeries,</w:t>
        <w:br/>
        <w:t xml:space="preserve"> ...</w:t>
      </w:r>
    </w:p>
    <w:p>
      <w:r>
        <w:t>REQ-3834: import { push } from "react-router-redux";</w:t>
        <w:br/>
        <w:t>import _ from "underscore";</w:t>
        <w:br/>
        <w:br/>
        <w:t>import { setParameterValuesFromQueryParams } from "metabase/dashboard/actions/parameters";</w:t>
        <w:br/>
        <w:t>import { isEmbeddingSdk } from...</w:t>
      </w:r>
    </w:p>
    <w:p>
      <w:r>
        <w:t>REQ-3835: import MetabaseSettings from "metabase/lib/settings";</w:t>
        <w:br/>
        <w:t>import type {</w:t>
        <w:br/>
        <w:t xml:space="preserve">  QuestionChangeClickAction,</w:t>
        <w:br/>
        <w:t xml:space="preserve">  UrlClickAction,</w:t>
        <w:br/>
        <w:t>} from "metabase/visualizations/types";</w:t>
        <w:br/>
        <w:t>import Question from...</w:t>
      </w:r>
    </w:p>
    <w:p>
      <w:r>
        <w:t>REQ-3836: import Color from "color";</w:t>
        <w:br/>
        <w:br/>
        <w:t>export function getHexColor(color: string) {</w:t>
        <w:br/>
        <w:t xml:space="preserve">  // Convert color values to hex format since Apache Batik (SVG renderer used in static visualizations)</w:t>
        <w:br/>
        <w:t xml:space="preserve">  // doesn't support...</w:t>
      </w:r>
    </w:p>
    <w:p>
      <w:r>
        <w:t>REQ-3837: import { isNotNull } from "metabase/lib/types";</w:t>
        <w:br/>
        <w:t>import { isMetric } from "metabase-lib/v1/types/utils/isa";</w:t>
        <w:br/>
        <w:t>import type {</w:t>
        <w:br/>
        <w:t xml:space="preserve">  DatasetData,</w:t>
        <w:br/>
        <w:t xml:space="preserve">  RawSeries,</w:t>
        <w:br/>
        <w:t xml:space="preserve">  RowValue,</w:t>
        <w:br/>
        <w:t xml:space="preserve">  RowValues,</w:t>
        <w:br/>
        <w:t>} from...</w:t>
      </w:r>
    </w:p>
    <w:p>
      <w:r>
        <w:t>REQ-3838: import {</w:t>
        <w:br/>
        <w:t xml:space="preserve">  createMockColumn,</w:t>
        <w:br/>
        <w:t xml:space="preserve">  createMockDatasetData,</w:t>
        <w:br/>
        <w:t>} from "metabase-types/api/mocks";</w:t>
        <w:br/>
        <w:br/>
        <w:t>import { groupDatasetMetrics, sumMetric } from "./dataset";</w:t>
        <w:br/>
        <w:br/>
        <w:t>describe("sumMetric", () =&gt; {</w:t>
        <w:br/>
        <w:t xml:space="preserve">  it("should...</w:t>
      </w:r>
    </w:p>
    <w:p>
      <w:r>
        <w:t>REQ-3839: import { msgid, ngettext, t } from "ttag";</w:t>
        <w:br/>
        <w:br/>
        <w:t>export class MinColumnsError extends Error {</w:t>
        <w:br/>
        <w:t xml:space="preserve">  constructor(minColumns, actualColumns) {</w:t>
        <w:br/>
        <w:t xml:space="preserve">    super(</w:t>
        <w:br/>
        <w:t xml:space="preserve">      t`Doh! The data from your query doesn't fit the...</w:t>
      </w:r>
    </w:p>
    <w:p>
      <w:r>
        <w:t>REQ-3840: import { MinRowsError } from "metabase/visualizations/lib/errors";</w:t>
        <w:br/>
        <w:br/>
        <w:t>describe("MinRowsError", () =&gt; {</w:t>
        <w:br/>
        <w:t xml:space="preserve">  it("should be an instanceof Error", () =&gt; {</w:t>
        <w:br/>
        <w:t xml:space="preserve">    expect(new MinRowsError(1, 0) instanceof...</w:t>
      </w:r>
    </w:p>
    <w:p>
      <w:r>
        <w:t>REQ-3841: import {</w:t>
        <w:br/>
        <w:t xml:space="preserve">  createBrandingElement,</w:t>
        <w:br/>
        <w:t xml:space="preserve">  getBrandingConfig,</w:t>
        <w:br/>
        <w:t xml:space="preserve">  getBrandingSize,</w:t>
        <w:br/>
        <w:t>} from "./exports-branding-utils";</w:t>
        <w:br/>
        <w:br/>
        <w:t>describe("getBrandingSize", () =&gt; {</w:t>
        <w:br/>
        <w:t xml:space="preserve">  it("should return correct size for different...</w:t>
      </w:r>
    </w:p>
    <w:p>
      <w:r>
        <w:t>REQ-3842: import { DASHBOARD_HEADER_PARAMETERS_PDF_EXPORT_NODE_ID } from "metabase/dashboard/constants";</w:t>
        <w:br/>
        <w:br/>
        <w:t>import { SAVING_DOM_IMAGE_CLASS } from "./image-exports";</w:t>
        <w:br/>
        <w:t>const PARAMETERS_MARGIN_BOTTOM = 12;</w:t>
        <w:br/>
        <w:br/>
        <w:t>export...</w:t>
      </w:r>
    </w:p>
    <w:p>
      <w:r>
        <w:t>REQ-3843: import _ from "underscore";</w:t>
        <w:br/>
        <w:br/>
        <w:t>import { isNotNull } from "metabase/lib/types";</w:t>
        <w:br/>
        <w:t>import type { RemappingHydratedDatasetColumn } from "metabase/visualizations/types";</w:t>
        <w:br/>
        <w:t>import type {</w:t>
        <w:br/>
        <w:t xml:space="preserve">  DatasetColumn,</w:t>
        <w:br/>
        <w:t xml:space="preserve"> ...</w:t>
      </w:r>
    </w:p>
    <w:p>
      <w:r>
        <w:t>REQ-3844: import { createMockColumn } from "metabase-types/api/mocks";</w:t>
        <w:br/>
        <w:br/>
        <w:t>import { getCartesianChartColumns } from "./columns";</w:t>
        <w:br/>
        <w:br/>
        <w:t>describe("getCartesianChartColumns", () =&gt; {</w:t>
        <w:br/>
        <w:t xml:space="preserve">  it("should ignore duplicated...</w:t>
      </w:r>
    </w:p>
    <w:p>
      <w:r>
        <w:t>REQ-3845: eslint-disable-next-line no-restricted-imports</w:t>
      </w:r>
    </w:p>
    <w:p>
      <w:r>
        <w:t>REQ-3846: import type { Dataset, JsonQuery } from "metabase-types/api";</w:t>
        <w:br/>
        <w:br/>
        <w:t>interface TileCoordinate {</w:t>
        <w:br/>
        <w:t xml:space="preserve">  x: number | string;</w:t>
        <w:br/>
        <w:t xml:space="preserve">  y: number | string;</w:t>
        <w:br/>
        <w:t>}</w:t>
        <w:br/>
        <w:br/>
        <w:t>interface TileUrlParams {</w:t>
        <w:br/>
        <w:t xml:space="preserve">  cardId?: number;</w:t>
        <w:br/>
        <w:t xml:space="preserve">  dashboardId?:...</w:t>
      </w:r>
    </w:p>
    <w:p>
      <w:r>
        <w:t>REQ-3847: import type { JsonQuery } from "metabase-types/api";</w:t>
        <w:br/>
        <w:t>import { createMockDataset } from "metabase-types/api/mocks/dataset";</w:t>
        <w:br/>
        <w:br/>
        <w:t>import { getTileUrl } from "./map";</w:t>
        <w:br/>
        <w:br/>
        <w:t>describe("map", () =&gt; {</w:t>
        <w:br/>
        <w:t xml:space="preserve"> ...</w:t>
      </w:r>
    </w:p>
    <w:p>
      <w:r>
        <w:t>REQ-3848: import * as d3 from "d3";</w:t>
        <w:br/>
        <w:t>import L from "leaflet/dist/leaflet-src.js";</w:t>
        <w:br/>
        <w:br/>
        <w:t>import { COUNTRY_NAME_TO_CODE, STATE_CODES } from "./mapping_codes";</w:t>
        <w:br/>
        <w:br/>
        <w:t>export function computeMinimalBounds(features) {</w:t>
        <w:br/>
        <w:t xml:space="preserve">  const...</w:t>
      </w:r>
    </w:p>
    <w:p>
      <w:r>
        <w:t>REQ-3849: import { getCanonicalRowKey } from "./mapping";</w:t>
        <w:br/>
        <w:br/>
        <w:t>describe("getCanonicalRowKey", () =&gt; {</w:t>
        <w:br/>
        <w:t xml:space="preserve">  it("should convert US state names to their iso2 codes", () =&gt; {</w:t>
        <w:br/>
        <w:t xml:space="preserve">    expect(getCanonicalRowKey("Alabama",...</w:t>
      </w:r>
    </w:p>
    <w:p>
      <w:r>
        <w:t>REQ-3850: export const STATE_CODES = [</w:t>
        <w:br/>
        <w:t xml:space="preserve">  ["AL", "Alabama"],</w:t>
        <w:br/>
        <w:t xml:space="preserve">  ["AK", "Alaska"],</w:t>
        <w:br/>
        <w:t xml:space="preserve">  ["AS", "American Samoa"],</w:t>
        <w:br/>
        <w:t xml:space="preserve">  ["AZ", "Arizona"],</w:t>
        <w:br/>
        <w:t xml:space="preserve">  ["AR", "Arkansas"],</w:t>
        <w:br/>
        <w:t xml:space="preserve">  ["CA", "California"],</w:t>
        <w:br/>
        <w:t xml:space="preserve">  ["CO", "Colorado"],</w:t>
        <w:br/>
        <w:t xml:space="preserve">  ["CT",...</w:t>
      </w:r>
    </w:p>
    <w:p>
      <w:r>
        <w:t>REQ-3851: import { isNumeric } from "metabase-lib/v1/types/utils/isa";</w:t>
        <w:br/>
        <w:br/>
        <w:t>export function dimensionIsNumeric({ cols, rows }, i = 0) {</w:t>
        <w:br/>
        <w:t xml:space="preserve">  if (isNumeric(cols[i])) {</w:t>
        <w:br/>
        <w:t xml:space="preserve">    return true;</w:t>
        <w:br/>
        <w:t xml:space="preserve">  }</w:t>
        <w:br/>
        <w:br/>
        <w:t xml:space="preserve">  const hasAtLeastOneNumber...</w:t>
      </w:r>
    </w:p>
    <w:p>
      <w:r>
        <w:t>REQ-3852: import {</w:t>
        <w:br/>
        <w:t xml:space="preserve">  computeChange,</w:t>
        <w:br/>
        <w:t xml:space="preserve">  computeNumericDataInterval,</w:t>
        <w:br/>
        <w:t xml:space="preserve">  isMultipleOf,</w:t>
        <w:br/>
        <w:t xml:space="preserve">  precision,</w:t>
        <w:br/>
        <w:t>} from "metabase/visualizations/lib/numeric";</w:t>
        <w:br/>
        <w:br/>
        <w:t>describe("visualization.lib.numeric", () =&gt; {</w:t>
        <w:br/>
        <w:t xml:space="preserve"> ...</w:t>
      </w:r>
    </w:p>
    <w:p>
      <w:r>
        <w:t>REQ-3853: import { getIn } from "icepick";</w:t>
        <w:br/>
        <w:t>import _ from "underscore";</w:t>
        <w:br/>
        <w:br/>
        <w:t>import { formatNullable } from "metabase/lib/formatting/nullable";</w:t>
        <w:br/>
        <w:t>import { parseTimestamp } from "metabase/lib/time";</w:t>
        <w:br/>
        <w:t>import {...</w:t>
      </w:r>
    </w:p>
    <w:p>
      <w:r>
        <w:t>REQ-3854: import moment from "moment-timezone"; // eslint-disable-line no-restricted-imports -- deprecated usage</w:t>
        <w:br/>
        <w:br/>
        <w:t>import {</w:t>
        <w:br/>
        <w:t xml:space="preserve">  getXValues,</w:t>
        <w:br/>
        <w:t xml:space="preserve">  parseXValue,</w:t>
        <w:br/>
        <w:t>} from...</w:t>
      </w:r>
    </w:p>
    <w:p>
      <w:r>
        <w:t>REQ-3855: eslint-disable-next-line no-restricted-imports</w:t>
      </w:r>
    </w:p>
    <w:p>
      <w:r>
        <w:t>REQ-3856: import { t } from "ttag";</w:t>
        <w:br/>
        <w:br/>
        <w:t>import { DASHBOARD_HEADER_PARAMETERS_PDF_EXPORT_NODE_ID } from "metabase/dashboard/constants";</w:t>
        <w:br/>
        <w:t>import type { Dashboard } from "metabase-types/api";</w:t>
        <w:br/>
        <w:br/>
        <w:t>import {</w:t>
        <w:br/>
        <w:t xml:space="preserve"> ...</w:t>
      </w:r>
    </w:p>
    <w:p>
      <w:r>
        <w:t>REQ-3857: import { findPageBreakCandidates, getPageBreaks } from "./save-dashboard-pdf";</w:t>
        <w:br/>
        <w:br/>
        <w:t>describe("save-dashboard-pdf", () =&gt; {</w:t>
        <w:br/>
        <w:t xml:space="preserve">  describe("findPageBreakCandidates", () =&gt; {</w:t>
        <w:br/>
        <w:t xml:space="preserve">    it("should find a potential...</w:t>
      </w:r>
    </w:p>
    <w:p>
      <w:r>
        <w:t>REQ-3858: import { formatValue } from "metabase/lib/formatting";</w:t>
        <w:br/>
        <w:t>import type { OptionsType } from "metabase/lib/formatting/types";</w:t>
        <w:br/>
        <w:t>import type { RowValue } from "metabase-types/api";</w:t>
        <w:br/>
        <w:br/>
        <w:t>export const...</w:t>
      </w:r>
    </w:p>
    <w:p>
      <w:r>
        <w:t>REQ-3859: import { TYPE } from "metabase-lib/v1/types/constants";</w:t>
        <w:br/>
        <w:br/>
        <w:t>import {</w:t>
        <w:br/>
        <w:t xml:space="preserve">  COMPACT_MAX_WIDTH,</w:t>
        <w:br/>
        <w:t xml:space="preserve">  COMPACT_MIN_LENGTH,</w:t>
        <w:br/>
        <w:t xml:space="preserve">  COMPACT_WIDTH_PER_DIGIT,</w:t>
        <w:br/>
        <w:t xml:space="preserve">  compactifyValue,</w:t>
        <w:br/>
        <w:t>} from "./scalar_utils";</w:t>
        <w:br/>
        <w:br/>
        <w:t>describe("scalar...</w:t>
      </w:r>
    </w:p>
    <w:p>
      <w:r>
        <w:t>REQ-3860: import { assocIn } from "icepick";</w:t>
        <w:br/>
        <w:br/>
        <w:t>import { SERIES_SETTING_KEY } from "metabase/visualizations/shared/settings/series";</w:t>
        <w:br/>
        <w:t>import type { Card, VisualizationSettings } from...</w:t>
      </w:r>
    </w:p>
    <w:p>
      <w:r>
        <w:t>REQ-3861: import { trackSchemaEvent } from "metabase/lib/analytics";</w:t>
        <w:br/>
        <w:t>import type { DashboardId } from "metabase-types/api";</w:t>
        <w:br/>
        <w:br/>
        <w:t>export const trackCardSetToHideWhenNoResults = (dashboardId: DashboardId) =&gt; {</w:t>
        <w:br/>
        <w:t xml:space="preserve"> ...</w:t>
      </w:r>
    </w:p>
    <w:p>
      <w:r>
        <w:t>REQ-3862: import { t } from "ttag";</w:t>
        <w:br/>
        <w:t>import _ from "underscore";</w:t>
        <w:br/>
        <w:br/>
        <w:t>import { currency } from "cljs/metabase.util.currency";</w:t>
        <w:br/>
        <w:t>import {</w:t>
        <w:br/>
        <w:t xml:space="preserve">  displayNameForColumn,</w:t>
        <w:br/>
        <w:t xml:space="preserve">  getCurrency,</w:t>
        <w:br/>
        <w:t xml:space="preserve">  getCurrencyStyleOptions,</w:t>
        <w:br/>
        <w:t xml:space="preserve"> ...</w:t>
      </w:r>
    </w:p>
    <w:p>
      <w:r>
        <w:t>REQ-3863: import { getComputedSettings } from "metabase/visualizations/lib/settings";</w:t>
        <w:br/>
        <w:t>import registerVisualizations from "metabase/visualizations/register";</w:t>
        <w:br/>
        <w:br/>
        <w:t>import { NUMBER_COLUMN_SETTINGS, columnSettings }...</w:t>
      </w:r>
    </w:p>
    <w:p>
      <w:r>
        <w:t>REQ-3864: import { t } from "ttag";</w:t>
        <w:br/>
        <w:br/>
        <w:t>import { getDefaultGoalLabel } from "metabase/visualizations/shared/settings/cartesian-chart";</w:t>
        <w:br/>
        <w:t>import type { ChartGoal } from...</w:t>
      </w:r>
    </w:p>
    <w:p>
      <w:r>
        <w:t>REQ-3865: import { t } from "ttag";</w:t>
        <w:br/>
        <w:t>import _ from "underscore";</w:t>
        <w:br/>
        <w:br/>
        <w:t>import { color } from "metabase/lib/colors";</w:t>
        <w:br/>
        <w:t>import {</w:t>
        <w:br/>
        <w:t xml:space="preserve">  getMaxDimensionsSupported,</w:t>
        <w:br/>
        <w:t xml:space="preserve">  getMaxMetricsSupported,</w:t>
        <w:br/>
        <w:t>} from...</w:t>
      </w:r>
    </w:p>
    <w:p>
      <w:r>
        <w:t>REQ-3866: import {</w:t>
        <w:br/>
        <w:t xml:space="preserve">  createMockCard,</w:t>
        <w:br/>
        <w:t xml:space="preserve">  createMockColumn,</w:t>
        <w:br/>
        <w:t xml:space="preserve">  createMockDataset,</w:t>
        <w:br/>
        <w:t xml:space="preserve">  createMockDatasetData,</w:t>
        <w:br/>
        <w:t xml:space="preserve">  createMockSingleSeries,</w:t>
        <w:br/>
        <w:t>} from "metabase-types/api/mocks";</w:t>
        <w:br/>
        <w:br/>
        <w:t>import {</w:t>
        <w:br/>
        <w:t xml:space="preserve">  GRAPH_AXIS_SETTINGS,</w:t>
        <w:br/>
        <w:t xml:space="preserve"> ...</w:t>
      </w:r>
    </w:p>
    <w:p>
      <w:r>
        <w:t>REQ-3867: import { t } from "ttag";</w:t>
        <w:br/>
        <w:t>import _ from "underscore";</w:t>
        <w:br/>
        <w:br/>
        <w:t>import chartSettingNestedSettings from "metabase/visualizations/components/settings/ChartSettingNestedSettings";</w:t>
        <w:br/>
        <w:br/>
        <w:t>import { getComputedSettings,...</w:t>
      </w:r>
    </w:p>
    <w:p>
      <w:r>
        <w:t>REQ-3868: import { getComputedSettings } from "metabase/visualizations/lib/settings";</w:t>
        <w:br/>
        <w:t>import { nestedSettings } from "metabase/visualizations/lib/settings/nested";</w:t>
        <w:br/>
        <w:br/>
        <w:t>describe("nestedSettings", () =&gt; {</w:t>
        <w:br/>
        <w:t xml:space="preserve"> ...</w:t>
      </w:r>
    </w:p>
    <w:p>
      <w:r>
        <w:t>REQ-3869: export const getNumberOr = &lt;TValue, TReplacement&gt;(</w:t>
        <w:br/>
        <w:t xml:space="preserve">  value: TValue,</w:t>
        <w:br/>
        <w:t xml:space="preserve">  replacement: TReplacement,</w:t>
        <w:br/>
        <w:t>): number | TReplacement =&gt; {</w:t>
        <w:br/>
        <w:t xml:space="preserve">  if (typeof value === "number") {</w:t>
        <w:br/>
        <w:t xml:space="preserve">    return value;</w:t>
        <w:br/>
        <w:t xml:space="preserve">  }</w:t>
        <w:br/>
        <w:br/>
        <w:t xml:space="preserve">  return...</w:t>
      </w:r>
    </w:p>
    <w:p>
      <w:r>
        <w:t>REQ-3870: import { getIn } from "icepick";</w:t>
        <w:br/>
        <w:t>import { t } from "ttag";</w:t>
        <w:br/>
        <w:br/>
        <w:t>import ChartNestedSettingSeries from "metabase/visualizations/components/settings/ChartNestedSettingSeries";</w:t>
        <w:br/>
        <w:t>import { OTHER_DATA_KEY } from...</w:t>
      </w:r>
    </w:p>
    <w:p>
      <w:r>
        <w:t>REQ-3871: import {</w:t>
        <w:br/>
        <w:t xml:space="preserve">  createMockCard,</w:t>
        <w:br/>
        <w:t xml:space="preserve">  createMockVisualizationSettings,</w:t>
        <w:br/>
        <w:t>} from "metabase-types/api/mocks";</w:t>
        <w:br/>
        <w:br/>
        <w:t>import { getColors } from "./series";</w:t>
        <w:br/>
        <w:br/>
        <w:t>describe("Series unit settings", () =&gt; {</w:t>
        <w:br/>
        <w:t xml:space="preserve"> ...</w:t>
      </w:r>
    </w:p>
    <w:p>
      <w:r>
        <w:t>REQ-3872: import type { StackOffset } from "metabase/visualizations/shared/components/RowChart/types";</w:t>
        <w:br/>
        <w:t>import type { VisualizationSettings } from "metabase-types/api";</w:t>
        <w:br/>
        <w:br/>
        <w:t>export const getStackOffset = (</w:t>
        <w:br/>
        <w:t xml:space="preserve"> ...</w:t>
      </w:r>
    </w:p>
    <w:p>
      <w:r>
        <w:t>REQ-3873: import { getIn } from "icepick";</w:t>
        <w:br/>
        <w:t>import _ from "underscore";</w:t>
        <w:br/>
        <w:br/>
        <w:t>import { getVisualization } from "metabase/visualizations";</w:t>
        <w:br/>
        <w:t>import type { VisualizationSettingDefinition } from...</w:t>
      </w:r>
    </w:p>
    <w:p>
      <w:r>
        <w:t>REQ-3874: import { registerVisualization } from "metabase/visualizations";</w:t>
        <w:br/>
        <w:t>import { BarChart } from "metabase/visualizations/visualizations/BarChart";</w:t>
        <w:br/>
        <w:t>import {</w:t>
        <w:br/>
        <w:t xml:space="preserve">  createMockCard,</w:t>
        <w:br/>
        <w:t xml:space="preserve"> ...</w:t>
      </w:r>
    </w:p>
    <w:p>
      <w:r>
        <w:t>REQ-3875: import {</w:t>
        <w:br/>
        <w:t xml:space="preserve">  columnsAreValid,</w:t>
        <w:br/>
        <w:t xml:space="preserve">  getDefaultDimensionAndMetric,</w:t>
        <w:br/>
        <w:t>} from "metabase/visualizations/lib/utils";</w:t>
        <w:br/>
        <w:t>import { isDimension, isMetric } from "metabase-lib/v1/types/utils/isa";</w:t>
        <w:br/>
        <w:br/>
        <w:t>export function...</w:t>
      </w:r>
    </w:p>
    <w:p>
      <w:r>
        <w:t>REQ-3876: import { t } from "ttag";</w:t>
        <w:br/>
        <w:t>import _ from "underscore";</w:t>
        <w:br/>
        <w:br/>
        <w:t>import { isNotNull } from "metabase/lib/types";</w:t>
        <w:br/>
        <w:t>import {</w:t>
        <w:br/>
        <w:t xml:space="preserve">  ChartSettingsError,</w:t>
        <w:br/>
        <w:t xml:space="preserve">  MinRowsError,</w:t>
        <w:br/>
        <w:t>} from...</w:t>
      </w:r>
    </w:p>
    <w:p>
      <w:r>
        <w:t>REQ-3877: import { assocIn } from "icepick";</w:t>
        <w:br/>
        <w:t>import { t } from "ttag";</w:t>
        <w:br/>
        <w:br/>
        <w:t>import { isVirtualDashCard } from "metabase/dashboard/utils";</w:t>
        <w:br/>
        <w:t>import { getVisualizationRaw } from "metabase/visualizations";</w:t>
        <w:br/>
        <w:t>import {...</w:t>
      </w:r>
    </w:p>
    <w:p>
      <w:r>
        <w:t>REQ-3878: import icepick from "icepick";</w:t>
        <w:br/>
        <w:br/>
        <w:t>import { DateTimeColumn, NumberColumn } from "__support__/visualizations";</w:t>
        <w:br/>
        <w:t>import {</w:t>
        <w:br/>
        <w:t xml:space="preserve">  getComputedSettingsForSeries,</w:t>
        <w:br/>
        <w:t xml:space="preserve">  getStoredSettingsForSeries,</w:t>
        <w:br/>
        <w:t>} from...</w:t>
      </w:r>
    </w:p>
    <w:p>
      <w:r>
        <w:t>REQ-3879: const PREFIX = "\0_";</w:t>
        <w:br/>
        <w:br/>
        <w:t>// Encode boolean/null values to strings for Mantine form widgets (Select, Radio, etc), , needed for settings like "graph.x_axis.axis_enabled"</w:t>
        <w:br/>
        <w:t>const toWidgetValue = new...</w:t>
      </w:r>
    </w:p>
    <w:p>
      <w:r>
        <w:t>REQ-3880: import _ from "underscore";</w:t>
        <w:br/>
        <w:br/>
        <w:t>import { ChartSettingColorPicker } from "metabase/visualizations/components/settings/ChartSettingColorPicker";</w:t>
        <w:br/>
        <w:t>import ChartSettingColorsPicker from...</w:t>
      </w:r>
    </w:p>
    <w:p>
      <w:r>
        <w:t>REQ-3881: NOTE: need to load visualizations first for getSettings to work</w:t>
      </w:r>
    </w:p>
    <w:p>
      <w:r>
        <w:t>REQ-3882: import { isCoordinate, isNumber } from "metabase-lib/v1/types/utils/isa";</w:t>
        <w:br/>
        <w:br/>
        <w:t>/**</w:t>
        <w:br/>
        <w:t xml:space="preserve"> * @param {import("metabase-types/api").Series} series</w:t>
        <w:br/>
        <w:t xml:space="preserve"> * @param {number} rowIndex</w:t>
        <w:br/>
        <w:t xml:space="preserve"> * @param {number} columnIndex</w:t>
        <w:br/>
        <w:t xml:space="preserve"> *...</w:t>
      </w:r>
    </w:p>
    <w:p>
      <w:r>
        <w:t>REQ-3883: import {</w:t>
        <w:br/>
        <w:t xml:space="preserve">  getTableCellClickedObject,</w:t>
        <w:br/>
        <w:t xml:space="preserve">  getTableClickedObjectRowData,</w:t>
        <w:br/>
        <w:t xml:space="preserve">  isColumnRightAligned,</w:t>
        <w:br/>
        <w:t>} from "metabase/visualizations/lib/table";</w:t>
        <w:br/>
        <w:t>import { TYPE } from...</w:t>
      </w:r>
    </w:p>
    <w:p>
      <w:r>
        <w:t>REQ-3884: NOTE: this file is used on the frontend and backend and there are some</w:t>
        <w:br/>
        <w:t>limitations. See frontend/src/metabase-shared/color_selector for details</w:t>
      </w:r>
    </w:p>
    <w:p>
      <w:r>
        <w:t>REQ-3885: import { ALL_OPERATOR_NAMES } from "metabase/visualizations/components/settings/ChartSettingsTableFormatting";</w:t>
        <w:br/>
        <w:t>import {</w:t>
        <w:br/>
        <w:t xml:space="preserve">  OPERATOR_FORMATTER_FACTORIES,</w:t>
        <w:br/>
        <w:t xml:space="preserve">  canCompareSubstrings,</w:t>
        <w:br/>
        <w:t xml:space="preserve">  compileFormatter,</w:t>
        <w:br/>
        <w:t xml:space="preserve"> ...</w:t>
      </w:r>
    </w:p>
    <w:p>
      <w:r>
        <w:t>REQ-3886: import type {</w:t>
        <w:br/>
        <w:t xml:space="preserve">  FontStyle,</w:t>
        <w:br/>
        <w:t xml:space="preserve">  TextWidthMeasurer,</w:t>
        <w:br/>
        <w:t>} from "../shared/types/measure-text";</w:t>
        <w:br/>
        <w:br/>
        <w:t>export const CHAR_ELLIPSES = "...";</w:t>
        <w:br/>
        <w:br/>
        <w:t>export function truncateText(</w:t>
        <w:br/>
        <w:t xml:space="preserve">  text: string,</w:t>
        <w:br/>
        <w:t xml:space="preserve">  width: number,</w:t>
        <w:br/>
        <w:t xml:space="preserve">  measurer:...</w:t>
      </w:r>
    </w:p>
    <w:p>
      <w:r>
        <w:t>REQ-3887: import { measureTextWidth as measureDynamic } from "metabase/lib/measure-text";</w:t>
        <w:br/>
        <w:t>import { measureTextWidth as measureStatic } from "metabase/static-viz/lib/text";</w:t>
        <w:br/>
        <w:br/>
        <w:t>import type { TextWidthMeasurer }...</w:t>
      </w:r>
    </w:p>
    <w:p>
      <w:r>
        <w:t>REQ-3888: import moment from "moment-timezone"; // eslint-disable-line no-restricted-imports -- deprecated usage</w:t>
        <w:br/>
        <w:br/>
        <w:t>import { isDate } from "metabase-lib/v1/types/utils/isa";</w:t>
        <w:br/>
        <w:br/>
        <w:t>const TIMESERIES_UNITS = new Set([</w:t>
        <w:br/>
        <w:t xml:space="preserve"> ...</w:t>
      </w:r>
    </w:p>
    <w:p>
      <w:r>
        <w:t>REQ-3889: import { dimensionIsTimeseries } from "metabase/visualizations/lib/timeseries";</w:t>
        <w:br/>
        <w:t>import registerVisualizations from "metabase/visualizations/register";</w:t>
        <w:br/>
        <w:t>import { TYPE } from...</w:t>
      </w:r>
    </w:p>
    <w:p>
      <w:r>
        <w:t>REQ-3890: import { formatValue } from "metabase/lib/formatting";</w:t>
        <w:br/>
        <w:t>import { formatNullable } from "metabase/lib/formatting/nullable";</w:t>
        <w:br/>
        <w:t>import type { DatasetColumn, VisualizationSettings } from...</w:t>
      </w:r>
    </w:p>
    <w:p>
      <w:r>
        <w:t>REQ-3891: mappings of allowed operators</w:t>
      </w:r>
    </w:p>
    <w:p>
      <w:r>
        <w:t>REQ-3892: import crossfilter from "crossfilter";</w:t>
        <w:br/>
        <w:t>import * as d3 from "d3";</w:t>
        <w:br/>
        <w:t>import _ from "underscore";</w:t>
        <w:br/>
        <w:br/>
        <w:t>import { isNotNull } from "metabase/lib/types";</w:t>
        <w:br/>
        <w:t>import { getColumnKey } from...</w:t>
      </w:r>
    </w:p>
    <w:p>
      <w:r>
        <w:t>REQ-3893: import _ from "underscore";</w:t>
        <w:br/>
        <w:br/>
        <w:t>import {</w:t>
        <w:br/>
        <w:t xml:space="preserve">  cardHasBecomeDirty,</w:t>
        <w:br/>
        <w:t xml:space="preserve">  computeMaxDecimalsForValues,</w:t>
        <w:br/>
        <w:t xml:space="preserve">  computeSplit,</w:t>
        <w:br/>
        <w:t xml:space="preserve">  findSensibleSankeyColumns,</w:t>
        <w:br/>
        <w:t xml:space="preserve">  getCardAfterVisualizationClick,</w:t>
        <w:br/>
        <w:t xml:space="preserve">  getColumnCardinality,</w:t>
        <w:br/>
        <w:t xml:space="preserve"> ...</w:t>
      </w:r>
    </w:p>
    <w:p>
      <w:r>
        <w:t>REQ-3894: import { t } from "ttag";</w:t>
        <w:br/>
        <w:br/>
        <w:t>const NULL_DIMENSION_WARNING = "NULL_DIMENSION_WARNING";</w:t>
        <w:br/>
        <w:t>export function nullDimensionWarning() {</w:t>
        <w:br/>
        <w:t xml:space="preserve">  return {</w:t>
        <w:br/>
        <w:t xml:space="preserve">    key: NULL_DIMENSION_WARNING,</w:t>
        <w:br/>
        <w:t xml:space="preserve">    text: t`Data includes...</w:t>
      </w:r>
    </w:p>
    <w:p>
      <w:r>
        <w:t>REQ-3895: import ActionViz from "metabase/actions/components/ActionViz";</w:t>
        <w:br/>
        <w:t>import {</w:t>
        <w:br/>
        <w:t xml:space="preserve">  registerVisualization,</w:t>
        <w:br/>
        <w:t xml:space="preserve">  setDefaultVisualization,</w:t>
        <w:br/>
        <w:t>} from "metabase/visualizations";</w:t>
        <w:br/>
        <w:br/>
        <w:t>import { AreaChart } from...</w:t>
      </w:r>
    </w:p>
    <w:p>
      <w:r>
        <w:t>REQ-3896: export const LABEL_PADDING = 4;</w:t>
      </w:r>
    </w:p>
    <w:p>
      <w:r>
        <w:t>REQ-3897: export * from "./RowChart";</w:t>
      </w:r>
    </w:p>
    <w:p>
      <w:r>
        <w:t>REQ-3898: import type { StringLike } from "@visx/scale";</w:t>
        <w:br/>
        <w:br/>
        <w:t>import type { AxisStyle, ChartFont, GoalStyle } from "../../types/style";</w:t>
        <w:br/>
        <w:br/>
        <w:t>export type XValue = number | null;</w:t>
        <w:br/>
        <w:t>export type YValue = string | number |...</w:t>
      </w:r>
    </w:p>
    <w:p>
      <w:r>
        <w:t>REQ-3899: import type { Series as D3Series } from "d3";</w:t>
        <w:br/>
        <w:t>import * as d3 from "d3";</w:t>
        <w:br/>
        <w:t>import { stack, stackOffsetDiverging, stackOffsetExpand } from "d3";</w:t>
        <w:br/>
        <w:t>import _ from "underscore";</w:t>
        <w:br/>
        <w:br/>
        <w:t>import { formatNullable }...</w:t>
      </w:r>
    </w:p>
    <w:p>
      <w:r>
        <w:t>REQ-3900: import { extent } from "d3";</w:t>
        <w:br/>
        <w:br/>
        <w:t>import { isNotNull } from "metabase/lib/types";</w:t>
        <w:br/>
        <w:t>import type {</w:t>
        <w:br/>
        <w:t xml:space="preserve">  ContinuousDomain,</w:t>
        <w:br/>
        <w:t xml:space="preserve">  ContinuousScaleType,</w:t>
        <w:br/>
        <w:t>} from "metabase/visualizations/shared/types/scale";</w:t>
        <w:br/>
        <w:br/>
        <w:t>import...</w:t>
      </w:r>
    </w:p>
    <w:p>
      <w:r>
        <w:t>REQ-3901: import type { ScaleContinuousNumeric } from "d3-scale";</w:t>
        <w:br/>
        <w:br/>
        <w:t>import type { Margin } from "metabase/visualizations/shared/types/layout";</w:t>
        <w:br/>
        <w:t>import type { TextWidthMeasurer } from...</w:t>
      </w:r>
    </w:p>
    <w:p>
      <w:r>
        <w:t>REQ-3902: import type { ContinuousDomain } from "@visx/scale";</w:t>
        <w:br/>
        <w:t>import { scaleBand, scaleLinear, scaleLog, scalePower } from "@visx/scale";</w:t>
        <w:br/>
        <w:t>import type { ScaleContinuousNumeric } from "d3-scale";</w:t>
        <w:br/>
        <w:br/>
        <w:t>import type {...</w:t>
      </w:r>
    </w:p>
    <w:p>
      <w:r>
        <w:t>REQ-3903: import type { ScaleContinuousNumeric } from "d3-scale";</w:t>
        <w:br/>
        <w:t>import _ from "underscore";</w:t>
        <w:br/>
        <w:br/>
        <w:t>import type { ValueFormatter } from "metabase/visualizations/shared/types/format";</w:t>
        <w:br/>
        <w:t>import type { TextWidthMeasurer...</w:t>
      </w:r>
    </w:p>
    <w:p>
      <w:r>
        <w:t>REQ-3904: export const DATA_LABEL_OFFSET = 4;</w:t>
      </w:r>
    </w:p>
    <w:p>
      <w:r>
        <w:t>REQ-3905: export * from "./RowChartView";</w:t>
        <w:br/>
        <w:t>export * from "./constants";</w:t>
      </w:r>
    </w:p>
    <w:p>
      <w:r>
        <w:t>REQ-3906: import type { ScaleContinuousNumeric } from "d3-scale";</w:t>
        <w:br/>
        <w:br/>
        <w:t>import type { BarData } from "../../RowChart/types";</w:t>
        <w:br/>
        <w:br/>
        <w:t>export const getDataLabel = &lt;TDatum&gt;(</w:t>
        <w:br/>
        <w:t xml:space="preserve">  bar: BarData&lt;TDatum&gt;,</w:t>
        <w:br/>
        <w:t xml:space="preserve">  xScale:...</w:t>
      </w:r>
    </w:p>
    <w:p>
      <w:r>
        <w:t>REQ-3907: import { scaleLinear } from "d3-scale";</w:t>
        <w:br/>
        <w:br/>
        <w:t>import type { BarData } from "../../RowChart/types";</w:t>
        <w:br/>
        <w:br/>
        <w:t>import { getDataLabel } from "./data-labels";</w:t>
        <w:br/>
        <w:br/>
        <w:t>describe("getDataLabel", () =&gt; {</w:t>
        <w:br/>
        <w:t xml:space="preserve">  const mockXScale =...</w:t>
      </w:r>
    </w:p>
    <w:p>
      <w:r>
        <w:t>REQ-3908: import { t } from "ttag";</w:t>
        <w:br/>
        <w:t>import _ from "underscore";</w:t>
        <w:br/>
        <w:br/>
        <w:t>import { isNotNull } from "metabase/lib/types";</w:t>
        <w:br/>
        <w:t>import {</w:t>
        <w:br/>
        <w:t xml:space="preserve">  getMaxDimensionsSupported,</w:t>
        <w:br/>
        <w:t xml:space="preserve">  getMaxMetricsSupported,</w:t>
        <w:br/>
        <w:t>} from...</w:t>
      </w:r>
    </w:p>
    <w:p>
      <w:r>
        <w:t>REQ-3909: import { isCurrency, isPercentage } from "metabase-lib/v1/types/utils/isa";</w:t>
        <w:br/>
        <w:t>import type { ColumnSettings, DatasetColumn } from "metabase-types/api";</w:t>
        <w:br/>
        <w:br/>
        <w:t>export function getDefaultNumberStyle(</w:t>
        <w:br/>
        <w:t xml:space="preserve">  column:...</w:t>
      </w:r>
    </w:p>
    <w:p>
      <w:r>
        <w:t>REQ-3910: import Color from "color";</w:t>
        <w:br/>
        <w:t>import _ from "underscore";</w:t>
        <w:br/>
        <w:br/>
        <w:t>import { getColorsForValues } from "metabase/lib/colors/charts";</w:t>
        <w:br/>
        <w:t>import { NULL_DISPLAY_VALUE } from "metabase/lib/constants";</w:t>
        <w:br/>
        <w:t>import {...</w:t>
      </w:r>
    </w:p>
    <w:p>
      <w:r>
        <w:t>REQ-3911: import { getIn } from "icepick";</w:t>
        <w:br/>
        <w:t>import _ from "underscore";</w:t>
        <w:br/>
        <w:br/>
        <w:t>import { getColorsForValues } from "metabase/lib/colors/charts";</w:t>
        <w:br/>
        <w:t>import type { ComputedVisualizationSettings } from...</w:t>
      </w:r>
    </w:p>
    <w:p>
      <w:r>
        <w:t>REQ-3912: import type { DatasetColumn, RowValue, RowValues } from "metabase-types/api";</w:t>
        <w:br/>
        <w:br/>
        <w:t>export type SeriesInfo = {</w:t>
        <w:br/>
        <w:t xml:space="preserve">  metricColumn: DatasetColumn;</w:t>
        <w:br/>
        <w:t xml:space="preserve">  dimensionColumn: DatasetColumn;</w:t>
        <w:br/>
        <w:t xml:space="preserve">  breakoutValue?:...</w:t>
      </w:r>
    </w:p>
    <w:p>
      <w:r>
        <w:t>REQ-3913: export type HoveredData = {</w:t>
        <w:br/>
        <w:t xml:space="preserve">  seriesIndex: number;</w:t>
        <w:br/>
        <w:t xml:space="preserve">  datumIndex?: number;</w:t>
        <w:br/>
        <w:t>};</w:t>
      </w:r>
    </w:p>
    <w:p>
      <w:r>
        <w:t>REQ-3914: import type { DatasetColumn } from "metabase-types/api";</w:t>
        <w:br/>
        <w:br/>
        <w:t>export type ValueFormatter = (value: any) =&gt; string;</w:t>
        <w:br/>
        <w:br/>
        <w:t>export type ColumnFormatter = (value: any, column: DatasetColumn) =&gt; string;</w:t>
        <w:br/>
        <w:br/>
        <w:t>export...</w:t>
      </w:r>
    </w:p>
    <w:p>
      <w:r>
        <w:t>REQ-3915: export type Margin = {</w:t>
        <w:br/>
        <w:t xml:space="preserve">  top: number;</w:t>
        <w:br/>
        <w:t xml:space="preserve">  bottom: number;</w:t>
        <w:br/>
        <w:t xml:space="preserve">  right: number;</w:t>
        <w:br/>
        <w:t xml:space="preserve">  left: number;</w:t>
        <w:br/>
        <w:t>};</w:t>
      </w:r>
    </w:p>
    <w:p>
      <w:r>
        <w:t>REQ-3916: export type FontStyle = {</w:t>
        <w:br/>
        <w:t xml:space="preserve">  size: string | number;</w:t>
        <w:br/>
        <w:t xml:space="preserve">  family: string;</w:t>
        <w:br/>
        <w:t xml:space="preserve">  weight: string | number;</w:t>
        <w:br/>
        <w:t>};</w:t>
        <w:br/>
        <w:br/>
        <w:t>export interface TextSize {</w:t>
        <w:br/>
        <w:t xml:space="preserve">  width: number;</w:t>
        <w:br/>
        <w:t xml:space="preserve">  height: number;</w:t>
        <w:br/>
        <w:t>}</w:t>
        <w:br/>
        <w:br/>
        <w:t>export type TextWidthMeasurer =...</w:t>
      </w:r>
    </w:p>
    <w:p>
      <w:r>
        <w:t>REQ-3917: export type ContinuousScaleType = "linear" | "pow" | "log";</w:t>
        <w:br/>
        <w:t>export type ContinuousDomain = [number, number];</w:t>
        <w:br/>
        <w:t>export type Range = [number, number];</w:t>
      </w:r>
    </w:p>
    <w:p>
      <w:r>
        <w:t>REQ-3918: export type ChartGoal = {</w:t>
        <w:br/>
        <w:t xml:space="preserve">  label: string;</w:t>
        <w:br/>
        <w:t xml:space="preserve">  value: number;</w:t>
        <w:br/>
        <w:t>};</w:t>
      </w:r>
    </w:p>
    <w:p>
      <w:r>
        <w:t>REQ-3919: export type ChartFont = {</w:t>
        <w:br/>
        <w:t xml:space="preserve">  size: number;</w:t>
        <w:br/>
        <w:t xml:space="preserve">  family: string;</w:t>
        <w:br/>
        <w:t xml:space="preserve">  weight: number;</w:t>
        <w:br/>
        <w:t xml:space="preserve">  color: string;</w:t>
        <w:br/>
        <w:t>};</w:t>
        <w:br/>
        <w:br/>
        <w:t>export type GoalStyle = {</w:t>
        <w:br/>
        <w:t xml:space="preserve">  lineStroke: string;</w:t>
        <w:br/>
        <w:t xml:space="preserve">  label: ChartFont;</w:t>
        <w:br/>
        <w:t>};</w:t>
        <w:br/>
        <w:br/>
        <w:t>export type AxisStyle = {</w:t>
        <w:br/>
        <w:t xml:space="preserve"> ...</w:t>
      </w:r>
    </w:p>
    <w:p>
      <w:r>
        <w:t>REQ-3920: import { getColorsForValues } from "metabase/lib/colors/charts";</w:t>
        <w:br/>
        <w:t>import type { VisualizationSettings } from "metabase-types/api";</w:t>
        <w:br/>
        <w:br/>
        <w:t>import type { Series } from "../components/RowChart/types";</w:t>
        <w:br/>
        <w:br/>
        <w:t>export...</w:t>
      </w:r>
    </w:p>
    <w:p>
      <w:r>
        <w:t>REQ-3921: import { t } from "ttag";</w:t>
        <w:br/>
        <w:br/>
        <w:t>import { formatNullable } from "metabase/lib/formatting/nullable";</w:t>
        <w:br/>
        <w:t>import { getColumnScaling } from "metabase/visualizations/echarts/cartesian/model/util";</w:t>
        <w:br/>
        <w:t>import {...</w:t>
      </w:r>
    </w:p>
    <w:p>
      <w:r>
        <w:t>REQ-3922: import type {</w:t>
        <w:br/>
        <w:t xml:space="preserve">  BreakoutChartColumns,</w:t>
        <w:br/>
        <w:t xml:space="preserve">  MultipleMetricsChartColumns,</w:t>
        <w:br/>
        <w:t>} from "metabase/visualizations/lib/graph/columns";</w:t>
        <w:br/>
        <w:t>import type { ColumnFormatter } from...</w:t>
      </w:r>
    </w:p>
    <w:p>
      <w:r>
        <w:t>REQ-3923: import _ from "underscore";</w:t>
        <w:br/>
        <w:br/>
        <w:t>import { substitute_tags } from "cljs/metabase.parameters.shared";</w:t>
        <w:br/>
        <w:t>import { siteLocale, withInstanceLanguage } from "metabase/lib/i18n";</w:t>
        <w:br/>
        <w:br/>
        <w:t>export function...</w:t>
      </w:r>
    </w:p>
    <w:p>
      <w:r>
        <w:t>REQ-3924: import type { CartesianChartColumns } from "metabase/visualizations/lib/graph/columns";</w:t>
        <w:br/>
        <w:t>import { getCartesianChartColumns } from "metabase/visualizations/lib/graph/columns";</w:t>
        <w:br/>
        <w:t>import type {...</w:t>
      </w:r>
    </w:p>
    <w:p>
      <w:r>
        <w:t>REQ-3925: *</w:t>
      </w:r>
    </w:p>
    <w:p>
      <w:r>
        <w:t>REQ-3926: import { getSizeInPx } from "./size-in-px";</w:t>
        <w:br/>
        <w:br/>
        <w:t>describe("getSizeInPx", () =&gt; {</w:t>
        <w:br/>
        <w:t xml:space="preserve">  it("returns the number value if it's not a string", () =&gt; {</w:t>
        <w:br/>
        <w:t xml:space="preserve">    expect(getSizeInPx(12)).toBe(12);</w:t>
        <w:br/>
        <w:t xml:space="preserve">  });</w:t>
        <w:br/>
        <w:br/>
        <w:t xml:space="preserve">  it("returns...</w:t>
      </w:r>
    </w:p>
    <w:p>
      <w:r>
        <w:t>REQ-3927: import _ from "underscore";</w:t>
        <w:br/>
        <w:br/>
        <w:t>import { CARD_SIZE_DEFAULTS_JSON } from "cljs/metabase.dashboards.constants";</w:t>
        <w:br/>
        <w:t>import { DEFAULT_CARD_SIZE } from "metabase/lib/dashboard_grid";</w:t>
        <w:br/>
        <w:t>import type {...</w:t>
      </w:r>
    </w:p>
    <w:p>
      <w:r>
        <w:t>REQ-3928: import { DEFAULT_METABASE_COMPONENT_THEME } from "metabase/embedding-sdk/theme";</w:t>
        <w:br/>
        <w:t>import { color } from "metabase/lib/colors";</w:t>
        <w:br/>
        <w:t>import type { MantineThemeOther } from "metabase/ui";</w:t>
        <w:br/>
        <w:t>import {...</w:t>
      </w:r>
    </w:p>
    <w:p>
      <w:r>
        <w:t>REQ-3929: import type React from "react";</w:t>
        <w:br/>
        <w:br/>
        <w:t>import type { IconName } from "metabase/ui";</w:t>
        <w:br/>
        <w:t>import type { Mode } from "metabase/visualizations/click-actions/Mode";</w:t>
        <w:br/>
        <w:t>import type * as Lib from "metabase-lib";</w:t>
        <w:br/>
        <w:t>import...</w:t>
      </w:r>
    </w:p>
    <w:p>
      <w:r>
        <w:t>REQ-3930: import type { DatasetColumn, DatasetData } from "metabase-types/api";</w:t>
        <w:br/>
        <w:br/>
        <w:t>export type RemappingHydratedDatasetColumn = DatasetColumn &amp; {</w:t>
        <w:br/>
        <w:t xml:space="preserve">  remapped_from_index?: number;</w:t>
        <w:br/>
        <w:t xml:space="preserve">  remapped_to_column?:...</w:t>
      </w:r>
    </w:p>
    <w:p>
      <w:r>
        <w:t>REQ-3931: export type EChartsEventHandler = {</w:t>
        <w:br/>
        <w:t xml:space="preserve">  eventName: string;</w:t>
        <w:br/>
        <w:t xml:space="preserve">  query?: string;</w:t>
        <w:br/>
        <w:t xml:space="preserve">  handler: (event: any) =&gt; void;</w:t>
        <w:br/>
        <w:t>};</w:t>
        <w:br/>
        <w:br/>
        <w:t>export type ZREventHandler = {</w:t>
        <w:br/>
        <w:t xml:space="preserve">  eventName: string;</w:t>
        <w:br/>
        <w:t xml:space="preserve">  handler: (event: any) =&gt; void;</w:t>
        <w:br/>
        <w:t>};</w:t>
      </w:r>
    </w:p>
    <w:p>
      <w:r>
        <w:t>REQ-3932: import type { ClickObjectDataRow } from "metabase-lib";</w:t>
        <w:br/>
        <w:t>import type { RowValue, TimelineEvent } from "metabase-types/api";</w:t>
        <w:br/>
        <w:br/>
        <w:t>import type { RemappingHydratedDatasetColumn } from "./columns";</w:t>
        <w:br/>
        <w:t>import...</w:t>
      </w:r>
    </w:p>
    <w:p>
      <w:r>
        <w:t>REQ-3933: export * from "./hover";</w:t>
        <w:br/>
        <w:t>export * from "./columns";</w:t>
        <w:br/>
        <w:t>export * from "./visualization";</w:t>
        <w:br/>
        <w:t>export * from "./click-actions";</w:t>
      </w:r>
    </w:p>
    <w:p>
      <w:r>
        <w:t>REQ-3934: import type { ReactNode } from "react";</w:t>
        <w:br/>
        <w:t>import type React from "react";</w:t>
        <w:br/>
        <w:br/>
        <w:t>import type { OptionsType } from "metabase/lib/formatting/types";</w:t>
        <w:br/>
        <w:t>import type { IconName, IconProps } from...</w:t>
      </w:r>
    </w:p>
    <w:p>
      <w:r>
        <w:t>REQ-3935: export * from "./AreaChart";</w:t>
      </w:r>
    </w:p>
    <w:p>
      <w:r>
        <w:t>REQ-3936: export * from "./BarChart";</w:t>
      </w:r>
    </w:p>
    <w:p>
      <w:r>
        <w:t>REQ-3937: import _ from "underscore";</w:t>
        <w:br/>
        <w:br/>
        <w:t>import { NULL_DISPLAY_VALUE } from "metabase/lib/constants";</w:t>
        <w:br/>
        <w:t>import { formatValue } from "metabase/lib/formatting";</w:t>
        <w:br/>
        <w:t>import { isEmpty } from...</w:t>
      </w:r>
    </w:p>
    <w:p>
      <w:r>
        <w:t>REQ-3938: import _ from "underscore";</w:t>
        <w:br/>
        <w:br/>
        <w:t>import { GRAPH_GOAL_SETTINGS } from "metabase/visualizations/lib/settings/goal";</w:t>
        <w:br/>
        <w:t>import {</w:t>
        <w:br/>
        <w:t xml:space="preserve">  GRAPH_AXIS_SETTINGS,</w:t>
        <w:br/>
        <w:t xml:space="preserve">  GRAPH_COLORS_SETTINGS,</w:t>
        <w:br/>
        <w:t xml:space="preserve">  GRAPH_DATA_SETTINGS,</w:t>
        <w:br/>
        <w:t xml:space="preserve"> ...</w:t>
      </w:r>
    </w:p>
    <w:p>
      <w:r>
        <w:t>REQ-3939: import { SERIES_SETTING_KEY } from "metabase/visualizations/shared/settings/series";</w:t>
        <w:br/>
        <w:br/>
        <w:t>import { getCartesianChartDefinition } from "./chart-definition";</w:t>
        <w:br/>
        <w:br/>
        <w:t>describe("chart-definition", () =&gt; {</w:t>
        <w:br/>
        <w:t xml:space="preserve"> ...</w:t>
      </w:r>
    </w:p>
    <w:p>
      <w:r>
        <w:t>REQ-3940: import { t } from "ttag";</w:t>
        <w:br/>
        <w:t>import _ from "underscore";</w:t>
        <w:br/>
        <w:br/>
        <w:t>import { NULL_DISPLAY_VALUE } from "metabase/lib/constants";</w:t>
        <w:br/>
        <w:t>import { formatChangeWithSign } from "metabase/lib/formatting";</w:t>
        <w:br/>
        <w:t>import {...</w:t>
      </w:r>
    </w:p>
    <w:p>
      <w:r>
        <w:t>REQ-3941: export * from "./CartesianChart";</w:t>
      </w:r>
    </w:p>
    <w:p>
      <w:r>
        <w:t>REQ-3942: import type { MantineTheme } from "metabase/ui";</w:t>
        <w:br/>
        <w:br/>
        <w:t>export const getChartPadding = ({</w:t>
        <w:br/>
        <w:t xml:space="preserve">  theme,</w:t>
        <w:br/>
        <w:t xml:space="preserve">  isQueryBuilder,</w:t>
        <w:br/>
        <w:t>}: {</w:t>
        <w:br/>
        <w:t xml:space="preserve">  isQueryBuilder?: boolean;</w:t>
        <w:br/>
        <w:t xml:space="preserve">  theme: MantineTheme;</w:t>
        <w:br/>
        <w:t>}) =&gt; {</w:t>
        <w:br/>
        <w:t xml:space="preserve">  const { padding } =...</w:t>
      </w:r>
    </w:p>
    <w:p>
      <w:r>
        <w:t>REQ-3943: eslint-disable no-console</w:t>
      </w:r>
    </w:p>
    <w:p>
      <w:r>
        <w:t>REQ-3944: import type { EChartsCoreOption, EChartsType } from "echarts/core";</w:t>
        <w:br/>
        <w:t>import type * as React from "react";</w:t>
        <w:br/>
        <w:t>import {</w:t>
        <w:br/>
        <w:t xml:space="preserve">  useCallback,</w:t>
        <w:br/>
        <w:t xml:space="preserve">  useEffect,</w:t>
        <w:br/>
        <w:t xml:space="preserve">  useLayoutEffect,</w:t>
        <w:br/>
        <w:t xml:space="preserve">  useMemo,</w:t>
        <w:br/>
        <w:t xml:space="preserve">  useRef,</w:t>
        <w:br/>
        <w:t>} from...</w:t>
      </w:r>
    </w:p>
    <w:p>
      <w:r>
        <w:t>REQ-3945: import { useCallback, useMemo } from "react";</w:t>
        <w:br/>
        <w:br/>
        <w:t>import { useTranslateContent } from "metabase/i18n/hooks";</w:t>
        <w:br/>
        <w:t>import { isReducedMotionPreferred } from "metabase/lib/dom";</w:t>
        <w:br/>
        <w:t>import { extractRemappings }...</w:t>
      </w:r>
    </w:p>
    <w:p>
      <w:r>
        <w:t>REQ-3946: import type { EChartsType } from "echarts/core";</w:t>
        <w:br/>
        <w:t>import { useEffect, useRef } from "react";</w:t>
        <w:br/>
        <w:t>import _ from "underscore";</w:t>
        <w:br/>
        <w:br/>
        <w:t>import { ECHARTS_TOOLTIP_CONTAINER_CLASS } from...</w:t>
      </w:r>
    </w:p>
    <w:p>
      <w:r>
        <w:t>REQ-3947: import type { EChartsCoreOption } from "echarts/core";</w:t>
        <w:br/>
        <w:t>import { t } from "ttag";</w:t>
        <w:br/>
        <w:br/>
        <w:t>import { isNotNull } from "metabase/lib/types";</w:t>
        <w:br/>
        <w:t>import type {</w:t>
        <w:br/>
        <w:t xml:space="preserve">  BaseCartesianChartModel,</w:t>
        <w:br/>
        <w:t xml:space="preserve">  DataKey,</w:t>
        <w:br/>
        <w:t xml:space="preserve">  SeriesModel,</w:t>
        <w:br/>
        <w:t>}...</w:t>
      </w:r>
    </w:p>
    <w:p>
      <w:r>
        <w:t>REQ-3948: export * from "./ComboChart";</w:t>
      </w:r>
    </w:p>
    <w:p>
      <w:r>
        <w:t>REQ-3949: import { formatValue } from "metabase/lib/formatting";</w:t>
        <w:br/>
        <w:t>import { isNotNull } from "metabase/lib/types";</w:t>
        <w:br/>
        <w:t>import type { TransformSeries } from...</w:t>
      </w:r>
    </w:p>
    <w:p>
      <w:r>
        <w:t>REQ-3950: export * from "./Funnel";</w:t>
      </w:r>
    </w:p>
    <w:p>
      <w:r>
        <w:t>REQ-3951: import type { RowValue } from "metabase-types/api";</w:t>
        <w:br/>
        <w:br/>
        <w:t>export type FunnelRow = {</w:t>
        <w:br/>
        <w:t xml:space="preserve">  key: RowValue;</w:t>
        <w:br/>
        <w:t xml:space="preserve">  name: RowValue;</w:t>
        <w:br/>
        <w:t xml:space="preserve">  enabled: boolean;</w:t>
        <w:br/>
        <w:t>};</w:t>
      </w:r>
    </w:p>
    <w:p>
      <w:r>
        <w:t>REQ-3952: eslint-disable-next-line import/no-default-export -- deprecated usage</w:t>
      </w:r>
    </w:p>
    <w:p>
      <w:r>
        <w:t>REQ-3953: export const getValue = (rows: unknown[][]) =&gt; {</w:t>
        <w:br/>
        <w:t xml:space="preserve">  const rawValue = rows[0] &amp;&amp; rows[0][0];</w:t>
        <w:br/>
        <w:br/>
        <w:t xml:space="preserve">  if (rawValue === "Infinity") {</w:t>
        <w:br/>
        <w:t xml:space="preserve">    return Infinity;</w:t>
        <w:br/>
        <w:t xml:space="preserve">  }</w:t>
        <w:br/>
        <w:br/>
        <w:t xml:space="preserve">  if (typeof rawValue !== "number") {</w:t>
        <w:br/>
        <w:t xml:space="preserve">    return...</w:t>
      </w:r>
    </w:p>
    <w:p>
      <w:r>
        <w:t>REQ-3954: import { getValue } from "./utils";</w:t>
        <w:br/>
        <w:br/>
        <w:t>describe("Visualizations &gt; Gauge &gt; utils", () =&gt; {</w:t>
        <w:br/>
        <w:t xml:space="preserve">  const valueTestCases = [</w:t>
        <w:br/>
        <w:t xml:space="preserve">    [[[null]], 0],</w:t>
        <w:br/>
        <w:t xml:space="preserve">    [[[undefined]], 0],</w:t>
        <w:br/>
        <w:t xml:space="preserve">    [[["foo"]], 0],</w:t>
        <w:br/>
        <w:t xml:space="preserve">    [[[""]], 0],</w:t>
        <w:br/>
        <w:t xml:space="preserve">   ...</w:t>
      </w:r>
    </w:p>
    <w:p>
      <w:r>
        <w:t>REQ-3955: import { t } from "ttag";</w:t>
        <w:br/>
        <w:br/>
        <w:t>import {</w:t>
        <w:br/>
        <w:t xml:space="preserve">  getDefaultSize,</w:t>
        <w:br/>
        <w:t xml:space="preserve">  getMinSize,</w:t>
        <w:br/>
        <w:t>} from "metabase/visualizations/shared/utils/sizes";</w:t>
        <w:br/>
        <w:br/>
        <w:t>import { Heading } from "./Heading";</w:t>
        <w:br/>
        <w:br/>
        <w:t>const HeadingWrapper =...</w:t>
      </w:r>
    </w:p>
    <w:p>
      <w:r>
        <w:t>REQ-3956: import { t } from "ttag";</w:t>
        <w:br/>
        <w:br/>
        <w:t>import {</w:t>
        <w:br/>
        <w:t xml:space="preserve">  getDefaultSize,</w:t>
        <w:br/>
        <w:t xml:space="preserve">  getMinSize,</w:t>
        <w:br/>
        <w:t>} from "metabase/visualizations/shared/utils/sizes";</w:t>
        <w:br/>
        <w:br/>
        <w:t>export const settings = {</w:t>
        <w:br/>
        <w:t xml:space="preserve">  getUiName: () =&gt; "iframe",</w:t>
        <w:br/>
        <w:t xml:space="preserve">  canSavePng: false,</w:t>
        <w:br/>
        <w:t xml:space="preserve"> ...</w:t>
      </w:r>
    </w:p>
    <w:p>
      <w:r>
        <w:t>REQ-3957: export * from "./IFrameViz";</w:t>
      </w:r>
    </w:p>
    <w:p>
      <w:r>
        <w:t>REQ-3958: import { isSafeUrl } from "metabase/lib/formatting/link";</w:t>
        <w:br/>
        <w:br/>
        <w:t>/**</w:t>
        <w:br/>
        <w:t xml:space="preserve"> * Reconstructs a URL from its parts while preserving parameter placeholders (e.g. {{param}}).</w:t>
        <w:br/>
        <w:t xml:space="preserve"> * Unlike URL.toString(), this won't...</w:t>
      </w:r>
    </w:p>
    <w:p>
      <w:r>
        <w:t>REQ-3959: import {</w:t>
        <w:br/>
        <w:t xml:space="preserve">  getAllowedIframeAttributes,</w:t>
        <w:br/>
        <w:t xml:space="preserve">  getIframeDomainName,</w:t>
        <w:br/>
        <w:t xml:space="preserve">  isAllowedIframeUrl,</w:t>
        <w:br/>
        <w:t>} from "./utils";</w:t>
        <w:br/>
        <w:br/>
        <w:t>describe("getAllowedIframeAttributes", () =&gt; {</w:t>
        <w:br/>
        <w:t xml:space="preserve">  describe("share to embed link transformation",...</w:t>
      </w:r>
    </w:p>
    <w:p>
      <w:r>
        <w:t>REQ-3960: export * from "./LineChart";</w:t>
      </w:r>
    </w:p>
    <w:p>
      <w:r>
        <w:t>REQ-3961: import { t } from "ttag";</w:t>
        <w:br/>
        <w:br/>
        <w:t>import {</w:t>
        <w:br/>
        <w:t xml:space="preserve">  getDefaultSize,</w:t>
        <w:br/>
        <w:t xml:space="preserve">  getMinSize,</w:t>
        <w:br/>
        <w:t>} from "metabase/visualizations/shared/utils/sizes";</w:t>
        <w:br/>
        <w:br/>
        <w:t>export const settings = {</w:t>
        <w:br/>
        <w:t xml:space="preserve">  getUiName: () =&gt; "Link",</w:t>
        <w:br/>
        <w:t xml:space="preserve">  canSavePng: false,</w:t>
        <w:br/>
        <w:t xml:space="preserve"> ...</w:t>
      </w:r>
    </w:p>
    <w:p>
      <w:r>
        <w:t>REQ-3962: export { LinkViz } from "./LinkViz";</w:t>
      </w:r>
    </w:p>
    <w:p>
      <w:r>
        <w:t>REQ-3963: import type { IconName } from "metabase/ui";</w:t>
        <w:br/>
        <w:t>import type { UnrestrictedLinkEntity } from "metabase-types/api";</w:t>
        <w:br/>
        <w:br/>
        <w:t>type WrappedEntity = {</w:t>
        <w:br/>
        <w:t xml:space="preserve">  getIcon: () =&gt; { name: IconName };</w:t>
        <w:br/>
        <w:t xml:space="preserve">  getUrl: () =&gt;...</w:t>
      </w:r>
    </w:p>
    <w:p>
      <w:r>
        <w:t>REQ-3964: export const isUrlString = (str?: string) =&gt; str &amp;&amp; /^http/i.test(str);</w:t>
      </w:r>
    </w:p>
    <w:p>
      <w:r>
        <w:t>REQ-3965: export { CustomMapFooter } from "./CustomMapFooter";</w:t>
      </w:r>
    </w:p>
    <w:p>
      <w:r>
        <w:t>REQ-3966: import { screen } from "__support__/ui";</w:t>
        <w:br/>
        <w:br/>
        <w:t>import { setup } from "./setup";</w:t>
        <w:br/>
        <w:br/>
        <w:t>describe("CustomMapFooter (OSS)", () =&gt; {</w:t>
        <w:br/>
        <w:t xml:space="preserve">  describe("admin users", () =&gt; {</w:t>
        <w:br/>
        <w:t xml:space="preserve">    it("should show an admin settings link...</w:t>
      </w:r>
    </w:p>
    <w:p>
      <w:r>
        <w:t>REQ-3967: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baseSetup({...</w:t>
      </w:r>
    </w:p>
    <w:p>
      <w:r>
        <w:t>REQ-3968: import { screen } from "__support__/ui";</w:t>
        <w:br/>
        <w:br/>
        <w:t>import type { SetupOpts } from "./setup";</w:t>
        <w:br/>
        <w:t>import { setup as baseSetup } from "./setup";</w:t>
        <w:br/>
        <w:br/>
        <w:t>function setup(opts: SetupOpts) {</w:t>
        <w:br/>
        <w:t xml:space="preserve">  baseSetup({</w:t>
        <w:br/>
        <w:t xml:space="preserve">   ...</w:t>
      </w:r>
    </w:p>
    <w:p>
      <w:r>
        <w:t>REQ-3969: export { Map } from "./Map";</w:t>
      </w:r>
    </w:p>
    <w:p>
      <w:r>
        <w:t>REQ-3970: import { t } from "ttag";</w:t>
        <w:br/>
        <w:t>import _ from "underscore";</w:t>
        <w:br/>
        <w:br/>
        <w:t>import { formatValue } from "metabase/lib/formatting";</w:t>
        <w:br/>
        <w:t>import {</w:t>
        <w:br/>
        <w:t xml:space="preserve">  ChartSettingsError,</w:t>
        <w:br/>
        <w:t xml:space="preserve">  MinRowsError,</w:t>
        <w:br/>
        <w:t>} from...</w:t>
      </w:r>
    </w:p>
    <w:p>
      <w:r>
        <w:t>REQ-3971: export { PieChart } from "./PieChart";</w:t>
      </w:r>
    </w:p>
    <w:p>
      <w:r>
        <w:t>REQ-3972: import type { EChartsType } from "echarts/core";</w:t>
        <w:br/>
        <w:t>import { type MutableRefObject, useEffect, useMemo } from "react";</w:t>
        <w:br/>
        <w:t>import { t } from "ttag";</w:t>
        <w:br/>
        <w:br/>
        <w:t>import { checkNotNull } from...</w:t>
      </w:r>
    </w:p>
    <w:p>
      <w:r>
        <w:t>REQ-3973: import userEvent from "@testing-library/user-event";</w:t>
        <w:br/>
        <w:t>import { thaw } from "icepick";</w:t>
        <w:br/>
        <w:t>import { useState } from "react";</w:t>
        <w:br/>
        <w:br/>
        <w:t>import { createMockMetadata } from "__support__/metadata";</w:t>
        <w:br/>
        <w:t>import { render,...</w:t>
      </w:r>
    </w:p>
    <w:p>
      <w:r>
        <w:t>REQ-3974: cell width and height for normal body cells</w:t>
      </w:r>
    </w:p>
    <w:p>
      <w:r>
        <w:t>REQ-3975: eslint-disable-next-line import/no-default-export -- deprecated usage</w:t>
      </w:r>
    </w:p>
    <w:p>
      <w:r>
        <w:t>REQ-3976: import { getIn } from "icepick";</w:t>
        <w:br/>
        <w:t>import { t } from "ttag";</w:t>
        <w:br/>
        <w:t>import _ from "underscore";</w:t>
        <w:br/>
        <w:br/>
        <w:t>import {</w:t>
        <w:br/>
        <w:t xml:space="preserve">  COLLAPSED_ROWS_SETTING,</w:t>
        <w:br/>
        <w:t xml:space="preserve">  COLUMN_FORMATTING_SETTING,</w:t>
        <w:br/>
        <w:t xml:space="preserve">  COLUMN_SHOW_TOTALS,</w:t>
        <w:br/>
        <w:t xml:space="preserve">  COLUMN_SORT_ORDER,</w:t>
        <w:br/>
        <w:t xml:space="preserve"> ...</w:t>
      </w:r>
    </w:p>
    <w:p>
      <w:r>
        <w:t>REQ-3977: const cols = [</w:t>
        <w:br/>
        <w:t xml:space="preserve">  {</w:t>
        <w:br/>
        <w:t xml:space="preserve">    name: "field-123",</w:t>
        <w:br/>
        <w:t xml:space="preserve">    display_name: "field-123",</w:t>
        <w:br/>
        <w:t xml:space="preserve">    source: "breakout",</w:t>
        <w:br/>
        <w:t xml:space="preserve">    field_ref: ["field", 123, null],</w:t>
        <w:br/>
        <w:t xml:space="preserve">  },</w:t>
        <w:br/>
        <w:t xml:space="preserve">  {</w:t>
        <w:br/>
        <w:t xml:space="preserve">    name: "field-456",</w:t>
        <w:br/>
        <w:t xml:space="preserve">    display_name: "field-456",</w:t>
        <w:br/>
        <w:t xml:space="preserve">  ...</w:t>
      </w:r>
    </w:p>
    <w:p>
      <w:r>
        <w:t>REQ-3978: import type { ClickObjectDataRow, ClickObjectDimension } from "metabase-lib";</w:t>
        <w:br/>
        <w:t>import type { DatasetColumn } from "metabase-types/api";</w:t>
        <w:br/>
        <w:br/>
        <w:t>type PivotTableClickDimension = ClickObjectDimension &amp; {</w:t>
        <w:br/>
        <w:t xml:space="preserve"> ...</w:t>
      </w:r>
    </w:p>
    <w:p>
      <w:r>
        <w:t>REQ-3979: import { t } from "ttag";</w:t>
        <w:br/>
        <w:t>import _ from "underscore";</w:t>
        <w:br/>
        <w:br/>
        <w:t>import { DEFAULT_METABASE_COMPONENT_THEME } from "metabase/embedding-sdk/theme";</w:t>
        <w:br/>
        <w:t>import { sumArray } from "metabase/lib/arrays";</w:t>
        <w:br/>
        <w:t>import {...</w:t>
      </w:r>
    </w:p>
    <w:p>
      <w:r>
        <w:t>REQ-3980: import type { PivotTableColumnSplitSetting } from "metabase-types/api";</w:t>
        <w:br/>
        <w:t>import { createMockColumn } from "metabase-types/api/mocks";</w:t>
        <w:br/>
        <w:br/>
        <w:t>import {</w:t>
        <w:br/>
        <w:t xml:space="preserve">  CELL_PADDING,</w:t>
        <w:br/>
        <w:t xml:space="preserve">  MAX_HEADER_CELL_WIDTH,</w:t>
        <w:br/>
        <w:t xml:space="preserve"> ...</w:t>
      </w:r>
    </w:p>
    <w:p>
      <w:r>
        <w:t>REQ-3981: eslint-disable-next-line import/no-default-export -- deprecated usage</w:t>
      </w:r>
    </w:p>
    <w:p>
      <w:r>
        <w:t>REQ-3982: export const getValue = (rows: unknown[][]) =&gt; {</w:t>
        <w:br/>
        <w:t xml:space="preserve">  const rawValue = rows[0] &amp;&amp; rows[0][0];</w:t>
        <w:br/>
        <w:br/>
        <w:t xml:space="preserve">  if (rawValue === "Infinity") {</w:t>
        <w:br/>
        <w:t xml:space="preserve">    return Infinity;</w:t>
        <w:br/>
        <w:t xml:space="preserve">  }</w:t>
        <w:br/>
        <w:br/>
        <w:t xml:space="preserve">  if (typeof rawValue !== "number") {</w:t>
        <w:br/>
        <w:t xml:space="preserve">    return...</w:t>
      </w:r>
    </w:p>
    <w:p>
      <w:r>
        <w:t>REQ-3983: import { getValue } from "./utils";</w:t>
        <w:br/>
        <w:br/>
        <w:t>describe("Visualizations &gt; Progress &gt; utils", () =&gt; {</w:t>
        <w:br/>
        <w:t xml:space="preserve">  const valueTestCases = [</w:t>
        <w:br/>
        <w:t xml:space="preserve">    [[[null]], 0],</w:t>
        <w:br/>
        <w:t xml:space="preserve">    [[[undefined]], 0],</w:t>
        <w:br/>
        <w:t xml:space="preserve">    [[["foo"]], 0],</w:t>
        <w:br/>
        <w:t xml:space="preserve">    [[[""]], 0],</w:t>
        <w:br/>
        <w:t xml:space="preserve"> ...</w:t>
      </w:r>
    </w:p>
    <w:p>
      <w:r>
        <w:t>REQ-3984: eslint-disable-next-line import/no-default-export -- deprecated usage</w:t>
      </w:r>
    </w:p>
    <w:p>
      <w:r>
        <w:t>REQ-3985: import { getIn } from "icepick";</w:t>
        <w:br/>
        <w:t>import _ from "underscore";</w:t>
        <w:br/>
        <w:br/>
        <w:t>import { formatNullable } from "metabase/lib/formatting/nullable";</w:t>
        <w:br/>
        <w:t>import { isNotNull } from "metabase/lib/types";</w:t>
        <w:br/>
        <w:t>import { sumMetric }...</w:t>
      </w:r>
    </w:p>
    <w:p>
      <w:r>
        <w:t>REQ-3986: import type { MultipleMetricsChartColumns } from "metabase/visualizations/lib/graph/columns";</w:t>
        <w:br/>
        <w:t>import type {</w:t>
        <w:br/>
        <w:t xml:space="preserve">  BarData,</w:t>
        <w:br/>
        <w:t xml:space="preserve">  Series,</w:t>
        <w:br/>
        <w:t>} from...</w:t>
      </w:r>
    </w:p>
    <w:p>
      <w:r>
        <w:t>REQ-3987: import type { NumberLike, StringLike } from "@visx/scale";</w:t>
        <w:br/>
        <w:br/>
        <w:t>import { NULL_DISPLAY_VALUE } from "metabase/lib/constants";</w:t>
        <w:br/>
        <w:t>import { formatValue } from "metabase/lib/formatting";</w:t>
        <w:br/>
        <w:t>import { isEmpty } from...</w:t>
      </w:r>
    </w:p>
    <w:p>
      <w:r>
        <w:t>REQ-3988: import type { LegendItem } from "metabase/visualizations/echarts/cartesian/model/types";</w:t>
        <w:br/>
        <w:t>import type { Series } from "metabase/visualizations/shared/components/RowChart/types";</w:t>
        <w:br/>
        <w:t>import type {...</w:t>
      </w:r>
    </w:p>
    <w:p>
      <w:r>
        <w:t>REQ-3989: import { t } from "ttag";</w:t>
        <w:br/>
        <w:br/>
        <w:t>import { GRAPH_GOAL_SETTINGS } from "metabase/visualizations/lib/settings/goal";</w:t>
        <w:br/>
        <w:t>import { getDefaultDimensionLabel } from...</w:t>
      </w:r>
    </w:p>
    <w:p>
      <w:r>
        <w:t>REQ-3990: import { getStackOffset } from "metabase/visualizations/lib/settings/stacking";</w:t>
        <w:br/>
        <w:t>import type { Series } from "metabase/visualizations/shared/components/RowChart/types";</w:t>
        <w:br/>
        <w:t>import type { Range } from...</w:t>
      </w:r>
    </w:p>
    <w:p>
      <w:r>
        <w:t>REQ-3991: import { useMemo } from "react";</w:t>
        <w:br/>
        <w:br/>
        <w:t>import { getIsNightMode } from "metabase/dashboard/selectors";</w:t>
        <w:br/>
        <w:t>import { color } from "metabase/lib/colors";</w:t>
        <w:br/>
        <w:t>import { useSelector } from "metabase/lib/redux";</w:t>
        <w:br/>
        <w:t>import...</w:t>
      </w:r>
    </w:p>
    <w:p>
      <w:r>
        <w:t>REQ-3992: import type { CartesianChartColumns } from "metabase/visualizations/lib/graph/columns";</w:t>
        <w:br/>
        <w:t>import { unaggregatedDataWarning } from "metabase/visualizations/lib/warnings";</w:t>
        <w:br/>
        <w:t>import type { RowValues } from...</w:t>
      </w:r>
    </w:p>
    <w:p>
      <w:r>
        <w:t>REQ-3993: import { t } from "ttag";</w:t>
        <w:br/>
        <w:br/>
        <w:t>import { getSankeyChartColumns } from "metabase/visualizations/echarts/graph/sankey/model/dataset";</w:t>
        <w:br/>
        <w:t>import { ChartSettingsError } from...</w:t>
      </w:r>
    </w:p>
    <w:p>
      <w:r>
        <w:t>REQ-3994: import { ChartSettingsError } from "metabase/visualizations/lib/errors";</w:t>
        <w:br/>
        <w:t>import { createMockCard } from "metabase-types/api/mocks/card";</w:t>
        <w:br/>
        <w:t>import {</w:t>
        <w:br/>
        <w:t xml:space="preserve">  createMockColumn,</w:t>
        <w:br/>
        <w:t xml:space="preserve">  createMockDatasetData,</w:t>
        <w:br/>
        <w:t>} from...</w:t>
      </w:r>
    </w:p>
    <w:p>
      <w:r>
        <w:t>REQ-3995: import type { EChartsType } from "echarts/core";</w:t>
        <w:br/>
        <w:t>import { useMemo } from "react";</w:t>
        <w:br/>
        <w:br/>
        <w:t>import type {</w:t>
        <w:br/>
        <w:t xml:space="preserve">  ColumnKey,</w:t>
        <w:br/>
        <w:t xml:space="preserve">  SankeyChartColumns,</w:t>
        <w:br/>
        <w:t xml:space="preserve">  SankeyLink,</w:t>
        <w:br/>
        <w:t xml:space="preserve">  SankeyNode,</w:t>
        <w:br/>
        <w:t>} from...</w:t>
      </w:r>
    </w:p>
    <w:p>
      <w:r>
        <w:t>REQ-3996: import type { EChartsSeriesMouseEvent } from "metabase/visualizations/echarts/types";</w:t>
        <w:br/>
        <w:t>import { getColumnKey } from "metabase-lib/v1/queries/utils/column-key";</w:t>
        <w:br/>
        <w:t>import { createMockCard } from...</w:t>
      </w:r>
    </w:p>
    <w:p>
      <w:r>
        <w:t>REQ-3997: export * from "./SankeyChart";</w:t>
      </w:r>
    </w:p>
    <w:p>
      <w:r>
        <w:t>REQ-3998: import sankeyDisconnectedGraphs from "./sankey-disconnected-graphs.json";</w:t>
        <w:br/>
        <w:t>import sankeyEdgeLabelsAuto from "./sankey-edge-labels-auto.json";</w:t>
        <w:br/>
        <w:t>import sankeyEdgeLabelsCompact from...</w:t>
      </w:r>
    </w:p>
    <w:p>
      <w:r>
        <w:t>REQ-3999: import type { RowValue, RowValues } from "metabase-types/api";</w:t>
        <w:br/>
        <w:br/>
        <w:t>type Graph = Map&lt;RowValue, Set&lt;RowValue&gt;&gt;;</w:t>
        <w:br/>
        <w:br/>
        <w:t>const buildGraph = (</w:t>
        <w:br/>
        <w:t xml:space="preserve">  rows: RowValues[],</w:t>
        <w:br/>
        <w:t xml:space="preserve">  sourceIndex: number,</w:t>
        <w:br/>
        <w:t xml:space="preserve">  targetIndex: number,</w:t>
        <w:br/>
        <w:t>):...</w:t>
      </w:r>
    </w:p>
    <w:p>
      <w:r>
        <w:t>REQ-4000: import { hasCyclicFlow } from "./cycle-detection";</w:t>
        <w:br/>
        <w:br/>
        <w:t>describe("hasCyclicFlow", () =&gt; {</w:t>
        <w:br/>
        <w:t xml:space="preserve">  it.each([</w:t>
        <w:br/>
        <w:t xml:space="preserve">    [</w:t>
        <w:br/>
        <w:t xml:space="preserve">      [</w:t>
        <w:br/>
        <w:t xml:space="preserve">        ["A", "B"],</w:t>
        <w:br/>
        <w:t xml:space="preserve">        ["B", "C"],</w:t>
        <w:br/>
        <w:t xml:space="preserve">        ["C", "A"],</w:t>
        <w:br/>
        <w:t xml:space="preserve">      ],</w:t>
        <w:br/>
        <w:t xml:space="preserve">    ],</w:t>
        <w:br/>
        <w:t xml:space="preserve">    [</w:t>
        <w:br/>
        <w:t xml:space="preserve">     ...</w:t>
      </w:r>
    </w:p>
    <w:p>
      <w:r>
        <w:t>REQ-4001: export const PADDING = 32;</w:t>
        <w:br/>
        <w:br/>
        <w:t>export const TITLE_ICON_SIZE = 10;</w:t>
        <w:br/>
        <w:br/>
        <w:t>export const SCALAR_TITLE_LINE_HEIGHT = 23;</w:t>
        <w:br/>
        <w:br/>
        <w:t>export const TITLE_2_LINES_HEIGHT_THRESHOLD = 120; // determined empirically</w:t>
      </w:r>
    </w:p>
    <w:p>
      <w:r>
        <w:t>REQ-4002: export { Scalar } from "./Scalar";</w:t>
      </w:r>
    </w:p>
    <w:p>
      <w:r>
        <w:t>REQ-4003: import { t } from "ttag";</w:t>
        <w:br/>
        <w:br/>
        <w:t>import type { TransformSeries } from "metabase/visualizations/components/TransformedVisualization";</w:t>
        <w:br/>
        <w:t>import { TYPE } from "metabase-lib/v1/types/constants";</w:t>
        <w:br/>
        <w:t>import type {...</w:t>
      </w:r>
    </w:p>
    <w:p>
      <w:r>
        <w:t>REQ-4004: import {</w:t>
        <w:br/>
        <w:t xml:space="preserve">  PADDING,</w:t>
        <w:br/>
        <w:t xml:space="preserve">  SCALAR_TITLE_LINE_HEIGHT,</w:t>
        <w:br/>
        <w:t xml:space="preserve">  TITLE_2_LINES_HEIGHT_THRESHOLD,</w:t>
        <w:br/>
        <w:t xml:space="preserve">  TITLE_ICON_SIZE,</w:t>
        <w:br/>
        <w:t>} from "./constants";</w:t>
        <w:br/>
        <w:br/>
        <w:t>export const getTitleLinesCount = (height: number) =&gt;</w:t>
        <w:br/>
        <w:t xml:space="preserve">  height &gt;...</w:t>
      </w:r>
    </w:p>
    <w:p>
      <w:r>
        <w:t>REQ-4005: import { TITLE_2_LINES_HEIGHT_THRESHOLD } from "./constants";</w:t>
        <w:br/>
        <w:t>import { getValueHeight, getValueWidth } from "./utils";</w:t>
        <w:br/>
        <w:br/>
        <w:t>describe("Scalar &gt; utils", () =&gt; {</w:t>
        <w:br/>
        <w:t xml:space="preserve">  describe("getValueHeight", () =&gt; {</w:t>
        <w:br/>
        <w:t xml:space="preserve">   ...</w:t>
      </w:r>
    </w:p>
    <w:p>
      <w:r>
        <w:t>REQ-4006: export * from "./ScatterPlot";</w:t>
      </w:r>
    </w:p>
    <w:p>
      <w:r>
        <w:t>REQ-4007: import dayjs from "dayjs";</w:t>
        <w:br/>
        <w:t>import { t } from "ttag";</w:t>
        <w:br/>
        <w:t>import _ from "underscore";</w:t>
        <w:br/>
        <w:br/>
        <w:t>import { formatValue } from "metabase/lib/formatting";</w:t>
        <w:br/>
        <w:t>import { formatDateTimeRangeWithUnit } from...</w:t>
      </w:r>
    </w:p>
    <w:p>
      <w:r>
        <w:t>REQ-4008: import { color, colors } from "metabase/lib/colors";</w:t>
        <w:br/>
        <w:t>import { formatValue } from "metabase/lib/formatting/value";</w:t>
        <w:br/>
        <w:t>import { computeChange } from "metabase/visualizations/lib/numeric";</w:t>
        <w:br/>
        <w:t>import {</w:t>
        <w:br/>
        <w:t xml:space="preserve"> ...</w:t>
      </w:r>
    </w:p>
    <w:p>
      <w:r>
        <w:t>REQ-4009: export const SPACING = 8;</w:t>
        <w:br/>
        <w:br/>
        <w:t>export const ICON_SIZE = 13;</w:t>
        <w:br/>
        <w:br/>
        <w:t>export const TOOLTIP_ICON_SIZE = 11;</w:t>
        <w:br/>
        <w:br/>
        <w:t>export const ICON_MARGIN_RIGHT = SPACING;</w:t>
        <w:br/>
        <w:br/>
        <w:t>export const SCALAR_TITLE_LINE_HEIGHT = 23;</w:t>
        <w:br/>
        <w:br/>
        <w:t>export const...</w:t>
      </w:r>
    </w:p>
    <w:p>
      <w:r>
        <w:t>REQ-4010: export { SmartScalar } from "./SmartScalar";</w:t>
      </w:r>
    </w:p>
    <w:p>
      <w:r>
        <w:t>REQ-4011: import { DateTimeColumn, NumberColumn } from "__support__/visualizations";</w:t>
        <w:br/>
        <w:t>import { COMPARISON_TYPES } from "metabase/visualizations/visualizations/SmartScalar/constants";</w:t>
        <w:br/>
        <w:t>import type {</w:t>
        <w:br/>
        <w:t xml:space="preserve">  RowValues,</w:t>
        <w:br/>
        <w:t>...</w:t>
      </w:r>
    </w:p>
    <w:p>
      <w:r>
        <w:t>REQ-4012: import type { COMPARISON_TYPES } from "./constants";</w:t>
        <w:br/>
        <w:br/>
        <w:t>type AnotherColumnMenuOption = {</w:t>
        <w:br/>
        <w:t xml:space="preserve">  type: typeof COMPARISON_TYPES.ANOTHER_COLUMN;</w:t>
        <w:br/>
        <w:t xml:space="preserve">  name: string;</w:t>
        <w:br/>
        <w:t>};</w:t>
        <w:br/>
        <w:t>type PreviousValueMenuOption = {</w:t>
        <w:br/>
        <w:t xml:space="preserve">  type:...</w:t>
      </w:r>
    </w:p>
    <w:p>
      <w:r>
        <w:t>REQ-4013: import dayjs from "dayjs";</w:t>
        <w:br/>
        <w:t>import { t } from "ttag";</w:t>
        <w:br/>
        <w:t>import _ from "underscore";</w:t>
        <w:br/>
        <w:br/>
        <w:t>import { formatNumber } from "metabase/lib/formatting/numbers";</w:t>
        <w:br/>
        <w:t>import { measureText } from...</w:t>
      </w:r>
    </w:p>
    <w:p>
      <w:r>
        <w:t>REQ-4014: import { DateTimeColumn, NumberColumn } from "__support__/visualizations";</w:t>
        <w:br/>
        <w:t>import * as measureText from "metabase/lib/measure-text";</w:t>
        <w:br/>
        <w:t>import type { FontStyle } from...</w:t>
      </w:r>
    </w:p>
    <w:p>
      <w:r>
        <w:t>REQ-4015: import userEvent from "@testing-library/user-event";</w:t>
        <w:br/>
        <w:t>import { thaw } from "icepick";</w:t>
        <w:br/>
        <w:t>import { useState } from "react";</w:t>
        <w:br/>
        <w:br/>
        <w:t>import { createMockMetadata } from "__support__/metadata";</w:t>
        <w:br/>
        <w:t>import {...</w:t>
      </w:r>
    </w:p>
    <w:p>
      <w:r>
        <w:t>REQ-4016: import images from "./images.json";</w:t>
        <w:br/>
        <w:t>import ordersWithPeople from "./orders-with-people.json";</w:t>
        <w:br/>
        <w:t>import variousColumnSettings from "./various-column-settings.json";</w:t>
        <w:br/>
        <w:t>import wrappedLinks from...</w:t>
      </w:r>
    </w:p>
    <w:p>
      <w:r>
        <w:t>REQ-4017: import { t } from "ttag";</w:t>
        <w:br/>
        <w:br/>
        <w:t>import {</w:t>
        <w:br/>
        <w:t xml:space="preserve">  getDefaultSize,</w:t>
        <w:br/>
        <w:t xml:space="preserve">  getMinSize,</w:t>
        <w:br/>
        <w:t>} from "metabase/visualizations/shared/utils/sizes";</w:t>
        <w:br/>
        <w:br/>
        <w:t>import { Text } from "./Text";</w:t>
        <w:br/>
        <w:br/>
        <w:t>const TextWrapper = Object.assign(Text, {</w:t>
        <w:br/>
        <w:t xml:space="preserve"> ...</w:t>
      </w:r>
    </w:p>
    <w:p>
      <w:r>
        <w:t>REQ-4018: export * from "./WaterfallChart";</w:t>
      </w:r>
    </w:p>
    <w:p>
      <w:r>
        <w:t>REQ-4019: export * from "./ColumnsListItem";</w:t>
        <w:br/>
        <w:t>export * from "./ColumnsList";</w:t>
      </w:r>
    </w:p>
    <w:p>
      <w:r>
        <w:t>REQ-4020: import type { ComputedVisualizationSettings } from "metabase/visualizations/types";</w:t>
        <w:br/>
        <w:t>import { groupColumnsBySuitableVizSettings } from "metabase/visualizer/visualizations/compat";</w:t>
        <w:br/>
        <w:t>import type {</w:t>
        <w:br/>
        <w:t xml:space="preserve"> ...</w:t>
      </w:r>
    </w:p>
    <w:p>
      <w:r>
        <w:t>REQ-4021: import registerVisualizations from "metabase/visualizations/register";</w:t>
        <w:br/>
        <w:t>import type { Field } from "metabase-types/api";</w:t>
        <w:br/>
        <w:t>import {</w:t>
        <w:br/>
        <w:t xml:space="preserve">  createMockCategoryColumn,</w:t>
        <w:br/>
        <w:t xml:space="preserve">  createMockDataset,</w:t>
        <w:br/>
        <w:t xml:space="preserve"> ...</w:t>
      </w:r>
    </w:p>
    <w:p>
      <w:r>
        <w:t>REQ-4022: export * from "./DataImporter";</w:t>
      </w:r>
    </w:p>
    <w:p>
      <w:r>
        <w:t>REQ-4023: export * from "./DragOverlay";</w:t>
      </w:r>
    </w:p>
    <w:p>
      <w:r>
        <w:t>REQ-4024: export { Footer } from "./Footer";</w:t>
      </w:r>
    </w:p>
    <w:p>
      <w:r>
        <w:t>REQ-4025: export * from "./Header";</w:t>
      </w:r>
    </w:p>
    <w:p>
      <w:r>
        <w:t>REQ-4026: export * from "./TabularPreviewModal";</w:t>
      </w:r>
    </w:p>
    <w:p>
      <w:r>
        <w:t>REQ-4027: export * from "./VisualizationCanvas";</w:t>
      </w:r>
    </w:p>
    <w:p>
      <w:r>
        <w:t>REQ-4028: export * from "./HorizontalWell";</w:t>
      </w:r>
    </w:p>
    <w:p>
      <w:r>
        <w:t>REQ-4029: export * from "./ScatterFloatingWell";</w:t>
      </w:r>
    </w:p>
    <w:p>
      <w:r>
        <w:t>REQ-4030: export * from "./VerticalWell";</w:t>
      </w:r>
    </w:p>
    <w:p>
      <w:r>
        <w:t>REQ-4031: export * from "./VisualizationPicker";</w:t>
      </w:r>
    </w:p>
    <w:p>
      <w:r>
        <w:t>REQ-4032: export * from "./Visualizer";</w:t>
      </w:r>
    </w:p>
    <w:p>
      <w:r>
        <w:t>REQ-4033: export * from "./VisualizerModal";</w:t>
      </w:r>
    </w:p>
    <w:p>
      <w:r>
        <w:t>REQ-4034: export * from "./VisualizerUiContext";</w:t>
      </w:r>
    </w:p>
    <w:p>
      <w:r>
        <w:t>REQ-4035: export const DRAGGABLE_ID = {</w:t>
        <w:br/>
        <w:t xml:space="preserve">  COLUMN: "COLUMN",</w:t>
        <w:br/>
        <w:t xml:space="preserve">  WELL_ITEM: "WELL_ITEM",</w:t>
        <w:br/>
        <w:t>};</w:t>
        <w:br/>
        <w:br/>
        <w:t>export const DROPPABLE_ID = {</w:t>
        <w:br/>
        <w:t xml:space="preserve">  CANVAS_MAIN: "CANVAS_MAIN",</w:t>
        <w:br/>
        <w:br/>
        <w:t xml:space="preserve">  X_AXIS_WELL: "X_AXIS_WELL",</w:t>
        <w:br/>
        <w:t xml:space="preserve">  Y_AXIS_WELL:...</w:t>
      </w:r>
    </w:p>
    <w:p>
      <w:r>
        <w:t>REQ-4036: import { useCallback, useState } from "react";</w:t>
        <w:br/>
        <w:br/>
        <w:t>/**</w:t>
        <w:br/>
        <w:t xml:space="preserve"> * A hook to manage one boolean state per key in an object.</w:t>
        <w:br/>
        <w:t xml:space="preserve"> */</w:t>
        <w:br/>
        <w:t>export const useBooleanMap = () =&gt; {</w:t>
        <w:br/>
        <w:t xml:space="preserve">  const [values, setValues] =...</w:t>
      </w:r>
    </w:p>
    <w:p>
      <w:r>
        <w:t>REQ-4037: import type { Active } from "@dnd-kit/core";</w:t>
        <w:br/>
        <w:t>import { useMemo } from "react";</w:t>
        <w:br/>
        <w:br/>
        <w:t>import { useSelector } from "metabase/lib/redux";</w:t>
        <w:br/>
        <w:t>import {</w:t>
        <w:br/>
        <w:t xml:space="preserve">  getHoveredItems,</w:t>
        <w:br/>
        <w:t xml:space="preserve">  getReferencedColumns,</w:t>
        <w:br/>
        <w:t>} from...</w:t>
      </w:r>
    </w:p>
    <w:p>
      <w:r>
        <w:t>REQ-4038: import { useMemo } from "react";</w:t>
        <w:br/>
        <w:t>import _ from "underscore";</w:t>
        <w:br/>
        <w:br/>
        <w:t>import { useSelector } from "metabase/lib/redux";</w:t>
        <w:br/>
        <w:t>import type { VisualizerDataSource } from "metabase-types/api";</w:t>
        <w:br/>
        <w:br/>
        <w:t>import {</w:t>
        <w:br/>
        <w:t xml:space="preserve">  getCards,</w:t>
        <w:br/>
        <w:t xml:space="preserve"> ...</w:t>
      </w:r>
    </w:p>
    <w:p>
      <w:r>
        <w:t>REQ-4039: import { useDispatch, useSelector } from "metabase/lib/redux";</w:t>
        <w:br/>
        <w:br/>
        <w:t>import { getCanRedo, getCanUndo } from "../selectors";</w:t>
        <w:br/>
        <w:t>import { redo, undo } from "../visualizer.slice";</w:t>
        <w:br/>
        <w:br/>
        <w:t>export function...</w:t>
      </w:r>
    </w:p>
    <w:p>
      <w:r>
        <w:t>REQ-4040: import { createSelector } from "@reduxjs/toolkit";</w:t>
        <w:br/>
        <w:t>import _ from "underscore";</w:t>
        <w:br/>
        <w:br/>
        <w:t>import {</w:t>
        <w:br/>
        <w:t xml:space="preserve">  extractRemappings,</w:t>
        <w:br/>
        <w:t xml:space="preserve">  getVisualization,</w:t>
        <w:br/>
        <w:t xml:space="preserve">  getVisualizationTransformed,</w:t>
        <w:br/>
        <w:t xml:space="preserve">  isCartesianChart,</w:t>
        <w:br/>
        <w:t>} from...</w:t>
      </w:r>
    </w:p>
    <w:p>
      <w:r>
        <w:t>REQ-4041: import type { ClickObject } from "metabase/visualizations/types";</w:t>
        <w:br/>
        <w:t>import type {</w:t>
        <w:br/>
        <w:t xml:space="preserve">  DatasetColumn,</w:t>
        <w:br/>
        <w:t xml:space="preserve">  RawSeries,</w:t>
        <w:br/>
        <w:t xml:space="preserve">  VisualizerColumnValueSource,</w:t>
        <w:br/>
        <w:t>} from "metabase-types/api";</w:t>
        <w:br/>
        <w:br/>
        <w:t>import {...</w:t>
      </w:r>
    </w:p>
    <w:p>
      <w:r>
        <w:t>REQ-4042: import _ from "underscore";</w:t>
        <w:br/>
        <w:br/>
        <w:t>import { isPivotGroupColumn } from "metabase/lib/data_grid";</w:t>
        <w:br/>
        <w:t>import { isDate, isDimension, isMetric } from "metabase-lib/v1/types/utils/isa";</w:t>
        <w:br/>
        <w:t>import type {</w:t>
        <w:br/>
        <w:t xml:space="preserve"> ...</w:t>
      </w:r>
    </w:p>
    <w:p>
      <w:r>
        <w:t>REQ-4043: import visualizations from "metabase/visualizations";</w:t>
        <w:br/>
        <w:t>import type { DashboardCard, VisualizationDisplay } from "metabase-types/api";</w:t>
        <w:br/>
        <w:br/>
        <w:t>import { isVisualizerDashboardCard } from...</w:t>
      </w:r>
    </w:p>
    <w:p>
      <w:r>
        <w:t>REQ-4044: import type {</w:t>
        <w:br/>
        <w:t xml:space="preserve">  VisualizerColumnValueSource,</w:t>
        <w:br/>
        <w:t xml:space="preserve">  VisualizerDataSource,</w:t>
        <w:br/>
        <w:t xml:space="preserve">  VisualizerDataSourceId,</w:t>
        <w:br/>
        <w:t xml:space="preserve">  VisualizerDataSourceNameReference,</w:t>
        <w:br/>
        <w:t xml:space="preserve">  VisualizerDataSourceType,</w:t>
        <w:br/>
        <w:t>} from "metabase-types/api";</w:t>
        <w:br/>
        <w:br/>
        <w:t>import {...</w:t>
      </w:r>
    </w:p>
    <w:p>
      <w:r>
        <w:t>REQ-4045: import type { Active } from "@dnd-kit/core";</w:t>
        <w:br/>
        <w:br/>
        <w:t>import type {</w:t>
        <w:br/>
        <w:t xml:space="preserve">  DraggedColumn,</w:t>
        <w:br/>
        <w:t xml:space="preserve">  DraggedItem,</w:t>
        <w:br/>
        <w:t xml:space="preserve">  DraggedWellItem,</w:t>
        <w:br/>
        <w:t>} from "metabase-types/store/visualizer";</w:t>
        <w:br/>
        <w:br/>
        <w:t>import { DRAGGABLE_ID } from...</w:t>
      </w:r>
    </w:p>
    <w:p>
      <w:r>
        <w:t>REQ-4046: import { isPivotGroupColumn } from "metabase/lib/data_grid";</w:t>
        <w:br/>
        <w:t>import { isNotNull } from "metabase/lib/types";</w:t>
        <w:br/>
        <w:t>import { isCartesianChart } from "metabase/visualizations";</w:t>
        <w:br/>
        <w:t>import {...</w:t>
      </w:r>
    </w:p>
    <w:p>
      <w:r>
        <w:t>REQ-4047: import registerVisualizations from "metabase/visualizations/register";</w:t>
        <w:br/>
        <w:t>import type { CardDisplayType } from "metabase-types/api";</w:t>
        <w:br/>
        <w:t>import {</w:t>
        <w:br/>
        <w:t xml:space="preserve">  createMockCard,</w:t>
        <w:br/>
        <w:t xml:space="preserve">  createMockColumn,</w:t>
        <w:br/>
        <w:t xml:space="preserve"> ...</w:t>
      </w:r>
    </w:p>
    <w:p>
      <w:r>
        <w:t>REQ-4048: import { isNotNull } from "metabase/lib/types";</w:t>
        <w:br/>
        <w:t>import type {</w:t>
        <w:br/>
        <w:t xml:space="preserve">  Card,</w:t>
        <w:br/>
        <w:t xml:space="preserve">  Dataset,</w:t>
        <w:br/>
        <w:t xml:space="preserve">  DatasetColumn,</w:t>
        <w:br/>
        <w:t xml:space="preserve">  RawSeries,</w:t>
        <w:br/>
        <w:t xml:space="preserve">  VisualizerColumnReference,</w:t>
        <w:br/>
        <w:t xml:space="preserve">  VisualizerDataSource,</w:t>
        <w:br/>
        <w:t>} from "metabase-types/api";</w:t>
        <w:br/>
        <w:t>import...</w:t>
      </w:r>
    </w:p>
    <w:p>
      <w:r>
        <w:t>REQ-4049: import { registerVisualization } from "metabase/visualizations";</w:t>
        <w:br/>
        <w:t>import { LineChart } from "metabase/visualizations/visualizations/LineChart";</w:t>
        <w:br/>
        <w:t>import {</w:t>
        <w:br/>
        <w:t xml:space="preserve">  createMockCard,</w:t>
        <w:br/>
        <w:t xml:space="preserve">  createMockColumn,</w:t>
        <w:br/>
        <w:t xml:space="preserve"> ...</w:t>
      </w:r>
    </w:p>
    <w:p>
      <w:r>
        <w:t>REQ-4050: import type {</w:t>
        <w:br/>
        <w:t xml:space="preserve">  Dataset,</w:t>
        <w:br/>
        <w:t xml:space="preserve">  VisualizerDashboardCard,</w:t>
        <w:br/>
        <w:t xml:space="preserve">  VisualizerDataSourceId,</w:t>
        <w:br/>
        <w:t>} from "metabase-types/api";</w:t>
        <w:br/>
        <w:br/>
        <w:t>import { createDataSource } from "./data-source";</w:t>
        <w:br/>
        <w:t>import { getVisualizationColumns } from...</w:t>
      </w:r>
    </w:p>
    <w:p>
      <w:r>
        <w:t>REQ-4051: import _ from "underscore";</w:t>
        <w:br/>
        <w:br/>
        <w:t>import { isNotNull } from "metabase/lib/types";</w:t>
        <w:br/>
        <w:t>import {</w:t>
        <w:br/>
        <w:t xml:space="preserve">  getMaxDimensionsSupported,</w:t>
        <w:br/>
        <w:t xml:space="preserve">  isCartesianChart,</w:t>
        <w:br/>
        <w:t>} from "metabase/visualizations";</w:t>
        <w:br/>
        <w:t>import type {</w:t>
        <w:br/>
        <w:t xml:space="preserve"> ...</w:t>
      </w:r>
    </w:p>
    <w:p>
      <w:r>
        <w:t>REQ-4052: import registerVisualizations from "metabase/visualizations/register";</w:t>
        <w:br/>
        <w:t>import type { VisualizerColumnValueSource } from "metabase-types/api";</w:t>
        <w:br/>
        <w:t>import {</w:t>
        <w:br/>
        <w:t xml:space="preserve">  createMockCategoryColumn,</w:t>
        <w:br/>
        <w:t xml:space="preserve"> ...</w:t>
      </w:r>
    </w:p>
    <w:p>
      <w:r>
        <w:t>REQ-4053: import type {</w:t>
        <w:br/>
        <w:t xml:space="preserve">  Dataset,</w:t>
        <w:br/>
        <w:t xml:space="preserve">  DatasetColumn,</w:t>
        <w:br/>
        <w:t xml:space="preserve">  VisualizerDataSource,</w:t>
        <w:br/>
        <w:t xml:space="preserve">  VisualizerDataSourceId,</w:t>
        <w:br/>
        <w:t xml:space="preserve">  VisualizerVizDefinition,</w:t>
        <w:br/>
        <w:t>} from "metabase-types/api";</w:t>
        <w:br/>
        <w:br/>
        <w:t>import {</w:t>
        <w:br/>
        <w:t xml:space="preserve">  createDimensionColumn,</w:t>
        <w:br/>
        <w:t xml:space="preserve"> ...</w:t>
      </w:r>
    </w:p>
    <w:p>
      <w:r>
        <w:t>REQ-4054: import type {</w:t>
        <w:br/>
        <w:t xml:space="preserve">  Dataset,</w:t>
        <w:br/>
        <w:t xml:space="preserve">  VisualizerDataSource,</w:t>
        <w:br/>
        <w:t xml:space="preserve">  VisualizerVizDefinition,</w:t>
        <w:br/>
        <w:t>} from "metabase-types/api";</w:t>
        <w:br/>
        <w:t>import {</w:t>
        <w:br/>
        <w:t xml:space="preserve">  createMockColumn,</w:t>
        <w:br/>
        <w:t xml:space="preserve">  createMockDataset,</w:t>
        <w:br/>
        <w:t xml:space="preserve">  createMockDatasetData,</w:t>
        <w:br/>
        <w:t>} from...</w:t>
      </w:r>
    </w:p>
    <w:p>
      <w:r>
        <w:t>REQ-4055: export * from "./viz-settings";</w:t>
        <w:br/>
        <w:t>export * from "./click-actions";</w:t>
        <w:br/>
        <w:t>export * from "./column";</w:t>
        <w:br/>
        <w:t>export * from "./dashboard-card-supports-visualizer";</w:t>
        <w:br/>
        <w:t>export * from "./data-source";</w:t>
        <w:br/>
        <w:t>export * from...</w:t>
      </w:r>
    </w:p>
    <w:p>
      <w:r>
        <w:t>REQ-4056: import type {</w:t>
        <w:br/>
        <w:t xml:space="preserve">  BaseDashboardCard,</w:t>
        <w:br/>
        <w:t xml:space="preserve">  VisualizerDashboardCard,</w:t>
        <w:br/>
        <w:t>} from "metabase-types/api";</w:t>
        <w:br/>
        <w:br/>
        <w:t>export function isVisualizerDashboardCard(</w:t>
        <w:br/>
        <w:t xml:space="preserve">  dashcard?: BaseDashboardCard,</w:t>
        <w:br/>
        <w:t>): dashcard is...</w:t>
      </w:r>
    </w:p>
    <w:p>
      <w:r>
        <w:t>REQ-4057: import _ from "underscore";</w:t>
        <w:br/>
        <w:br/>
        <w:t>import type {</w:t>
        <w:br/>
        <w:t xml:space="preserve">  Dataset,</w:t>
        <w:br/>
        <w:t xml:space="preserve">  DatasetColumn,</w:t>
        <w:br/>
        <w:t xml:space="preserve">  RowValues,</w:t>
        <w:br/>
        <w:t xml:space="preserve">  VisualizerColumnValueSource,</w:t>
        <w:br/>
        <w:t xml:space="preserve">  VisualizerDataSource,</w:t>
        <w:br/>
        <w:t xml:space="preserve">  VisualizerDataSourceId,</w:t>
        <w:br/>
        <w:t>} from...</w:t>
      </w:r>
    </w:p>
    <w:p>
      <w:r>
        <w:t>REQ-4058: import _ from "underscore";</w:t>
        <w:br/>
        <w:br/>
        <w:t>import { isNotNull } from "metabase/lib/types";</w:t>
        <w:br/>
        <w:t>import { isCartesianChart } from "metabase/visualizations";</w:t>
        <w:br/>
        <w:t>import type {</w:t>
        <w:br/>
        <w:t xml:space="preserve">  RawSeries,</w:t>
        <w:br/>
        <w:t xml:space="preserve">  VisualizerColumnValueSource,</w:t>
        <w:br/>
        <w:t>}...</w:t>
      </w:r>
    </w:p>
    <w:p>
      <w:r>
        <w:t>REQ-4059: import {</w:t>
        <w:br/>
        <w:t xml:space="preserve">  getColumnKey,</w:t>
        <w:br/>
        <w:t xml:space="preserve">  getColumnNameFromKey,</w:t>
        <w:br/>
        <w:t>} from "metabase-lib/v1/queries/utils/column-key";</w:t>
        <w:br/>
        <w:t>import type { VisualizationSettings } from "metabase-types/api";</w:t>
        <w:br/>
        <w:br/>
        <w:t>/**</w:t>
        <w:br/>
        <w:t xml:space="preserve"> * Recursively converts...</w:t>
      </w:r>
    </w:p>
    <w:p>
      <w:r>
        <w:t>REQ-4060: import { getColumnKey } from "metabase-lib/v1/queries/utils/column-key";</w:t>
        <w:br/>
        <w:t>import type { VisualizationSettings } from "metabase-types/api";</w:t>
        <w:br/>
        <w:br/>
        <w:t>import {</w:t>
        <w:br/>
        <w:t xml:space="preserve">  updateVizSettingsKeysWithRefs,</w:t>
        <w:br/>
        <w:t xml:space="preserve"> ...</w:t>
      </w:r>
    </w:p>
    <w:p>
      <w:r>
        <w:t>REQ-4061: import { getVisualization } from "metabase/visualizations";</w:t>
        <w:br/>
        <w:t>import type { VisualizationSettingDefinition } from "metabase/visualizations/types";</w:t>
        <w:br/>
        <w:t>import type { VisualizationDisplay } from...</w:t>
      </w:r>
    </w:p>
    <w:p>
      <w:r>
        <w:t>REQ-4062: import { registerVisualization } from "metabase/visualizations";</w:t>
        <w:br/>
        <w:t>import { BarChart } from "metabase/visualizations/visualizations/BarChart";</w:t>
        <w:br/>
        <w:t>import { Map } from...</w:t>
      </w:r>
    </w:p>
    <w:p>
      <w:r>
        <w:t>REQ-4063: import type { DragEndEvent } from "@dnd-kit/core";</w:t>
        <w:br/>
        <w:t>import type { Draft } from "immer";</w:t>
        <w:br/>
        <w:t>import _ from "underscore";</w:t>
        <w:br/>
        <w:br/>
        <w:t>import { isNotNull } from "metabase/lib/types";</w:t>
        <w:br/>
        <w:t>import { isCartesianChart } from...</w:t>
      </w:r>
    </w:p>
    <w:p>
      <w:r>
        <w:t>REQ-4064: import _ from "underscore";</w:t>
        <w:br/>
        <w:br/>
        <w:t>import {</w:t>
        <w:br/>
        <w:t xml:space="preserve">  createMockCategoryColumn,</w:t>
        <w:br/>
        <w:t xml:space="preserve">  createMockColumn,</w:t>
        <w:br/>
        <w:t xml:space="preserve">  createMockDataset,</w:t>
        <w:br/>
        <w:t xml:space="preserve">  createMockDatetimeColumn,</w:t>
        <w:br/>
        <w:t xml:space="preserve">  createMockNumericColumn,</w:t>
        <w:br/>
        <w:t>} from...</w:t>
      </w:r>
    </w:p>
    <w:p>
      <w:r>
        <w:t>REQ-4065: import _ from "underscore";</w:t>
        <w:br/>
        <w:br/>
        <w:t>import { isCartesianChart } from "metabase/visualizations";</w:t>
        <w:br/>
        <w:t>import type { ComputedVisualizationSettings } from "metabase/visualizations/types";</w:t>
        <w:br/>
        <w:t>import type {</w:t>
        <w:br/>
        <w:t xml:space="preserve">  Dataset,</w:t>
        <w:br/>
        <w:t xml:space="preserve"> ...</w:t>
      </w:r>
    </w:p>
    <w:p>
      <w:r>
        <w:t>REQ-4066: import type { DragEndEvent } from "@dnd-kit/core";</w:t>
        <w:br/>
        <w:t>import type { Draft } from "immer";</w:t>
        <w:br/>
        <w:t>import _ from "underscore";</w:t>
        <w:br/>
        <w:br/>
        <w:t>import type { ComputedVisualizationSettings } from...</w:t>
      </w:r>
    </w:p>
    <w:p>
      <w:r>
        <w:t>REQ-4067: import _ from "underscore";</w:t>
        <w:br/>
        <w:br/>
        <w:t>import {</w:t>
        <w:br/>
        <w:t xml:space="preserve">  createMockCategoryColumn,</w:t>
        <w:br/>
        <w:t xml:space="preserve">  createMockDataset,</w:t>
        <w:br/>
        <w:t xml:space="preserve">  createMockNumericColumn,</w:t>
        <w:br/>
        <w:t>} from "metabase-types/api/mocks";</w:t>
        <w:br/>
        <w:t>import type { VisualizerVizDefinitionWithColumns }...</w:t>
      </w:r>
    </w:p>
    <w:p>
      <w:r>
        <w:t>REQ-4068: import type { DragEndEvent } from "@dnd-kit/core";</w:t>
        <w:br/>
        <w:t>import _ from "underscore";</w:t>
        <w:br/>
        <w:br/>
        <w:t>import { isNotNull } from "metabase/lib/types";</w:t>
        <w:br/>
        <w:t>import type { ComputedVisualizationSettings } from...</w:t>
      </w:r>
    </w:p>
    <w:p>
      <w:r>
        <w:t>REQ-4069: import {</w:t>
        <w:br/>
        <w:t xml:space="preserve">  createMockCategoryColumn,</w:t>
        <w:br/>
        <w:t xml:space="preserve">  createMockDataset,</w:t>
        <w:br/>
        <w:t xml:space="preserve">  createMockNumericColumn,</w:t>
        <w:br/>
        <w:t>} from "metabase-types/api/mocks";</w:t>
        <w:br/>
        <w:t>import type { VisualizerVizDefinitionWithColumns } from...</w:t>
      </w:r>
    </w:p>
    <w:p>
      <w:r>
        <w:t>REQ-4070: import type { VisualizerVizDefinitionWithColumns } from "metabase-types/store/visualizer";</w:t>
        <w:br/>
        <w:br/>
        <w:t>/**</w:t>
        <w:br/>
        <w:t xml:space="preserve"> * Ensures that the column is removed from the state if it is not used in any settings.</w:t>
        <w:br/>
        <w:t xml:space="preserve"> *</w:t>
        <w:br/>
        <w:t xml:space="preserve"> * @param...</w:t>
      </w:r>
    </w:p>
    <w:p>
      <w:r>
        <w:t>REQ-4071: import type { DragEndEvent } from "@dnd-kit/core";</w:t>
        <w:br/>
        <w:t>import {</w:t>
        <w:br/>
        <w:t xml:space="preserve">  type PayloadAction,</w:t>
        <w:br/>
        <w:t xml:space="preserve">  createAction,</w:t>
        <w:br/>
        <w:t xml:space="preserve">  createSlice,</w:t>
        <w:br/>
        <w:t>} from "@reduxjs/toolkit";</w:t>
        <w:br/>
        <w:t>import { shallowEqual } from "react-redux";</w:t>
        <w:br/>
        <w:t>import...</w:t>
      </w:r>
    </w:p>
    <w:p>
      <w:r>
        <w:t>REQ-4072: {</w:t>
        <w:br/>
        <w:t xml:space="preserve">  "rules": {</w:t>
        <w:br/>
        <w:t xml:space="preserve">    // Note: adding this rule to a eslint config file in a subfolder will remove</w:t>
        <w:br/>
        <w:t xml:space="preserve">    // *not* carry over the restricted imports from parent folders, you will</w:t>
        <w:br/>
        <w:t xml:space="preserve">    // need to copy them...</w:t>
      </w:r>
    </w:p>
    <w:p>
      <w:r>
        <w:t>REQ-4073: import * as ML from "cljs/metabase.lib.js";</w:t>
        <w:br/>
        <w:br/>
        <w:t>import { displayInfo } from "./metadata";</w:t>
        <w:br/>
        <w:t>import type {</w:t>
        <w:br/>
        <w:t xml:space="preserve">  Aggregable,</w:t>
        <w:br/>
        <w:t xml:space="preserve">  AggregationClause,</w:t>
        <w:br/>
        <w:t xml:space="preserve">  AggregationOperator,</w:t>
        <w:br/>
        <w:t xml:space="preserve">  ColumnMetadata,</w:t>
        <w:br/>
        <w:t xml:space="preserve">  Query,</w:t>
        <w:br/>
        <w:t>} from...</w:t>
      </w:r>
    </w:p>
    <w:p>
      <w:r>
        <w:t>REQ-4074: import * as ML from "cljs/metabase.lib.js";</w:t>
        <w:br/>
        <w:br/>
        <w:t>import { displayInfo } from "./metadata";</w:t>
        <w:br/>
        <w:t>import type { Bucket, Clause, ColumnMetadata, Query } from "./types";</w:t>
        <w:br/>
        <w:br/>
        <w:t>export function binning(clause: Clause |...</w:t>
      </w:r>
    </w:p>
    <w:p>
      <w:r>
        <w:t>REQ-4075: import * as ML from "cljs/metabase.lib.js";</w:t>
        <w:br/>
        <w:br/>
        <w:t>import { removeClause } from "./query";</w:t>
        <w:br/>
        <w:t>import type { BreakoutClause, ColumnMetadata, Query } from "./types";</w:t>
        <w:br/>
        <w:br/>
        <w:t>export function breakoutableColumns(</w:t>
        <w:br/>
        <w:t xml:space="preserve"> ...</w:t>
      </w:r>
    </w:p>
    <w:p>
      <w:r>
        <w:t>REQ-4076: import { checkNotNull } from "metabase/lib/types";</w:t>
        <w:br/>
        <w:t>import * as Lib from "metabase-lib";</w:t>
        <w:br/>
        <w:br/>
        <w:t>import { columnFinder, createQuery, findTemporalBucket } from "./test-helpers";</w:t>
        <w:br/>
        <w:br/>
        <w:t>describe("breakout", () =&gt; {</w:t>
        <w:br/>
        <w:t>...</w:t>
      </w:r>
    </w:p>
    <w:p>
      <w:r>
        <w:t>REQ-4077: import { binning, isBinnable, withDefaultBinning } from "./binning";</w:t>
        <w:br/>
        <w:t>import {</w:t>
        <w:br/>
        <w:t xml:space="preserve">  isTemporalBucketable,</w:t>
        <w:br/>
        <w:t xml:space="preserve">  temporalBucket,</w:t>
        <w:br/>
        <w:t xml:space="preserve">  withDefaultTemporalBucket,</w:t>
        <w:br/>
        <w:t>} from "./temporal_bucket";</w:t>
        <w:br/>
        <w:t>import type {...</w:t>
      </w:r>
    </w:p>
    <w:p>
      <w:r>
        <w:t>REQ-4078: import * as ML from "cljs/metabase.lib.js";</w:t>
        <w:br/>
        <w:t>import * as TYPES from "cljs/metabase.lib.types.isa";</w:t>
        <w:br/>
        <w:t>import type Field from "metabase-lib/v1/metadata/Field";</w:t>
        <w:br/>
        <w:t>import type { Field as ApiField,...</w:t>
      </w:r>
    </w:p>
    <w:p>
      <w:r>
        <w:t>REQ-4079: import * as ML from "cljs/metabase.lib.js";</w:t>
        <w:br/>
        <w:t>import type { DatasetQuery, DimensionReference } from "metabase-types/api";</w:t>
        <w:br/>
        <w:br/>
        <w:t>import type { ColumnMetadata, Query } from "./types";</w:t>
        <w:br/>
        <w:br/>
        <w:t>export function...</w:t>
      </w:r>
    </w:p>
    <w:p>
      <w:r>
        <w:t>REQ-4080: import * as Lib from "metabase-lib";</w:t>
        <w:br/>
        <w:br/>
        <w:t>import { createQueryWithClauses } from "./test-helpers";</w:t>
        <w:br/>
        <w:br/>
        <w:t>describe("findColumnIndexesFromLegacyRefs", () =&gt; {</w:t>
        <w:br/>
        <w:t xml:space="preserve">  const stageIndex = -1;</w:t>
        <w:br/>
        <w:br/>
        <w:t xml:space="preserve">  it("should match...</w:t>
      </w:r>
    </w:p>
    <w:p>
      <w:r>
        <w:t>REQ-4081: import * as ML from "cljs/metabase.lib.js";</w:t>
        <w:br/>
        <w:br/>
        <w:t>import type { Query } from "./types";</w:t>
        <w:br/>
        <w:br/>
        <w:t>/**</w:t>
        <w:br/>
        <w:t xml:space="preserve"> * Get the Database ID (`:database`) associated with a query. If the query is using</w:t>
        <w:br/>
        <w:t xml:space="preserve"> * the Saved Questions...</w:t>
      </w:r>
    </w:p>
    <w:p>
      <w:r>
        <w:t>REQ-4082: import * as ML from "cljs/metabase.lib.js";</w:t>
        <w:br/>
        <w:t>import type { CardId, DatasetColumn, RowValue } from "metabase-types/api";</w:t>
        <w:br/>
        <w:br/>
        <w:t>import type {</w:t>
        <w:br/>
        <w:t xml:space="preserve">  ClickObjectDataRow,</w:t>
        <w:br/>
        <w:t xml:space="preserve">  ClickObjectDimension,</w:t>
        <w:br/>
        <w:t xml:space="preserve">  ColumnMetadata,</w:t>
        <w:br/>
        <w:t xml:space="preserve"> ...</w:t>
      </w:r>
    </w:p>
    <w:p>
      <w:r>
        <w:t>REQ-4083: import * as ML from "cljs/metabase.lib.js";</w:t>
        <w:br/>
        <w:br/>
        <w:t>import type {</w:t>
        <w:br/>
        <w:t xml:space="preserve">  AggregationClause,</w:t>
        <w:br/>
        <w:t xml:space="preserve">  ColumnMetadata,</w:t>
        <w:br/>
        <w:t xml:space="preserve">  ExpressionArg,</w:t>
        <w:br/>
        <w:t xml:space="preserve">  ExpressionClause,</w:t>
        <w:br/>
        <w:t xml:space="preserve">  ExpressionOperator,</w:t>
        <w:br/>
        <w:t xml:space="preserve">  ExpressionOptions,</w:t>
        <w:br/>
        <w:t xml:space="preserve">  ExpressionParts,</w:t>
        <w:br/>
        <w:t xml:space="preserve"> ...</w:t>
      </w:r>
    </w:p>
    <w:p>
      <w:r>
        <w:t>REQ-4084: import * as ML from "cljs/metabase.lib.js";</w:t>
        <w:br/>
        <w:br/>
        <w:t>import { expressionParts } from "./expression";</w:t>
        <w:br/>
        <w:t>import type {</w:t>
        <w:br/>
        <w:t xml:space="preserve">  ColumnExtraction,</w:t>
        <w:br/>
        <w:t xml:space="preserve">  ColumnMetadata,</w:t>
        <w:br/>
        <w:t xml:space="preserve">  DrillThru,</w:t>
        <w:br/>
        <w:t xml:space="preserve">  ExpressionArg,</w:t>
        <w:br/>
        <w:t xml:space="preserve">  ExpressionClause,</w:t>
        <w:br/>
        <w:t xml:space="preserve"> ...</w:t>
      </w:r>
    </w:p>
    <w:p>
      <w:r>
        <w:t>REQ-4085: import * as ML from "cljs/metabase.lib.js";</w:t>
        <w:br/>
        <w:t>import type { FieldReference } from "metabase-types/api";</w:t>
        <w:br/>
        <w:br/>
        <w:t>import type {</w:t>
        <w:br/>
        <w:t xml:space="preserve">  Clause,</w:t>
        <w:br/>
        <w:t xml:space="preserve">  ColumnMetadata,</w:t>
        <w:br/>
        <w:t xml:space="preserve">  FieldValuesSearchInfo,</w:t>
        <w:br/>
        <w:t xml:space="preserve">  MetricMetadata,</w:t>
        <w:br/>
        <w:t xml:space="preserve">  Query,</w:t>
        <w:br/>
        <w:t xml:space="preserve"> ...</w:t>
      </w:r>
    </w:p>
    <w:p>
      <w:r>
        <w:t>REQ-4086: import dayjs from "dayjs";</w:t>
        <w:br/>
        <w:t>import type { Moment } from "moment-timezone"; // eslint-disable-line no-restricted-imports -- deprecated usage</w:t>
        <w:br/>
        <w:br/>
        <w:t>import * as ML from "cljs/metabase.lib.js";</w:t>
        <w:br/>
        <w:t>import type {...</w:t>
      </w:r>
    </w:p>
    <w:p>
      <w:r>
        <w:t>REQ-4087: Note: only metabase-lib v2 exports should be added here</w:t>
      </w:r>
    </w:p>
    <w:p>
      <w:r>
        <w:t>REQ-4088: import * as ML from "cljs/metabase.lib.js";</w:t>
        <w:br/>
        <w:t>import type {</w:t>
        <w:br/>
        <w:t xml:space="preserve">  CardId,</w:t>
        <w:br/>
        <w:t xml:space="preserve">  ConcreteTableId,</w:t>
        <w:br/>
        <w:t xml:space="preserve">  DatabaseId,</w:t>
        <w:br/>
        <w:t xml:space="preserve">  VirtualTableId,</w:t>
        <w:br/>
        <w:t>} from "metabase-types/api";</w:t>
        <w:br/>
        <w:br/>
        <w:t>import type {</w:t>
        <w:br/>
        <w:t xml:space="preserve">  Bucket,</w:t>
        <w:br/>
        <w:t xml:space="preserve">  CardMetadata,</w:t>
        <w:br/>
        <w:t xml:space="preserve">  Clause,</w:t>
        <w:br/>
        <w:t>...</w:t>
      </w:r>
    </w:p>
    <w:p>
      <w:r>
        <w:t>REQ-4089: import * as ML from "cljs/metabase.lib.limit";</w:t>
        <w:br/>
        <w:br/>
        <w:t>import type { Limit, Query } from "./types";</w:t>
        <w:br/>
        <w:br/>
        <w:t>export function currentLimit(query: Query, stageIndex: number): Limit {</w:t>
        <w:br/>
        <w:t xml:space="preserve">  return ML.current_limit(query,...</w:t>
      </w:r>
    </w:p>
    <w:p>
      <w:r>
        <w:t>REQ-4090: import * as ML from "cljs/metabase.lib.js";</w:t>
        <w:br/>
        <w:t>import * as ML_MetadataCalculation from "cljs/metabase.lib.metadata.calculation";</w:t>
        <w:br/>
        <w:t>import type {</w:t>
        <w:br/>
        <w:t xml:space="preserve">  CardId,</w:t>
        <w:br/>
        <w:t xml:space="preserve">  CardType,</w:t>
        <w:br/>
        <w:t xml:space="preserve">  DatabaseId,</w:t>
        <w:br/>
        <w:t xml:space="preserve">  DatasetColumn,</w:t>
        <w:br/>
        <w:t xml:space="preserve"> ...</w:t>
      </w:r>
    </w:p>
    <w:p>
      <w:r>
        <w:t>REQ-4091: import * as Lib from "metabase-lib";</w:t>
        <w:br/>
        <w:br/>
        <w:t>import { SAMPLE_DATABASE, SAMPLE_METADATA } from "./test-helpers";</w:t>
        <w:br/>
        <w:br/>
        <w:t>describe("metadataProvider", () =&gt; {</w:t>
        <w:br/>
        <w:t xml:space="preserve">  // this is a very important optimization that the FE...</w:t>
      </w:r>
    </w:p>
    <w:p>
      <w:r>
        <w:t>REQ-4092: import * as ML from "cljs/metabase.lib.js";</w:t>
        <w:br/>
        <w:br/>
        <w:t>import type { MetricMetadata, Query } from "./types";</w:t>
        <w:br/>
        <w:br/>
        <w:t>export function availableMetrics(</w:t>
        <w:br/>
        <w:t xml:space="preserve">  query: Query,</w:t>
        <w:br/>
        <w:t xml:space="preserve">  stageIndex: number,</w:t>
        <w:br/>
        <w:t>): MetricMetadata[] {</w:t>
        <w:br/>
        <w:t xml:space="preserve"> ...</w:t>
      </w:r>
    </w:p>
    <w:p>
      <w:r>
        <w:t>REQ-4093: import * as ML from "cljs/metabase.lib.js";</w:t>
        <w:br/>
        <w:t>import type { DatabaseId, TemplateTags } from "metabase-types/api";</w:t>
        <w:br/>
        <w:br/>
        <w:t>import type { MetadataProvider, Query } from "./types";</w:t>
        <w:br/>
        <w:br/>
        <w:t>export function nativeQuery(</w:t>
        <w:br/>
        <w:t>...</w:t>
      </w:r>
    </w:p>
    <w:p>
      <w:r>
        <w:t>REQ-4094: import * as Lib from "metabase-lib";</w:t>
        <w:br/>
        <w:br/>
        <w:t>import { SAMPLE_DATABASE, SAMPLE_METADATA } from "./test-helpers";</w:t>
        <w:br/>
        <w:br/>
        <w:t>describe("native query template tags", () =&gt; {</w:t>
        <w:br/>
        <w:t xml:space="preserve">  let metadataProvider:...</w:t>
      </w:r>
    </w:p>
    <w:p>
      <w:r>
        <w:t>REQ-4095: import * as ML from "cljs/metabase.lib.js";</w:t>
        <w:br/>
        <w:br/>
        <w:t>import { removeClause } from "./query";</w:t>
        <w:br/>
        <w:t>import type {</w:t>
        <w:br/>
        <w:t xml:space="preserve">  ColumnMetadata,</w:t>
        <w:br/>
        <w:t xml:space="preserve">  OrderByClause,</w:t>
        <w:br/>
        <w:t xml:space="preserve">  OrderByDirection,</w:t>
        <w:br/>
        <w:t xml:space="preserve">  Query,</w:t>
        <w:br/>
        <w:t>} from "./types";</w:t>
        <w:br/>
        <w:br/>
        <w:t>export function...</w:t>
      </w:r>
    </w:p>
    <w:p>
      <w:r>
        <w:t>REQ-4096: import { createMockMetadata } from "__support__/metadata";</w:t>
        <w:br/>
        <w:t>import * as Lib from "metabase-lib";</w:t>
        <w:br/>
        <w:t>import { createMockCard } from "metabase-types/api/mocks";</w:t>
        <w:br/>
        <w:t>import {</w:t>
        <w:br/>
        <w:t xml:space="preserve">  SAMPLE_DB_ID,</w:t>
        <w:br/>
        <w:t xml:space="preserve"> ...</w:t>
      </w:r>
    </w:p>
    <w:p>
      <w:r>
        <w:t>REQ-4097: import * as ML from "cljs/metabase.lib.js";</w:t>
        <w:br/>
        <w:t>import type {</w:t>
        <w:br/>
        <w:t xml:space="preserve">  CardId,</w:t>
        <w:br/>
        <w:t xml:space="preserve">  CardType,</w:t>
        <w:br/>
        <w:t xml:space="preserve">  DatabaseId,</w:t>
        <w:br/>
        <w:t xml:space="preserve">  DatasetQuery,</w:t>
        <w:br/>
        <w:t xml:space="preserve">  TableId,</w:t>
        <w:br/>
        <w:t>} from "metabase-types/api";</w:t>
        <w:br/>
        <w:br/>
        <w:t>import type {</w:t>
        <w:br/>
        <w:t xml:space="preserve">  CardMetadata,</w:t>
        <w:br/>
        <w:t xml:space="preserve">  Clause,</w:t>
        <w:br/>
        <w:t xml:space="preserve"> ...</w:t>
      </w:r>
    </w:p>
    <w:p>
      <w:r>
        <w:t>REQ-4098: import * as Lib from "metabase-lib";</w:t>
        <w:br/>
        <w:br/>
        <w:t>import {</w:t>
        <w:br/>
        <w:t xml:space="preserve">  DEFAULT_QUERY,</w:t>
        <w:br/>
        <w:t xml:space="preserve">  SAMPLE_DATABASE,</w:t>
        <w:br/>
        <w:t xml:space="preserve">  SAMPLE_METADATA,</w:t>
        <w:br/>
        <w:t xml:space="preserve">  createQuery,</w:t>
        <w:br/>
        <w:t>} from "./test-helpers";</w:t>
        <w:br/>
        <w:br/>
        <w:t>describe("fromLegacyQuery", () =&gt; {</w:t>
        <w:br/>
        <w:t xml:space="preserve">  // this is a very...</w:t>
      </w:r>
    </w:p>
    <w:p>
      <w:r>
        <w:t>REQ-4099: import * as ML from "cljs/metabase.lib.js";</w:t>
        <w:br/>
        <w:t>import type { SegmentId } from "metabase-types/api";</w:t>
        <w:br/>
        <w:br/>
        <w:t>import type { Query, SegmentMetadata } from "./types";</w:t>
        <w:br/>
        <w:br/>
        <w:t>export function availableSegments(</w:t>
        <w:br/>
        <w:t xml:space="preserve">  query:...</w:t>
      </w:r>
    </w:p>
    <w:p>
      <w:r>
        <w:t>REQ-4100: import * as ML from "cljs/metabase.lib.js";</w:t>
        <w:br/>
        <w:t>import type { TemporalUnit } from "metabase-types/api";</w:t>
        <w:br/>
        <w:br/>
        <w:t>import { displayInfo } from "./metadata";</w:t>
        <w:br/>
        <w:t>import type { Bucket, Clause, ColumnMetadata, Query }...</w:t>
      </w:r>
    </w:p>
    <w:p>
      <w:r>
        <w:t>REQ-4101: import { describeTemporalInterval } from "./temporal_bucket";</w:t>
        <w:br/>
        <w:br/>
        <w:t>describe("describeTemporalInterval", () =&gt; {</w:t>
        <w:br/>
        <w:t xml:space="preserve">  it("should return 'Previous 7 days' when include-current is false", () =&gt; {</w:t>
        <w:br/>
        <w:t xml:space="preserve">    const...</w:t>
      </w:r>
    </w:p>
    <w:p>
      <w:r>
        <w:t>REQ-4102: istanbul ignore file</w:t>
      </w:r>
    </w:p>
    <w:p>
      <w:r>
        <w:t>REQ-4103: import type { DefinedClauseName } from "metabase/querying/expressions";</w:t>
        <w:br/>
        <w:t>import type {</w:t>
        <w:br/>
        <w:t xml:space="preserve">  CardId,</w:t>
        <w:br/>
        <w:t xml:space="preserve">  DatabaseId,</w:t>
        <w:br/>
        <w:t xml:space="preserve">  DatasetColumn,</w:t>
        <w:br/>
        <w:t xml:space="preserve">  FieldId,</w:t>
        <w:br/>
        <w:t xml:space="preserve">  FieldValuesType,</w:t>
        <w:br/>
        <w:t xml:space="preserve">  RowValue,</w:t>
        <w:br/>
        <w:t xml:space="preserve">  SchemaId,</w:t>
        <w:br/>
        <w:t xml:space="preserve">  TableId,</w:t>
        <w:br/>
        <w:t xml:space="preserve"> ...</w:t>
      </w:r>
    </w:p>
    <w:p>
      <w:r>
        <w:t>REQ-4104: export const ALERT_TYPE_ROWS = "alert-type-rows";</w:t>
        <w:br/>
        <w:t>export const ALERT_TYPE_TIMESERIES_GOAL = "alert-type-timeseries-goal";</w:t>
        <w:br/>
        <w:t>export const ALERT_TYPE_PROGRESS_BAR_GOAL =...</w:t>
      </w:r>
    </w:p>
    <w:p>
      <w:r>
        <w:t>REQ-4105: export {</w:t>
        <w:br/>
        <w:t xml:space="preserve">  ALERT_TYPE_ROWS,</w:t>
        <w:br/>
        <w:t xml:space="preserve">  ALERT_TYPE_TIMESERIES_GOAL,</w:t>
        <w:br/>
        <w:t xml:space="preserve">  ALERT_TYPE_PROGRESS_BAR_GOAL,</w:t>
        <w:br/>
        <w:t>} from "./constants";</w:t>
      </w:r>
    </w:p>
    <w:p>
      <w:r>
        <w:t>REQ-4106: import { t } from "ttag";</w:t>
        <w:br/>
        <w:br/>
        <w:t>import ValidationError, {</w:t>
        <w:br/>
        <w:t xml:space="preserve">  VALIDATION_ERROR_TYPES,</w:t>
        <w:br/>
        <w:t>} from "metabase-lib/v1/ValidationError";</w:t>
        <w:br/>
        <w:t>import type Metadata from "metabase-lib/v1/metadata/Metadata";</w:t>
        <w:br/>
        <w:t>import type...</w:t>
      </w:r>
    </w:p>
    <w:p>
      <w:r>
        <w:t>REQ-4107: import type { TemplateTagDimension } from "metabase-lib/v1/Dimension";</w:t>
        <w:br/>
        <w:br/>
        <w:t>import type {</w:t>
        <w:br/>
        <w:t xml:space="preserve">  DimensionFK,</w:t>
        <w:br/>
        <w:t xml:space="preserve">  DimensionOptionsProps,</w:t>
        <w:br/>
        <w:t xml:space="preserve">  DimensionOptionsSection,</w:t>
        <w:br/>
        <w:t>} from "./types";</w:t>
        <w:br/>
        <w:br/>
        <w:t>// eslint-disable-next-line...</w:t>
      </w:r>
    </w:p>
    <w:p>
      <w:r>
        <w:t>REQ-4108: eslint-disable-next-line import/no-default-export -- deprecated usage</w:t>
      </w:r>
    </w:p>
    <w:p>
      <w:r>
        <w:t>REQ-4109: import type { TemplateTagDimension } from "metabase-lib/v1/Dimension";</w:t>
        <w:br/>
        <w:t>import type Field from "metabase-lib/v1/metadata/Field";</w:t>
        <w:br/>
        <w:br/>
        <w:t>interface DimensionOptionsSectionItem {</w:t>
        <w:br/>
        <w:t xml:space="preserve">  dimension:...</w:t>
      </w:r>
    </w:p>
    <w:p>
      <w:r>
        <w:t>REQ-4110: eslint-disable-next-line @typescript-eslint/ban-ts-comment</w:t>
        <w:br/>
        <w:t>@ts-nocheck</w:t>
      </w:r>
    </w:p>
    <w:p>
      <w:r>
        <w:t>REQ-4111: import type { ErrorType } from "./types";</w:t>
        <w:br/>
        <w:br/>
        <w:t>// eslint-disable-next-line import/no-default-export -- deprecated usage</w:t>
        <w:br/>
        <w:t>export default class ValidationError extends Error {</w:t>
        <w:br/>
        <w:t xml:space="preserve">  type?: ErrorType;</w:t>
        <w:br/>
        <w:br/>
        <w:t xml:space="preserve"> ...</w:t>
      </w:r>
    </w:p>
    <w:p>
      <w:r>
        <w:t>REQ-4112: export const VALIDATION_ERROR_TYPES = {</w:t>
        <w:br/>
        <w:t xml:space="preserve">  MISSING_TAG_DIMENSION: "MISSING_TAG_DIMENSION",</w:t>
        <w:br/>
        <w:t>} as const;</w:t>
      </w:r>
    </w:p>
    <w:p>
      <w:r>
        <w:t>REQ-4113: eslint-disable-next-line import/no-default-export -- deprecated usage</w:t>
      </w:r>
    </w:p>
    <w:p>
      <w:r>
        <w:t>REQ-4114: import type { VALIDATION_ERROR_TYPES } from "./constants";</w:t>
        <w:br/>
        <w:br/>
        <w:t>export type ErrorType =</w:t>
        <w:br/>
        <w:t xml:space="preserve">  (typeof VALIDATION_ERROR_TYPES)[keyof typeof VALIDATION_ERROR_TYPES];</w:t>
      </w:r>
    </w:p>
    <w:p>
      <w:r>
        <w:t>REQ-4115: import type Question from "metabase-lib/v1/Question";</w:t>
        <w:br/>
        <w:t>import type Database from "metabase-lib/v1/metadata/Database";</w:t>
        <w:br/>
        <w:t>import type { WritebackAction } from "metabase-types/api";</w:t>
        <w:br/>
        <w:br/>
        <w:t>export const...</w:t>
      </w:r>
    </w:p>
    <w:p>
      <w:r>
        <w:t>REQ-4116: import { createMockMetadata } from "__support__/metadata";</w:t>
        <w:br/>
        <w:t>import type { Database, WritebackAction } from "metabase-types/api";</w:t>
        <w:br/>
        <w:t>import {</w:t>
        <w:br/>
        <w:t xml:space="preserve">  createMockDatabase,</w:t>
        <w:br/>
        <w:t xml:space="preserve">  createMockQueryAction,</w:t>
        <w:br/>
        <w:t>} from...</w:t>
      </w:r>
    </w:p>
    <w:p>
      <w:r>
        <w:t>REQ-4117: eslint-disable-next-line @typescript-eslint/ban-ts-comment</w:t>
        <w:br/>
        <w:t>@ts-nocheck</w:t>
        <w:br/>
        <w:t>eslint-disable-next-line import/no-default-export -- deprecated usage</w:t>
      </w:r>
    </w:p>
    <w:p>
      <w:r>
        <w:t>REQ-4118: eslint-disable-next-line @typescript-eslint/ban-ts-comment</w:t>
        <w:br/>
        <w:t>@ts-nocheck</w:t>
      </w:r>
    </w:p>
    <w:p>
      <w:r>
        <w:t>REQ-4119: import _ from "underscore";</w:t>
        <w:br/>
        <w:br/>
        <w:t>import { generateSchemaId } from "metabase-lib/v1/metadata/utils/schema";</w:t>
        <w:br/>
        <w:t>import type { NativeQuery, NormalizedDatabase } from "metabase-types/api";</w:t>
        <w:br/>
        <w:br/>
        <w:t>import Question from...</w:t>
      </w:r>
    </w:p>
    <w:p>
      <w:r>
        <w:t>REQ-4120: import { createMockMetadata } from "__support__/metadata";</w:t>
        <w:br/>
        <w:t>import NativeQuery from "metabase-lib/v1/queries/NativeQuery";</w:t>
        <w:br/>
        <w:t>import type { Database } from "metabase-types/api";</w:t>
        <w:br/>
        <w:t>import {...</w:t>
      </w:r>
    </w:p>
    <w:p>
      <w:r>
        <w:t>REQ-4121: eslint-disable-next-line @typescript-eslint/ban-ts-comment</w:t>
        <w:br/>
        <w:t>@ts-nocheck</w:t>
      </w:r>
    </w:p>
    <w:p>
      <w:r>
        <w:t>REQ-4122: import { createMockMetadata } from "__support__/metadata";</w:t>
        <w:br/>
        <w:t>import { checkNotNull } from "metabase/lib/types";</w:t>
        <w:br/>
        <w:t>import { TYPE } from "metabase-lib/v1/types/constants";</w:t>
        <w:br/>
        <w:t>import type { Database, Field,...</w:t>
      </w:r>
    </w:p>
    <w:p>
      <w:r>
        <w:t>REQ-4123: import type { NormalizedForeignKey } from "metabase-types/api";</w:t>
        <w:br/>
        <w:br/>
        <w:t>import type Field from "./Field";</w:t>
        <w:br/>
        <w:t>import type Metadata from "./Metadata";</w:t>
        <w:br/>
        <w:br/>
        <w:t>interface ForeignKey</w:t>
        <w:br/>
        <w:t xml:space="preserve">  extends Omit&lt;NormalizedForeignKey,...</w:t>
      </w:r>
    </w:p>
    <w:p>
      <w:r>
        <w:t>REQ-4124: import _ from "underscore";</w:t>
        <w:br/>
        <w:br/>
        <w:t>import type {</w:t>
        <w:br/>
        <w:t xml:space="preserve">  CardId,</w:t>
        <w:br/>
        <w:t xml:space="preserve">  DatabaseId,</w:t>
        <w:br/>
        <w:t xml:space="preserve">  FieldId,</w:t>
        <w:br/>
        <w:t xml:space="preserve">  FieldReference,</w:t>
        <w:br/>
        <w:t xml:space="preserve">  SchemaId,</w:t>
        <w:br/>
        <w:t xml:space="preserve">  SegmentId,</w:t>
        <w:br/>
        <w:t xml:space="preserve">  SettingKey,</w:t>
        <w:br/>
        <w:t xml:space="preserve">  Settings,</w:t>
        <w:br/>
        <w:t xml:space="preserve">  TableId,</w:t>
        <w:br/>
        <w:t>} from "metabase-types/api";</w:t>
        <w:br/>
        <w:br/>
        <w:t>import type...</w:t>
      </w:r>
    </w:p>
    <w:p>
      <w:r>
        <w:t>REQ-4125: import { createMockMetadata } from "__support__/metadata";</w:t>
        <w:br/>
        <w:t>import {</w:t>
        <w:br/>
        <w:t xml:space="preserve">  createMockDatabase,</w:t>
        <w:br/>
        <w:t xml:space="preserve">  createMockField,</w:t>
        <w:br/>
        <w:t xml:space="preserve">  createMockSegment,</w:t>
        <w:br/>
        <w:t xml:space="preserve">  createMockTable,</w:t>
        <w:br/>
        <w:t>} from...</w:t>
      </w:r>
    </w:p>
    <w:p>
      <w:r>
        <w:t>REQ-4126: import { humanize, titleize } from "metabase/lib/formatting";</w:t>
        <w:br/>
        <w:t>import type { NormalizedSchema } from "metabase-types/api";</w:t>
        <w:br/>
        <w:br/>
        <w:t>import type Database from "./Database";</w:t>
        <w:br/>
        <w:t>import type Metadata from...</w:t>
      </w:r>
    </w:p>
    <w:p>
      <w:r>
        <w:t>REQ-4127: import { createMockMetadata } from "__support__/metadata";</w:t>
        <w:br/>
        <w:t>import type { Table } from "metabase-types/api";</w:t>
        <w:br/>
        <w:t>import { createMockTable } from "metabase-types/api/mocks";</w:t>
        <w:br/>
        <w:br/>
        <w:t>const TEST_TABLE =...</w:t>
      </w:r>
    </w:p>
    <w:p>
      <w:r>
        <w:t>REQ-4128: import type { Filter, NormalizedSegment } from "metabase-types/api";</w:t>
        <w:br/>
        <w:br/>
        <w:t>import type Metadata from "./Metadata";</w:t>
        <w:br/>
        <w:t>import type Table from "./Table";</w:t>
        <w:br/>
        <w:br/>
        <w:t>interface Segment extends Omit&lt;NormalizedSegment,...</w:t>
      </w:r>
    </w:p>
    <w:p>
      <w:r>
        <w:t>REQ-4129: import { createMockMetadata } from "__support__/metadata";</w:t>
        <w:br/>
        <w:t>import type { Segment } from "metabase-types/api";</w:t>
        <w:br/>
        <w:t>import { createMockSegment } from "metabase-types/api/mocks";</w:t>
        <w:br/>
        <w:br/>
        <w:t>interface SetupOpts {</w:t>
        <w:br/>
        <w:t xml:space="preserve"> ...</w:t>
      </w:r>
    </w:p>
    <w:p>
      <w:r>
        <w:t>REQ-4130: import _ from "underscore";</w:t>
        <w:br/>
        <w:br/>
        <w:t>// NOTE: this needs to be imported first due to some cyclical dependency nonsense</w:t>
        <w:br/>
        <w:t>import { singularize } from "metabase/lib/formatting";</w:t>
        <w:br/>
        <w:t>import type { NormalizedTable }...</w:t>
      </w:r>
    </w:p>
    <w:p>
      <w:r>
        <w:t>REQ-4131: import { createMockMetadata } from "__support__/metadata";</w:t>
        <w:br/>
        <w:t>import {</w:t>
        <w:br/>
        <w:t xml:space="preserve">  createMockField,</w:t>
        <w:br/>
        <w:t xml:space="preserve">  createMockForeignKey,</w:t>
        <w:br/>
        <w:t xml:space="preserve">  createMockTable,</w:t>
        <w:br/>
        <w:t>} from "metabase-types/api/mocks";</w:t>
        <w:br/>
        <w:br/>
        <w:t>const TABLE_ORIGIN_ID = 1;</w:t>
        <w:br/>
        <w:t>const...</w:t>
      </w:r>
    </w:p>
    <w:p>
      <w:r>
        <w:t>REQ-4132: import { isVirtualCardId } from "metabase-lib/v1/metadata/utils/saved-questions";</w:t>
        <w:br/>
        <w:t>import {</w:t>
        <w:br/>
        <w:t xml:space="preserve">  BOOLEAN,</w:t>
        <w:br/>
        <w:t xml:space="preserve">  COORDINATE,</w:t>
        <w:br/>
        <w:t xml:space="preserve">  FOREIGN_KEY,</w:t>
        <w:br/>
        <w:t xml:space="preserve">  LOCATION,</w:t>
        <w:br/>
        <w:t xml:space="preserve">  NUMBER,</w:t>
        <w:br/>
        <w:t xml:space="preserve">  PRIMARY_KEY,</w:t>
        <w:br/>
        <w:t xml:space="preserve">  STRING,</w:t>
        <w:br/>
        <w:t xml:space="preserve">  STRING_LIKE,</w:t>
        <w:br/>
        <w:t xml:space="preserve"> ...</w:t>
      </w:r>
    </w:p>
    <w:p>
      <w:r>
        <w:t>REQ-4133: import { createMockMetadata } from "__support__/metadata";</w:t>
        <w:br/>
        <w:t>import type { FieldReference } from "metabase-types/api";</w:t>
        <w:br/>
        <w:t>import { createMockField, createMockTable } from...</w:t>
      </w:r>
    </w:p>
    <w:p>
      <w:r>
        <w:t>REQ-4134: import * as Lib from "metabase-lib";</w:t>
        <w:br/>
        <w:t>import type Question from "metabase-lib/v1/Question";</w:t>
        <w:br/>
        <w:t>import type Database from "metabase-lib/v1/metadata/Database";</w:t>
        <w:br/>
        <w:t>import type NativeQuery from...</w:t>
      </w:r>
    </w:p>
    <w:p>
      <w:r>
        <w:t>REQ-4135: import _ from "underscore";</w:t>
        <w:br/>
        <w:br/>
        <w:t>import { createMockMetadata } from "__support__/metadata";</w:t>
        <w:br/>
        <w:t>import Question from "metabase-lib/v1/Question";</w:t>
        <w:br/>
        <w:t>import {</w:t>
        <w:br/>
        <w:t xml:space="preserve">  checkCanBeModel,</w:t>
        <w:br/>
        <w:t xml:space="preserve">  checkCanRefreshModelCache,</w:t>
        <w:br/>
        <w:t xml:space="preserve"> ...</w:t>
      </w:r>
    </w:p>
    <w:p>
      <w:r>
        <w:t>REQ-4136: import { generateSchemaId } from "metabase-lib/v1/metadata/utils/schema";</w:t>
        <w:br/>
        <w:br/>
        <w:t>export const SAVED_QUESTIONS_VIRTUAL_DB_ID = -1337;</w:t>
        <w:br/>
        <w:t>const ROOT_COLLECTION_VIRTUAL_SCHEMA_NAME = "Everything else";</w:t>
        <w:br/>
        <w:br/>
        <w:t>export...</w:t>
      </w:r>
    </w:p>
    <w:p>
      <w:r>
        <w:t>REQ-4137: import {</w:t>
        <w:br/>
        <w:t xml:space="preserve">  SAVED_QUESTIONS_VIRTUAL_DB_ID,</w:t>
        <w:br/>
        <w:t xml:space="preserve">  convertSavedQuestionToVirtualTable,</w:t>
        <w:br/>
        <w:t xml:space="preserve">  getCollectionVirtualSchemaId,</w:t>
        <w:br/>
        <w:t xml:space="preserve">  getCollectionVirtualSchemaName,</w:t>
        <w:br/>
        <w:t xml:space="preserve">  getQuestionIdFromVirtualTableId,</w:t>
        <w:br/>
        <w:t xml:space="preserve"> ...</w:t>
      </w:r>
    </w:p>
    <w:p>
      <w:r>
        <w:t>REQ-4138: import type { DatabaseId, SchemaId, SchemaName } from "metabase-types/api";</w:t>
        <w:br/>
        <w:br/>
        <w:t>export const getSchemaName = (id: string | null | undefined): SchemaId =&gt; {</w:t>
        <w:br/>
        <w:t xml:space="preserve">  return parseSchemaId(id)[1];</w:t>
        <w:br/>
        <w:t>};</w:t>
        <w:br/>
        <w:br/>
        <w:t>type...</w:t>
      </w:r>
    </w:p>
    <w:p>
      <w:r>
        <w:t>REQ-4139: import { generateSchemaId, getSchemaName, parseSchemaId } from "./schema";</w:t>
        <w:br/>
        <w:br/>
        <w:t>const SCHEMA_TEST_CASES = [</w:t>
        <w:br/>
        <w:t xml:space="preserve">  { dbId: 1, schemaName: 2, schema: "1:2" },</w:t>
        <w:br/>
        <w:t xml:space="preserve">  { dbId: 1, schemaName: "2", schema: "1:2" },</w:t>
        <w:br/>
        <w:t xml:space="preserve">  {...</w:t>
      </w:r>
    </w:p>
    <w:p>
      <w:r>
        <w:t>REQ-4140: import { t } from "ttag";</w:t>
        <w:br/>
        <w:br/>
        <w:t>import {</w:t>
        <w:br/>
        <w:t xml:space="preserve">  BOOLEAN,</w:t>
        <w:br/>
        <w:t xml:space="preserve">  COORDINATE,</w:t>
        <w:br/>
        <w:t xml:space="preserve">  FOREIGN_KEY,</w:t>
        <w:br/>
        <w:t xml:space="preserve">  LOCATION,</w:t>
        <w:br/>
        <w:t xml:space="preserve">  NUMBER,</w:t>
        <w:br/>
        <w:t xml:space="preserve">  PRIMARY_KEY,</w:t>
        <w:br/>
        <w:t xml:space="preserve">  STRING,</w:t>
        <w:br/>
        <w:t xml:space="preserve">  STRING_LIKE,</w:t>
        <w:br/>
        <w:t xml:space="preserve">  TEMPORAL,</w:t>
        <w:br/>
        <w:t xml:space="preserve">  TYPE,</w:t>
        <w:br/>
        <w:t xml:space="preserve">  UNKNOWN,</w:t>
        <w:br/>
        <w:t>} from...</w:t>
      </w:r>
    </w:p>
    <w:p>
      <w:r>
        <w:t>REQ-4141: import _ from "underscore";</w:t>
        <w:br/>
        <w:br/>
        <w:t>import {</w:t>
        <w:br/>
        <w:t xml:space="preserve">  FIELD_FILTER_OPERATORS,</w:t>
        <w:br/>
        <w:t xml:space="preserve">  FILTER_OPERATORS_BY_TYPE_ORDERED,</w:t>
        <w:br/>
        <w:t>} from "metabase-lib/v1/operators/constants";</w:t>
        <w:br/>
        <w:br/>
        <w:t>export function doesOperatorExist(operatorName) {</w:t>
        <w:br/>
        <w:t xml:space="preserve"> ...</w:t>
      </w:r>
    </w:p>
    <w:p>
      <w:r>
        <w:t>REQ-4142: import {</w:t>
        <w:br/>
        <w:t xml:space="preserve">  doesOperatorExist,</w:t>
        <w:br/>
        <w:t xml:space="preserve">  getOperatorByTypeAndName,</w:t>
        <w:br/>
        <w:t xml:space="preserve">  isEqualsOperator,</w:t>
        <w:br/>
        <w:t xml:space="preserve">  isFuzzyOperator,</w:t>
        <w:br/>
        <w:t>} from "metabase-lib/v1/operators/utils/index";</w:t>
        <w:br/>
        <w:t>import {</w:t>
        <w:br/>
        <w:t xml:space="preserve">  COORDINATE,</w:t>
        <w:br/>
        <w:t xml:space="preserve">  FOREIGN_KEY,</w:t>
        <w:br/>
        <w:t xml:space="preserve">  NUMBER,</w:t>
        <w:br/>
        <w:t xml:space="preserve"> ...</w:t>
      </w:r>
    </w:p>
    <w:p>
      <w:r>
        <w:t>REQ-4143: import { t } from "ttag";</w:t>
        <w:br/>
        <w:br/>
        <w:t>export const PARAMETER_OPERATOR_TYPES = {</w:t>
        <w:br/>
        <w:t xml:space="preserve">  number: [</w:t>
        <w:br/>
        <w:t xml:space="preserve">    {</w:t>
        <w:br/>
        <w:t xml:space="preserve">      type: "number/=",</w:t>
        <w:br/>
        <w:t xml:space="preserve">      operator: "=",</w:t>
        <w:br/>
        <w:t xml:space="preserve">      get name() {</w:t>
        <w:br/>
        <w:t xml:space="preserve">        return t`Number`;</w:t>
        <w:br/>
        <w:t xml:space="preserve">      },</w:t>
        <w:br/>
        <w:t xml:space="preserve">      get...</w:t>
      </w:r>
    </w:p>
    <w:p>
      <w:r>
        <w:t>REQ-4144: import type { UiParameter } from "metabase-lib/v1/parameters/types";</w:t>
        <w:br/>
        <w:br/>
        <w:t>export const createMockUiParameter = (</w:t>
        <w:br/>
        <w:t xml:space="preserve">  opts?: Partial&lt;UiParameter&gt;,</w:t>
        <w:br/>
        <w:t>): UiParameter =&gt; ({</w:t>
        <w:br/>
        <w:t xml:space="preserve">  id: "parameter-id",</w:t>
        <w:br/>
        <w:t xml:space="preserve">  slug: "slug",</w:t>
        <w:br/>
        <w:t>...</w:t>
      </w:r>
    </w:p>
    <w:p>
      <w:r>
        <w:t>REQ-4145: import type Field from "metabase-lib/v1/metadata/Field";</w:t>
        <w:br/>
        <w:t>import type { Parameter, ParameterTarget } from "metabase-types/api";</w:t>
        <w:br/>
        <w:br/>
        <w:t>interface ValuePopulatedParameter extends...</w:t>
      </w:r>
    </w:p>
    <w:p>
      <w:r>
        <w:t>REQ-4146: import Question from "metabase-lib/v1/Question";</w:t>
        <w:br/>
        <w:t>import type Metadata from "metabase-lib/v1/metadata/Metadata";</w:t>
        <w:br/>
        <w:t>import type {</w:t>
        <w:br/>
        <w:t xml:space="preserve">  ParameterWithTarget,</w:t>
        <w:br/>
        <w:t xml:space="preserve">  UiParameter,</w:t>
        <w:br/>
        <w:t>} from...</w:t>
      </w:r>
    </w:p>
    <w:p>
      <w:r>
        <w:t>REQ-4147: import _ from "underscore";</w:t>
        <w:br/>
        <w:br/>
        <w:t>import {</w:t>
        <w:br/>
        <w:t xml:space="preserve">  formatDateTimeForParameter,</w:t>
        <w:br/>
        <w:t xml:space="preserve">  formatDateToRangeForParameter,</w:t>
        <w:br/>
        <w:t>} from "metabase/lib/formatting/date";</w:t>
        <w:br/>
        <w:t>import type { ValueAndColumnForColumnNameDate } from...</w:t>
      </w:r>
    </w:p>
    <w:p>
      <w:r>
        <w:t>REQ-4148: import { createMockMetadata } from "__support__/metadata";</w:t>
        <w:br/>
        <w:t>import * as dateFormatUtils from "metabase/lib/formatting/date";</w:t>
        <w:br/>
        <w:t>import { checkNotNull } from "metabase/lib/types";</w:t>
        <w:br/>
        <w:t>import Question from...</w:t>
      </w:r>
    </w:p>
    <w:p>
      <w:r>
        <w:t>REQ-4149: import * as Lib from "metabase-lib";</w:t>
        <w:br/>
        <w:t>import type { TemplateTagDimension } from "metabase-lib/v1/Dimension";</w:t>
        <w:br/>
        <w:t>import type Field from "metabase-lib/v1/metadata/Field";</w:t>
        <w:br/>
        <w:t>import { getParameterOperatorName...</w:t>
      </w:r>
    </w:p>
    <w:p>
      <w:r>
        <w:t>REQ-4150: import { createMockMetadata } from "__support__/metadata";</w:t>
        <w:br/>
        <w:t>import { TemplateTagDimension } from "metabase-lib/v1/Dimension";</w:t>
        <w:br/>
        <w:t>import Field from "metabase-lib/v1/metadata/Field";</w:t>
        <w:br/>
        <w:t>import type...</w:t>
      </w:r>
    </w:p>
    <w:p>
      <w:r>
        <w:t>REQ-4151: import {</w:t>
        <w:br/>
        <w:t xml:space="preserve">  doesOperatorExist,</w:t>
        <w:br/>
        <w:t xml:space="preserve">  getOperatorByTypeAndName,</w:t>
        <w:br/>
        <w:t>} from "metabase-lib/v1/operators/utils";</w:t>
        <w:br/>
        <w:t>import { PARAMETER_OPERATOR_TYPES } from "metabase-lib/v1/parameters/constants";</w:t>
        <w:br/>
        <w:t>import {</w:t>
        <w:br/>
        <w:t xml:space="preserve"> ...</w:t>
      </w:r>
    </w:p>
    <w:p>
      <w:r>
        <w:t>REQ-4152: import { createMockUiParameter } from "metabase-lib/v1/parameters/mock";</w:t>
        <w:br/>
        <w:br/>
        <w:t>import {</w:t>
        <w:br/>
        <w:t xml:space="preserve">  deriveFieldOperatorFromParameter,</w:t>
        <w:br/>
        <w:t xml:space="preserve">  getOperatorDisplayName,</w:t>
        <w:br/>
        <w:t>} from "./operators";</w:t>
        <w:br/>
        <w:br/>
        <w:t>const option = {</w:t>
        <w:br/>
        <w:t xml:space="preserve">  type:...</w:t>
      </w:r>
    </w:p>
    <w:p>
      <w:r>
        <w:t>REQ-4153: import type Field from "metabase-lib/v1/metadata/Field";</w:t>
        <w:br/>
        <w:t>import type {</w:t>
        <w:br/>
        <w:t xml:space="preserve">  FieldFilterUiParameter,</w:t>
        <w:br/>
        <w:t xml:space="preserve">  UiParameter,</w:t>
        <w:br/>
        <w:t>} from "metabase-lib/v1/parameters/types";</w:t>
        <w:br/>
        <w:br/>
        <w:t>export const isFieldFilterUiParameter = (</w:t>
        <w:br/>
        <w:t xml:space="preserve"> ...</w:t>
      </w:r>
    </w:p>
    <w:p>
      <w:r>
        <w:t>REQ-4154: import { createMockMetadata } from "__support__/metadata";</w:t>
        <w:br/>
        <w:t>import type Field from "metabase-lib/v1/metadata/Field";</w:t>
        <w:br/>
        <w:t>import { createMockUiParameter } from "metabase-lib/v1/parameters/mock";</w:t>
        <w:br/>
        <w:t>import {...</w:t>
      </w:r>
    </w:p>
    <w:p>
      <w:r>
        <w:t>REQ-4155: import type { Query } from "history";</w:t>
        <w:br/>
        <w:br/>
        <w:t>import {</w:t>
        <w:br/>
        <w:t xml:space="preserve">  normalizeBooleanParameterValue,</w:t>
        <w:br/>
        <w:t xml:space="preserve">  normalizeDateParameterValue,</w:t>
        <w:br/>
        <w:t xml:space="preserve">  normalizeNumberParameterValue,</w:t>
        <w:br/>
        <w:t xml:space="preserve">  normalizeStringParameterValue,</w:t>
        <w:br/>
        <w:t xml:space="preserve"> ...</w:t>
      </w:r>
    </w:p>
    <w:p>
      <w:r>
        <w:t>REQ-4156: import { createMockParameter } from "metabase-types/api/mocks";</w:t>
        <w:br/>
        <w:br/>
        <w:t>import {</w:t>
        <w:br/>
        <w:t xml:space="preserve">  getParameterValueFromQueryParams,</w:t>
        <w:br/>
        <w:t xml:space="preserve">  getParameterValuesByIdFromQueryParams,</w:t>
        <w:br/>
        <w:t>} from...</w:t>
      </w:r>
    </w:p>
    <w:p>
      <w:r>
        <w:t>REQ-4157: import type Field from "metabase-lib/v1/metadata/Field";</w:t>
        <w:br/>
        <w:t>import { isFuzzyOperator } from "metabase-lib/v1/operators/utils";</w:t>
        <w:br/>
        <w:t>import type {</w:t>
        <w:br/>
        <w:t xml:space="preserve">  Parameter,</w:t>
        <w:br/>
        <w:t xml:space="preserve">  ValuesQueryType,</w:t>
        <w:br/>
        <w:t xml:space="preserve">  ValuesSourceConfig,</w:t>
        <w:br/>
        <w:t xml:space="preserve"> ...</w:t>
      </w:r>
    </w:p>
    <w:p>
      <w:r>
        <w:t>REQ-4158: import { createMockMetadata } from "__support__/metadata";</w:t>
        <w:br/>
        <w:t>import type Field from "metabase-lib/v1/metadata/Field";</w:t>
        <w:br/>
        <w:t>import { createMockUiParameter } from "metabase-lib/v1/parameters/mock";</w:t>
        <w:br/>
        <w:t>import {...</w:t>
      </w:r>
    </w:p>
    <w:p>
      <w:r>
        <w:t>REQ-4159: import _ from "underscore";</w:t>
        <w:br/>
        <w:br/>
        <w:t>import { FIELD_FILTER_PARAMETER_TYPES } from "metabase-lib/v1/parameters/constants";</w:t>
        <w:br/>
        <w:t>import type { Parameter, ParameterType } from "metabase-types/api";</w:t>
        <w:br/>
        <w:br/>
        <w:t>export function...</w:t>
      </w:r>
    </w:p>
    <w:p>
      <w:r>
        <w:t>REQ-4160: import {</w:t>
        <w:br/>
        <w:t xml:space="preserve">  getParameterSubType,</w:t>
        <w:br/>
        <w:t xml:space="preserve">  getParameterType,</w:t>
        <w:br/>
        <w:t>} from "metabase-lib/v1/parameters/utils/parameter-type";</w:t>
        <w:br/>
        <w:br/>
        <w:t>describe("parameters/utils/parameter-type", () =&gt; {</w:t>
        <w:br/>
        <w:t xml:space="preserve">  describe("getParameterType", () =&gt;...</w:t>
      </w:r>
    </w:p>
    <w:p>
      <w:r>
        <w:t>REQ-4161: import _ from "underscore";</w:t>
        <w:br/>
        <w:br/>
        <w:t>import {</w:t>
        <w:br/>
        <w:t xml:space="preserve">  getQueryType,</w:t>
        <w:br/>
        <w:t xml:space="preserve">  getSourceConfig,</w:t>
        <w:br/>
        <w:t xml:space="preserve">  getSourceType,</w:t>
        <w:br/>
        <w:t>} from "./parameter-source";</w:t>
        <w:br/>
        <w:t>import { getParameterType } from "./parameter-type";</w:t>
        <w:br/>
        <w:br/>
        <w:t>export const...</w:t>
      </w:r>
    </w:p>
    <w:p>
      <w:r>
        <w:t>REQ-4162: import {</w:t>
        <w:br/>
        <w:t xml:space="preserve">  getParameterValue,</w:t>
        <w:br/>
        <w:t xml:space="preserve">  getParameterValuesBySlug,</w:t>
        <w:br/>
        <w:t xml:space="preserve">  getValuePopulatedParameters,</w:t>
        <w:br/>
        <w:t xml:space="preserve">  normalizeParameterValue,</w:t>
        <w:br/>
        <w:t>} from "metabase-lib/v1/parameters/utils/parameter-values";</w:t>
        <w:br/>
        <w:t>import {...</w:t>
      </w:r>
    </w:p>
    <w:p>
      <w:r>
        <w:t>REQ-4163: import _ from "underscore";</w:t>
        <w:br/>
        <w:br/>
        <w:t>import { isNotNull } from "metabase/lib/types";</w:t>
        <w:br/>
        <w:t>import * as Lib from "metabase-lib";</w:t>
        <w:br/>
        <w:t>import type { TemplateTagDimension } from "metabase-lib/v1/Dimension";</w:t>
        <w:br/>
        <w:t>import type...</w:t>
      </w:r>
    </w:p>
    <w:p>
      <w:r>
        <w:t>REQ-4164: import { createMockMetadata } from "__support__/metadata";</w:t>
        <w:br/>
        <w:t>import { checkNotNull } from "metabase/lib/types";</w:t>
        <w:br/>
        <w:t>import * as Lib from "metabase-lib";</w:t>
        <w:br/>
        <w:t>import {</w:t>
        <w:br/>
        <w:t xml:space="preserve">  columnFinder,</w:t>
        <w:br/>
        <w:t xml:space="preserve">  createQuery,</w:t>
        <w:br/>
        <w:t xml:space="preserve"> ...</w:t>
      </w:r>
    </w:p>
    <w:p>
      <w:r>
        <w:t>REQ-4165: import { t } from "ttag";</w:t>
        <w:br/>
        <w:br/>
        <w:t>import type Field from "metabase-lib/v1/metadata/Field";</w:t>
        <w:br/>
        <w:t>import type { ParameterOptions, TemplateTag } from "metabase-types/api";</w:t>
        <w:br/>
        <w:t>import { createMockParameter } from...</w:t>
      </w:r>
    </w:p>
    <w:p>
      <w:r>
        <w:t>REQ-4166: import _ from "underscore";</w:t>
        <w:br/>
        <w:br/>
        <w:t>import { PARAMETER_OPERATOR_TYPES } from "metabase-lib/v1/parameters/constants";</w:t>
        <w:br/>
        <w:br/>
        <w:t>import {</w:t>
        <w:br/>
        <w:t xml:space="preserve">  getParameterOptions,</w:t>
        <w:br/>
        <w:t xml:space="preserve">  getParameterOptionsForField,</w:t>
        <w:br/>
        <w:t>} from...</w:t>
      </w:r>
    </w:p>
    <w:p>
      <w:r>
        <w:t>REQ-4167: import _ from "underscore";</w:t>
        <w:br/>
        <w:br/>
        <w:t>import type { ParameterWithTarget } from "metabase-lib/v1/parameters/types";</w:t>
        <w:br/>
        <w:t>import { getTemplateTagFromTarget } from "metabase-lib/v1/parameters/utils/targets";</w:t>
        <w:br/>
        <w:t>import...</w:t>
      </w:r>
    </w:p>
    <w:p>
      <w:r>
        <w:t>REQ-4168: import {</w:t>
        <w:br/>
        <w:t xml:space="preserve">  getTemplateTagParameters,</w:t>
        <w:br/>
        <w:t xml:space="preserve">  getTemplateTags,</w:t>
        <w:br/>
        <w:t xml:space="preserve">  remapParameterValuesToTemplateTags,</w:t>
        <w:br/>
        <w:t>} from "metabase-lib/v1/parameters/utils/template-tags";</w:t>
        <w:br/>
        <w:t>import { createMockTemplateTag } from...</w:t>
      </w:r>
    </w:p>
    <w:p>
      <w:r>
        <w:t>REQ-4169: import type { DatasetQuery } from "metabase-types/api";</w:t>
        <w:br/>
        <w:br/>
        <w:t>export class InternalQuery {</w:t>
        <w:br/>
        <w:t xml:space="preserve">  static isDatasetQueryType(datasetQuery: DatasetQuery) {</w:t>
        <w:br/>
        <w:t xml:space="preserve">    // eslint-disable-next-line...</w:t>
      </w:r>
    </w:p>
    <w:p>
      <w:r>
        <w:t>REQ-4170: eslint-disable-next-line @typescript-eslint/ban-ts-comment</w:t>
        <w:br/>
        <w:t>@ts-nocheck</w:t>
      </w:r>
    </w:p>
    <w:p>
      <w:r>
        <w:t>REQ-4171: export const STRUCTURED_QUERY_TEMPLATE = {</w:t>
        <w:br/>
        <w:t xml:space="preserve">  database: null,</w:t>
        <w:br/>
        <w:t xml:space="preserve">  type: "query",</w:t>
        <w:br/>
        <w:t xml:space="preserve">  query: {</w:t>
        <w:br/>
        <w:t xml:space="preserve">    "source-table": null,</w:t>
        <w:br/>
        <w:t xml:space="preserve">  },</w:t>
        <w:br/>
        <w:t>};</w:t>
      </w:r>
    </w:p>
    <w:p>
      <w:r>
        <w:t>REQ-4172: import { getIn } from "icepick";</w:t>
        <w:br/>
        <w:t>import querystring from "querystring";</w:t>
        <w:br/>
        <w:t>import _ from "underscore";</w:t>
        <w:br/>
        <w:br/>
        <w:t>import { renderLinkURLForClick } from "metabase/lib/formatting/link";</w:t>
        <w:br/>
        <w:t>import * as Urls from...</w:t>
      </w:r>
    </w:p>
    <w:p>
      <w:r>
        <w:t>REQ-4173: import * as Lib from "metabase-lib";</w:t>
        <w:br/>
        <w:t>import type Question from "metabase-lib/v1/Question";</w:t>
        <w:br/>
        <w:br/>
        <w:t>interface FallbackNativeDrillProps {</w:t>
        <w:br/>
        <w:t xml:space="preserve">  question: Question;</w:t>
        <w:br/>
        <w:t>}</w:t>
        <w:br/>
        <w:br/>
        <w:t>export function nativeDrillFallback({...</w:t>
      </w:r>
    </w:p>
    <w:p>
      <w:r>
        <w:t>REQ-4174: import type { ClickObject } from "metabase-lib";</w:t>
        <w:br/>
        <w:t>import type Question from "metabase-lib/v1/Question";</w:t>
        <w:br/>
        <w:t>import type { VisualizationSettings } from "metabase-types/api";</w:t>
        <w:br/>
        <w:br/>
        <w:t>export type {</w:t>
        <w:br/>
        <w:t xml:space="preserve">  ClickObject,</w:t>
        <w:br/>
        <w:t xml:space="preserve"> ...</w:t>
      </w:r>
    </w:p>
    <w:p>
      <w:r>
        <w:t>REQ-4175: import { updateIn } from "icepick";</w:t>
        <w:br/>
        <w:t>import _ from "underscore";</w:t>
        <w:br/>
        <w:br/>
        <w:t>import { copy } from "metabase/lib/utils";</w:t>
        <w:br/>
        <w:t>import * as Lib from "metabase-lib";</w:t>
        <w:br/>
        <w:t>import { deriveFieldOperatorFromParameter } from...</w:t>
      </w:r>
    </w:p>
    <w:p>
      <w:r>
        <w:t>REQ-4176: import {</w:t>
        <w:br/>
        <w:t xml:space="preserve">  createFieldReference,</w:t>
        <w:br/>
        <w:t xml:space="preserve">  getBaseDimensionReference,</w:t>
        <w:br/>
        <w:t xml:space="preserve">  getNormalizedDimensionReference,</w:t>
        <w:br/>
        <w:t xml:space="preserve">  hasStringFieldName,</w:t>
        <w:br/>
        <w:t xml:space="preserve">  isAggregationReference,</w:t>
        <w:br/>
        <w:t xml:space="preserve">  isExpressionReference,</w:t>
        <w:br/>
        <w:t xml:space="preserve">  isFieldReference,</w:t>
        <w:br/>
        <w:t xml:space="preserve"> ...</w:t>
      </w:r>
    </w:p>
    <w:p>
      <w:r>
        <w:t>REQ-4177: import {</w:t>
        <w:br/>
        <w:t xml:space="preserve">  getColumnKey,</w:t>
        <w:br/>
        <w:t xml:space="preserve">  getColumnNameFromKey,</w:t>
        <w:br/>
        <w:t xml:space="preserve">  getColumnSettings,</w:t>
        <w:br/>
        <w:t xml:space="preserve">  getLegacyColumnKey,</w:t>
        <w:br/>
        <w:t xml:space="preserve">  getObjectColumnSettings,</w:t>
        <w:br/>
        <w:t>} from "metabase-lib/v1/queries/utils/column-key";</w:t>
        <w:br/>
        <w:t>import type { DatasetColumn }...</w:t>
      </w:r>
    </w:p>
    <w:p>
      <w:r>
        <w:t>REQ-4178: import type { DatasetData, TableColumnOrderSetting } from "metabase-types/api";</w:t>
        <w:br/>
        <w:br/>
        <w:t>import type { DatasetColumnReference } from "./column-key";</w:t>
        <w:br/>
        <w:br/>
        <w:t>export const datasetContainsNoResults = (data:...</w:t>
      </w:r>
    </w:p>
    <w:p>
      <w:r>
        <w:t>REQ-4179: import {</w:t>
        <w:br/>
        <w:t xml:space="preserve">  createMockColumn,</w:t>
        <w:br/>
        <w:t xml:space="preserve">  createMockTableColumnOrderSetting,</w:t>
        <w:br/>
        <w:t>} from "metabase-types/api/mocks";</w:t>
        <w:br/>
        <w:t>import { ORDERS } from "metabase-types/api/mocks/presets";</w:t>
        <w:br/>
        <w:br/>
        <w:t>import {</w:t>
        <w:br/>
        <w:t xml:space="preserve"> ...</w:t>
      </w:r>
    </w:p>
    <w:p>
      <w:r>
        <w:t>REQ-4180: import { unique_expression_name } from "cljs/metabase.xrays.domain_entities.queries.util";</w:t>
        <w:br/>
        <w:br/>
        <w:t>/**</w:t>
        <w:br/>
        <w:t xml:space="preserve"> * Ensures expression's name uniqueness</w:t>
        <w:br/>
        <w:t xml:space="preserve"> *</w:t>
        <w:br/>
        <w:t xml:space="preserve"> * Example: if query has a "Double Total" expression,</w:t>
        <w:br/>
        <w:t xml:space="preserve"> * and...</w:t>
      </w:r>
    </w:p>
    <w:p>
      <w:r>
        <w:t>REQ-4181: import _ from "underscore";</w:t>
        <w:br/>
        <w:br/>
        <w:t>// Metadata field "values" type is inconsistent</w:t>
        <w:br/>
        <w:t>// https://github.com/metabase/metabase/issues/3417</w:t>
        <w:br/>
        <w:t>export function getFieldValues(field) {</w:t>
        <w:br/>
        <w:t xml:space="preserve">  const values = field &amp;&amp;...</w:t>
      </w:r>
    </w:p>
    <w:p>
      <w:r>
        <w:t>REQ-4182: The backend won't return more than 2,000 rows so in cases where we</w:t>
        <w:br/>
        <w:t>need to communicate or use that, use this constant</w:t>
      </w:r>
    </w:p>
    <w:p>
      <w:r>
        <w:t>REQ-4183: import _ from "underscore";</w:t>
        <w:br/>
        <w:br/>
        <w:t>import type Table from "metabase-lib/v1/metadata/Table";</w:t>
        <w:br/>
        <w:t>import { getQuestionVirtualTableId } from "metabase-lib/v1/metadata/utils/saved-questions";</w:t>
        <w:br/>
        <w:br/>
        <w:t>import type...</w:t>
      </w:r>
    </w:p>
    <w:p>
      <w:r>
        <w:t>REQ-4184: import { createMockMetadata } from "__support__/metadata";</w:t>
        <w:br/>
        <w:t>import type Question from "metabase-lib/v1/Question";</w:t>
        <w:br/>
        <w:t>import type Table from "metabase-lib/v1/metadata/Table";</w:t>
        <w:br/>
        <w:t>import {...</w:t>
      </w:r>
    </w:p>
    <w:p>
      <w:r>
        <w:t>REQ-4185: export { normalize } from "cljs/metabase.lib.js";</w:t>
      </w:r>
    </w:p>
    <w:p>
      <w:r>
        <w:t>REQ-4186: import _ from "underscore";</w:t>
        <w:br/>
        <w:br/>
        <w:t>import { isNotNull } from "metabase/lib/types";</w:t>
        <w:br/>
        <w:t>import * as Lib from "metabase-lib";</w:t>
        <w:br/>
        <w:t>import type Question from "metabase-lib/v1/Question";</w:t>
        <w:br/>
        <w:t>import type {</w:t>
        <w:br/>
        <w:t xml:space="preserve"> ...</w:t>
      </w:r>
    </w:p>
    <w:p>
      <w:r>
        <w:t>REQ-4187: import type { DatasetColumn } from "metabase-types/api";</w:t>
        <w:br/>
        <w:br/>
        <w:t>/**</w:t>
        <w:br/>
        <w:t xml:space="preserve"> * @returns min and max for a value in a column</w:t>
        <w:br/>
        <w:t xml:space="preserve"> */</w:t>
        <w:br/>
        <w:t>export const rangeForValue = (value: unknown, column: DatasetColumn) =&gt; {</w:t>
        <w:br/>
        <w:t xml:space="preserve">  if...</w:t>
      </w:r>
    </w:p>
    <w:p>
      <w:r>
        <w:t>REQ-4188: import _ from "underscore";</w:t>
        <w:br/>
        <w:br/>
        <w:t>import { normalize } from "metabase-lib/v1/queries/utils/normalize";</w:t>
        <w:br/>
        <w:t>import type {</w:t>
        <w:br/>
        <w:t xml:space="preserve">  AggregateFieldReference,</w:t>
        <w:br/>
        <w:t xml:space="preserve">  DimensionReference,</w:t>
        <w:br/>
        <w:t xml:space="preserve">  DimensionReferenceWithOptions,</w:t>
        <w:br/>
        <w:t xml:space="preserve"> ...</w:t>
      </w:r>
    </w:p>
    <w:p>
      <w:r>
        <w:t>REQ-4189: import {</w:t>
        <w:br/>
        <w:t xml:space="preserve">  isAggregationReference,</w:t>
        <w:br/>
        <w:t xml:space="preserve">  isExpressionReference,</w:t>
        <w:br/>
        <w:t xml:space="preserve">  isFieldReference,</w:t>
        <w:br/>
        <w:t xml:space="preserve">  isTemplateTagReference,</w:t>
        <w:br/>
        <w:t xml:space="preserve">  normalizeReferenceOptions,</w:t>
        <w:br/>
        <w:t>} from "metabase-lib/v1/references";</w:t>
        <w:br/>
        <w:br/>
        <w:t>describe("reference...</w:t>
      </w:r>
    </w:p>
    <w:p>
      <w:r>
        <w:t>REQ-4190: import {</w:t>
        <w:br/>
        <w:t xml:space="preserve">  LEVEL_ONE_TYPES as cljs_LEVEL_ONE_TYPES,</w:t>
        <w:br/>
        <w:t xml:space="preserve">  TYPE as cljs_TYPE,</w:t>
        <w:br/>
        <w:t>} from "cljs/metabase.types.core";</w:t>
        <w:br/>
        <w:br/>
        <w:t>export const LEVEL_ONE_TYPES: string[] = cljs_LEVEL_ONE_TYPES;</w:t>
        <w:br/>
        <w:br/>
        <w:t>export const TYPE:...</w:t>
      </w:r>
    </w:p>
    <w:p>
      <w:r>
        <w:t>REQ-4191: import { isa as cljs_isa } from "cljs/metabase.types.core";</w:t>
        <w:br/>
        <w:t>import { isVirtualCardId } from "metabase-lib/v1/metadata/utils/saved-questions";</w:t>
        <w:br/>
        <w:t>import {</w:t>
        <w:br/>
        <w:t xml:space="preserve">  BOOLEAN,</w:t>
        <w:br/>
        <w:t xml:space="preserve">  COORDINATE,</w:t>
        <w:br/>
        <w:t xml:space="preserve">  FOREIGN_KEY,</w:t>
        <w:br/>
        <w:t xml:space="preserve"> ...</w:t>
      </w:r>
    </w:p>
    <w:p>
      <w:r>
        <w:t>REQ-4192: import {</w:t>
        <w:br/>
        <w:t xml:space="preserve">  BOOLEAN,</w:t>
        <w:br/>
        <w:t xml:space="preserve">  COORDINATE,</w:t>
        <w:br/>
        <w:t xml:space="preserve">  LOCATION,</w:t>
        <w:br/>
        <w:t xml:space="preserve">  NUMBER,</w:t>
        <w:br/>
        <w:t xml:space="preserve">  PRIMARY_KEY,</w:t>
        <w:br/>
        <w:t xml:space="preserve">  STRING,</w:t>
        <w:br/>
        <w:t xml:space="preserve">  STRING_LIKE,</w:t>
        <w:br/>
        <w:t xml:space="preserve">  TEMPORAL,</w:t>
        <w:br/>
        <w:t xml:space="preserve">  TYPE,</w:t>
        <w:br/>
        <w:t>} from "metabase-lib/v1/types/constants";</w:t>
        <w:br/>
        <w:t>import {</w:t>
        <w:br/>
        <w:t xml:space="preserve">  getFieldType,</w:t>
        <w:br/>
        <w:t xml:space="preserve">  isDimension,</w:t>
        <w:br/>
        <w:t xml:space="preserve"> ...</w:t>
      </w:r>
    </w:p>
    <w:p>
      <w:r>
        <w:t>REQ-4193: import { utf8_to_b64url } from "metabase/lib/encoding";</w:t>
        <w:br/>
        <w:t>import * as Urls from "metabase/lib/urls";</w:t>
        <w:br/>
        <w:t>import * as Lib from "metabase-lib";</w:t>
        <w:br/>
        <w:t>import type { ParameterWithTarget } from...</w:t>
      </w:r>
    </w:p>
    <w:p>
      <w:r>
        <w:t>REQ-4194: export { memoizeClass } from "./memoize-class";</w:t>
        <w:br/>
        <w:t>export { sortObject } from "./sort-object";</w:t>
      </w:r>
    </w:p>
    <w:p>
      <w:r>
        <w:t>REQ-4195: type Constructor&lt;T&gt; = new (...args: any[]) =&gt; T;</w:t>
        <w:br/>
        <w:br/>
        <w:t>function getWithFallback(</w:t>
        <w:br/>
        <w:t xml:space="preserve">  map: Map&lt;string, any&gt;,</w:t>
        <w:br/>
        <w:t xml:space="preserve">  key: string,</w:t>
        <w:br/>
        <w:t xml:space="preserve">  fallback: () =&gt; void,</w:t>
        <w:br/>
        <w:t>) {</w:t>
        <w:br/>
        <w:t xml:space="preserve">  if (map.has(key)) {</w:t>
        <w:br/>
        <w:t xml:space="preserve">    return map.get(key);</w:t>
        <w:br/>
        <w:t xml:space="preserve">  } else...</w:t>
      </w:r>
    </w:p>
    <w:p>
      <w:r>
        <w:t>REQ-4196: `sortObject` copies objects for deterministic serialization.</w:t>
        <w:br/>
        <w:t>Objects that have equal keys and values don't necessarily serialize to the</w:t>
        <w:br/>
        <w:t>same string. JSON.stringify prints properties in inserted...</w:t>
      </w:r>
    </w:p>
    <w:p>
      <w:r>
        <w:t>REQ-4197: import NativeQuery from "metabase-lib/v1/queries/NativeQuery";</w:t>
        <w:br/>
        <w:t>import Variable from "metabase-lib/v1/variables/Variable";</w:t>
        <w:br/>
        <w:t>import type { TemplateTag, VariableTarget } from...</w:t>
      </w:r>
    </w:p>
    <w:p>
      <w:r>
        <w:t>REQ-4198: TODO: migrate icons away from metabase-lib</w:t>
        <w:br/>
        <w:t>eslint-disable-next-line no-restricted-imports</w:t>
      </w:r>
    </w:p>
    <w:p>
      <w:r>
        <w:t>REQ-4199: eslint-disable-next-line import/no-default-export -- deprecated usage</w:t>
      </w:r>
    </w:p>
    <w:p>
      <w:r>
        <w:t>REQ-4200: import type Metadata from "metabase-lib/v1/metadata/Metadata";</w:t>
        <w:br/>
        <w:t>import type NativeQuery from "metabase-lib/v1/queries/NativeQuery";</w:t>
        <w:br/>
        <w:br/>
        <w:t>// eslint-disable-next-line import/no-default-export -- deprecated...</w:t>
      </w:r>
    </w:p>
    <w:p>
      <w:r>
        <w:t>REQ-4201: eslint-disable-next-line import/no-default-export -- deprecated usage</w:t>
      </w:r>
    </w:p>
    <w:p>
      <w:r>
        <w:t>REQ-4202: import * as Lib from "metabase-lib";</w:t>
        <w:br/>
        <w:t>import type {</w:t>
        <w:br/>
        <w:t xml:space="preserve">  CardDisplayType,</w:t>
        <w:br/>
        <w:t xml:space="preserve">  VisualizationSettings,</w:t>
        <w:br/>
        <w:t>} from "metabase-types/api";</w:t>
        <w:br/>
        <w:br/>
        <w:t>type DefaultDisplay = {</w:t>
        <w:br/>
        <w:t xml:space="preserve">  display: CardDisplayType;</w:t>
        <w:br/>
        <w:t xml:space="preserve">  settings?:...</w:t>
      </w:r>
    </w:p>
    <w:p>
      <w:r>
        <w:t>REQ-4203: import { createMockMetadata } from "__support__/metadata";</w:t>
        <w:br/>
        <w:t>import type { Field, Table } from "metabase-types/api";</w:t>
        <w:br/>
        <w:t>import { createMockField, createMockTable } from "metabase-types/api/mocks";</w:t>
        <w:br/>
        <w:t>import...</w:t>
      </w:r>
    </w:p>
    <w:p>
      <w:r>
        <w:t>REQ-4204: export * from "./display";</w:t>
      </w:r>
    </w:p>
    <w:p>
      <w:r>
        <w:t>REQ-4205: This runs in the Nashorn JavaScript engine and there are some limitations</w:t>
        <w:br/>
        <w:br/>
        <w:t>1. This is not currently automatically built with the rest of the application, please run `yarn build-shared` after...</w:t>
      </w:r>
    </w:p>
    <w:p>
      <w:r>
        <w:t>REQ-4206: type AccountEventSchema = {</w:t>
        <w:br/>
        <w:t xml:space="preserve">  event: string;</w:t>
        <w:br/>
        <w:t xml:space="preserve">  version?: string | null;</w:t>
        <w:br/>
        <w:t xml:space="preserve">  link?: string | null;</w:t>
        <w:br/>
        <w:t>};</w:t>
        <w:br/>
        <w:br/>
        <w:t>type ValidateEvent&lt;</w:t>
        <w:br/>
        <w:t xml:space="preserve">  T extends AccountEventSchema &amp;</w:t>
        <w:br/>
        <w:t xml:space="preserve">    Record&lt;Exclude&lt;keyof T, keyof...</w:t>
      </w:r>
    </w:p>
    <w:p>
      <w:r>
        <w:t>REQ-4207: type ActionEventSchema = {</w:t>
        <w:br/>
        <w:t xml:space="preserve">  event: string;</w:t>
        <w:br/>
        <w:t xml:space="preserve">  type: string;</w:t>
        <w:br/>
        <w:t xml:space="preserve">  action_id: number;</w:t>
        <w:br/>
        <w:t xml:space="preserve">  num_parameters?: number | null;</w:t>
        <w:br/>
        <w:t xml:space="preserve">  context?: string | null;</w:t>
        <w:br/>
        <w:t>};</w:t>
        <w:br/>
        <w:br/>
        <w:t>type ValidateEvent&lt;</w:t>
        <w:br/>
        <w:t xml:space="preserve">  T extends ActionEventSchema &amp;</w:t>
        <w:br/>
        <w:t xml:space="preserve"> ...</w:t>
      </w:r>
    </w:p>
    <w:p>
      <w:r>
        <w:t>REQ-4208: type BrowseDataEventSchema = {</w:t>
        <w:br/>
        <w:t xml:space="preserve">  event: string;</w:t>
        <w:br/>
        <w:t xml:space="preserve">  model_id?: number | null;</w:t>
        <w:br/>
        <w:t xml:space="preserve">  table_id?: number | null;</w:t>
        <w:br/>
        <w:t>};</w:t>
        <w:br/>
        <w:br/>
        <w:t>type ValidateEvent&lt;</w:t>
        <w:br/>
        <w:t xml:space="preserve">  T extends BrowseDataEventSchema &amp;</w:t>
        <w:br/>
        <w:t xml:space="preserve">    Record&lt;Exclude&lt;keyof T, keyof...</w:t>
      </w:r>
    </w:p>
    <w:p>
      <w:r>
        <w:t>REQ-4209: type CleanupEventSchema = {</w:t>
        <w:br/>
        <w:t xml:space="preserve">  event: string;</w:t>
        <w:br/>
        <w:t xml:space="preserve">  collection_id?: number | null;</w:t>
        <w:br/>
        <w:t xml:space="preserve">  total_stale_items_found?: number | null;</w:t>
        <w:br/>
        <w:t xml:space="preserve">  total_items_archived?: number | null;</w:t>
        <w:br/>
        <w:t xml:space="preserve">  cutoff_date?: string |...</w:t>
      </w:r>
    </w:p>
    <w:p>
      <w:r>
        <w:t>REQ-4210: type CsvUploadEventSchema = {</w:t>
        <w:br/>
        <w:t xml:space="preserve">  event: string;</w:t>
        <w:br/>
        <w:t xml:space="preserve">  model_id?: number | null;</w:t>
        <w:br/>
        <w:t xml:space="preserve">  upload_seconds?: number | null;</w:t>
        <w:br/>
        <w:t xml:space="preserve">  size_mb: number | null;</w:t>
        <w:br/>
        <w:t xml:space="preserve">  num_columns: number | null;</w:t>
        <w:br/>
        <w:t xml:space="preserve">  num_rows: number | null;</w:t>
        <w:br/>
        <w:t xml:space="preserve"> ...</w:t>
      </w:r>
    </w:p>
    <w:p>
      <w:r>
        <w:t>REQ-4211: type DashboardEventSchema = {</w:t>
        <w:br/>
        <w:t xml:space="preserve">  event: string;</w:t>
        <w:br/>
        <w:t xml:space="preserve">  dashboard_id: number;</w:t>
        <w:br/>
        <w:t xml:space="preserve">  question_id?: number | null;</w:t>
        <w:br/>
        <w:t xml:space="preserve">  num_tabs?: number | null;</w:t>
        <w:br/>
        <w:t xml:space="preserve">  total_num_tabs?: number | null;</w:t>
        <w:br/>
        <w:t xml:space="preserve">  duration_milliseconds?: number |...</w:t>
      </w:r>
    </w:p>
    <w:p>
      <w:r>
        <w:t>REQ-4212: type DatabaseEventSchema = {</w:t>
        <w:br/>
        <w:t xml:space="preserve">  event: string;</w:t>
        <w:br/>
        <w:t xml:space="preserve">  database?: string | null;</w:t>
        <w:br/>
        <w:t xml:space="preserve">  database_id?: number | null;</w:t>
        <w:br/>
        <w:t xml:space="preserve">  error_type?: string | null;</w:t>
        <w:br/>
        <w:t xml:space="preserve">  source?: string | null;</w:t>
        <w:br/>
        <w:t xml:space="preserve">  dbms_version?: string |...</w:t>
      </w:r>
    </w:p>
    <w:p>
      <w:r>
        <w:t>REQ-4213: type DownloadsEventSchema = {</w:t>
        <w:br/>
        <w:t xml:space="preserve">  event: string;</w:t>
        <w:br/>
        <w:t xml:space="preserve">  resource_type?: string | null;</w:t>
        <w:br/>
        <w:t xml:space="preserve">  accessed_via?: string | null;</w:t>
        <w:br/>
        <w:t xml:space="preserve">  export_type?: string | null;</w:t>
        <w:br/>
        <w:t>};</w:t>
        <w:br/>
        <w:br/>
        <w:t>type ValidateEvent&lt;</w:t>
        <w:br/>
        <w:t xml:space="preserve">  T extends DownloadsEventSchema...</w:t>
      </w:r>
    </w:p>
    <w:p>
      <w:r>
        <w:t>REQ-4214: import type { EmbedResourceDownloadOptions } from "metabase/public/lib/types";</w:t>
        <w:br/>
        <w:br/>
        <w:t>type EmbedFlowParams = {</w:t>
        <w:br/>
        <w:t xml:space="preserve">  locked?: number;</w:t>
        <w:br/>
        <w:t xml:space="preserve">  enabled?: number;</w:t>
        <w:br/>
        <w:t xml:space="preserve">  disabled?: number;</w:t>
        <w:br/>
        <w:t>};</w:t>
        <w:br/>
        <w:br/>
        <w:t>type EmbedFlowAppearance = {</w:t>
        <w:br/>
        <w:t xml:space="preserve"> ...</w:t>
      </w:r>
    </w:p>
    <w:p>
      <w:r>
        <w:t>REQ-4215: type EmbedShareEventSchema = {</w:t>
        <w:br/>
        <w:t xml:space="preserve">  event: string;</w:t>
        <w:br/>
        <w:t xml:space="preserve">  authorized_origins_set?: boolean | null;</w:t>
        <w:br/>
        <w:t xml:space="preserve">  number_embedded_questions?: number | null;</w:t>
        <w:br/>
        <w:t xml:space="preserve">  number_embedded_dashboards?: number | null;</w:t>
        <w:br/>
        <w:t>};</w:t>
        <w:br/>
        <w:br/>
        <w:t>type...</w:t>
      </w:r>
    </w:p>
    <w:p>
      <w:r>
        <w:t>REQ-4216: type EmbeddingHomepageEventSchema = {</w:t>
        <w:br/>
        <w:t xml:space="preserve">  event: string;</w:t>
        <w:br/>
        <w:t xml:space="preserve">  dismiss_reason?: string | null;</w:t>
        <w:br/>
        <w:t xml:space="preserve">  initial_tab?: string | null;</w:t>
        <w:br/>
        <w:t>};</w:t>
        <w:br/>
        <w:br/>
        <w:t>type ValidateEvent&lt;</w:t>
        <w:br/>
        <w:t xml:space="preserve">  T extends EmbeddingHomepageEventSchema &amp;</w:t>
        <w:br/>
        <w:t xml:space="preserve">   ...</w:t>
      </w:r>
    </w:p>
    <w:p>
      <w:r>
        <w:t>REQ-4217: import type {</w:t>
        <w:br/>
        <w:t xml:space="preserve">  ChecklistItemCTA,</w:t>
        <w:br/>
        <w:t xml:space="preserve">  ChecklistItemValue,</w:t>
        <w:br/>
        <w:t>} from "metabase/home/components/Onboarding/types";</w:t>
        <w:br/>
        <w:t>import type { KeyboardShortcutId } from "metabase/palette/shortcuts";</w:t>
        <w:br/>
        <w:t>import type { Engine,...</w:t>
      </w:r>
    </w:p>
    <w:p>
      <w:r>
        <w:t>REQ-4218: export * from "./account";</w:t>
        <w:br/>
        <w:t>export * from "./action";</w:t>
        <w:br/>
        <w:t>export * from "./browse_data";</w:t>
        <w:br/>
        <w:t>export * from "./cleanup";</w:t>
        <w:br/>
        <w:t>export * from "./csv-upload";</w:t>
        <w:br/>
        <w:t>export * from "./dashboard";</w:t>
        <w:br/>
        <w:t>export * from...</w:t>
      </w:r>
    </w:p>
    <w:p>
      <w:r>
        <w:t>REQ-4219: type InviteEventSchema = {</w:t>
        <w:br/>
        <w:t xml:space="preserve">  event: string;</w:t>
        <w:br/>
        <w:t xml:space="preserve">  invited_user_id: number;</w:t>
        <w:br/>
        <w:t xml:space="preserve">  source?: string | null;</w:t>
        <w:br/>
        <w:t>};</w:t>
        <w:br/>
        <w:br/>
        <w:t>type ValidateEvent&lt;</w:t>
        <w:br/>
        <w:t xml:space="preserve">  T extends InviteEventSchema &amp;</w:t>
        <w:br/>
        <w:t xml:space="preserve">    Record&lt;Exclude&lt;keyof T, keyof...</w:t>
      </w:r>
    </w:p>
    <w:p>
      <w:r>
        <w:t>REQ-4220: type ModelEventSchema = {</w:t>
        <w:br/>
        <w:t xml:space="preserve">  event: string;</w:t>
        <w:br/>
        <w:t xml:space="preserve">  model_id: number;</w:t>
        <w:br/>
        <w:t>};</w:t>
        <w:br/>
        <w:br/>
        <w:t>type ValidateEvent&lt;</w:t>
        <w:br/>
        <w:t xml:space="preserve">  T extends ModelEventSchema &amp;</w:t>
        <w:br/>
        <w:t xml:space="preserve">    Record&lt;Exclude&lt;keyof T, keyof ModelEventSchema&gt;, never&gt;,</w:t>
        <w:br/>
        <w:t>&gt; = T;</w:t>
        <w:br/>
        <w:br/>
        <w:t>export type...</w:t>
      </w:r>
    </w:p>
    <w:p>
      <w:r>
        <w:t>REQ-4221: type QuestionEventSchema = {</w:t>
        <w:br/>
        <w:t xml:space="preserve">  event: string;</w:t>
        <w:br/>
        <w:t xml:space="preserve">  question_id: number;</w:t>
        <w:br/>
        <w:t xml:space="preserve">  type?: string | null;</w:t>
        <w:br/>
        <w:t xml:space="preserve">  method?: string | null;</w:t>
        <w:br/>
        <w:t xml:space="preserve">  visualization_type?: string | null;</w:t>
        <w:br/>
        <w:t xml:space="preserve">  database_id?: number | null;</w:t>
        <w:br/>
        <w:t xml:space="preserve"> ...</w:t>
      </w:r>
    </w:p>
    <w:p>
      <w:r>
        <w:t>REQ-4222: import type { AccountEvent } from "./account";</w:t>
        <w:br/>
        <w:t>import type { ActionEvent } from "./action";</w:t>
        <w:br/>
        <w:t>import type { BrowseDataEvent } from "./browse_data";</w:t>
        <w:br/>
        <w:t>import type { CleanupEvent } from "./cleanup";</w:t>
        <w:br/>
        <w:t>import...</w:t>
      </w:r>
    </w:p>
    <w:p>
      <w:r>
        <w:t>REQ-4223: type SearchEventSchema = {</w:t>
        <w:br/>
        <w:t xml:space="preserve">  event: string;</w:t>
        <w:br/>
        <w:t xml:space="preserve">  runtime_milliseconds?: number | null;</w:t>
        <w:br/>
        <w:t xml:space="preserve">  context?: string | null;</w:t>
        <w:br/>
        <w:t xml:space="preserve">  total_results?: number | null;</w:t>
        <w:br/>
        <w:t xml:space="preserve">  page_results?: number | null;</w:t>
        <w:br/>
        <w:t xml:space="preserve">  position?: number |...</w:t>
      </w:r>
    </w:p>
    <w:p>
      <w:r>
        <w:t>REQ-4224: type SerializationEventSchema = {</w:t>
        <w:br/>
        <w:t xml:space="preserve">  event: string;</w:t>
        <w:br/>
        <w:t xml:space="preserve">  source: string;</w:t>
        <w:br/>
        <w:t xml:space="preserve">  success: boolean;</w:t>
        <w:br/>
        <w:t xml:space="preserve">  direction?: string | null;</w:t>
        <w:br/>
        <w:t xml:space="preserve">  duration_ms?: number | null;</w:t>
        <w:br/>
        <w:t xml:space="preserve">  error_message?: string | null;</w:t>
        <w:br/>
        <w:t xml:space="preserve">  count?: number...</w:t>
      </w:r>
    </w:p>
    <w:p>
      <w:r>
        <w:t>REQ-4225: type SettingsEventSchema = {</w:t>
        <w:br/>
        <w:t xml:space="preserve">  event: string;</w:t>
        <w:br/>
        <w:t xml:space="preserve">  source?: string | null;</w:t>
        <w:br/>
        <w:t>};</w:t>
        <w:br/>
        <w:br/>
        <w:t>type ValidateEvent&lt;</w:t>
        <w:br/>
        <w:t xml:space="preserve">  T extends SettingsEventSchema &amp;</w:t>
        <w:br/>
        <w:t xml:space="preserve">    Record&lt;Exclude&lt;keyof T, keyof SettingsEventSchema&gt;, never&gt;,</w:t>
        <w:br/>
        <w:t>&gt; =...</w:t>
      </w:r>
    </w:p>
    <w:p>
      <w:r>
        <w:t>REQ-4226: type SetupEventSchema = {</w:t>
        <w:br/>
        <w:t xml:space="preserve">  event: string;</w:t>
        <w:br/>
        <w:t xml:space="preserve">  version: string;</w:t>
        <w:br/>
        <w:t xml:space="preserve">  step?: string | null;</w:t>
        <w:br/>
        <w:t xml:space="preserve">  step_number?: number | null;</w:t>
        <w:br/>
        <w:t xml:space="preserve">  usage_reason?: string | null;</w:t>
        <w:br/>
        <w:t xml:space="preserve">  database?: string | null;</w:t>
        <w:br/>
        <w:t xml:space="preserve"> ...</w:t>
      </w:r>
    </w:p>
    <w:p>
      <w:r>
        <w:t>REQ-4227: type TimelineEventSchema = {</w:t>
        <w:br/>
        <w:t xml:space="preserve">  event: string;</w:t>
        <w:br/>
        <w:t xml:space="preserve">  source?: string | null;</w:t>
        <w:br/>
        <w:t xml:space="preserve">  question_id?: number | null;</w:t>
        <w:br/>
        <w:t xml:space="preserve">  collection_id?: number | null;</w:t>
        <w:br/>
        <w:t xml:space="preserve">  time_matters?: boolean | null;</w:t>
        <w:br/>
        <w:t>};</w:t>
        <w:br/>
        <w:br/>
        <w:t>type ValidateEvent&lt;</w:t>
        <w:br/>
        <w:t xml:space="preserve">  T...</w:t>
      </w:r>
    </w:p>
    <w:p>
      <w:r>
        <w:t>REQ-4228: type UpsellEventSchema = {</w:t>
        <w:br/>
        <w:t xml:space="preserve">  event: string;</w:t>
        <w:br/>
        <w:t xml:space="preserve">  promoted_feature?: string | null;</w:t>
        <w:br/>
        <w:t xml:space="preserve">  upsell_location?: string | null;</w:t>
        <w:br/>
        <w:t>};</w:t>
        <w:br/>
        <w:br/>
        <w:t>type ValidateEvent&lt;</w:t>
        <w:br/>
        <w:t xml:space="preserve">  T extends UpsellEventSchema &amp;</w:t>
        <w:br/>
        <w:t xml:space="preserve">    Record&lt;Exclude&lt;keyof T,...</w:t>
      </w:r>
    </w:p>
    <w:p>
      <w:r>
        <w:t>REQ-4229: import type { CardId } from "./card";</w:t>
        <w:br/>
        <w:t>import type { DatabaseId } from "./database";</w:t>
        <w:br/>
        <w:t>import type { BaseEntityId } from "./entity-id";</w:t>
        <w:br/>
        <w:t>import type { Parameter, ParameterId, ParameterTarget } from...</w:t>
      </w:r>
    </w:p>
    <w:p>
      <w:r>
        <w:t>REQ-4230: import type { CollectionId } from "./collection";</w:t>
        <w:br/>
        <w:t>import type { DashboardId } from "./dashboard";</w:t>
        <w:br/>
        <w:t>import type { DatabaseId, InitialSyncStatus } from "./database";</w:t>
        <w:br/>
        <w:t>import type { ModerationReviewStatus...</w:t>
      </w:r>
    </w:p>
    <w:p>
      <w:r>
        <w:t>REQ-4231: export type ApiKeyId = number;</w:t>
        <w:br/>
        <w:br/>
        <w:t>export type ApiKey = {</w:t>
        <w:br/>
        <w:t xml:space="preserve">  name: string;</w:t>
        <w:br/>
        <w:t xml:space="preserve">  id: ApiKeyId;</w:t>
        <w:br/>
        <w:t xml:space="preserve">  group: {</w:t>
        <w:br/>
        <w:t xml:space="preserve">    id: number;</w:t>
        <w:br/>
        <w:t xml:space="preserve">    name: string;</w:t>
        <w:br/>
        <w:t xml:space="preserve">  };</w:t>
        <w:br/>
        <w:t xml:space="preserve">  creator_id: number;</w:t>
        <w:br/>
        <w:t xml:space="preserve">  masked_key: string;</w:t>
        <w:br/>
        <w:t xml:space="preserve">  created_at:...</w:t>
      </w:r>
    </w:p>
    <w:p>
      <w:r>
        <w:t>REQ-4232: export interface AIEntityAnalysisResponse {</w:t>
        <w:br/>
        <w:t xml:space="preserve">  summary: string;</w:t>
        <w:br/>
        <w:t>}</w:t>
        <w:br/>
        <w:br/>
        <w:t>export interface TimelineEventInfo {</w:t>
        <w:br/>
        <w:t xml:space="preserve">  name: string;</w:t>
        <w:br/>
        <w:t xml:space="preserve">  description?: string;</w:t>
        <w:br/>
        <w:t xml:space="preserve">  timestamp: string;</w:t>
        <w:br/>
        <w:t>}</w:t>
        <w:br/>
        <w:br/>
        <w:t>export interface...</w:t>
      </w:r>
    </w:p>
    <w:p>
      <w:r>
        <w:t>REQ-4233: import type { DatasetQuery } from "metabase-types/api/query";</w:t>
        <w:br/>
        <w:br/>
        <w:t>export type FixSqlQueryRequest = {</w:t>
        <w:br/>
        <w:t xml:space="preserve">  query: DatasetQuery;</w:t>
        <w:br/>
        <w:t xml:space="preserve">  error_message: string;</w:t>
        <w:br/>
        <w:t>};</w:t>
        <w:br/>
        <w:br/>
        <w:t>export type FixSqlQueryResponse = {</w:t>
        <w:br/>
        <w:t xml:space="preserve">  fixes:...</w:t>
      </w:r>
    </w:p>
    <w:p>
      <w:r>
        <w:t>REQ-4234: import type { DatabaseId } from "metabase-types/api/database";</w:t>
        <w:br/>
        <w:br/>
        <w:t>export type GenerateSqlQueryRequest = {</w:t>
        <w:br/>
        <w:t xml:space="preserve">  prompt: string;</w:t>
        <w:br/>
        <w:t xml:space="preserve">  database_id: DatabaseId;</w:t>
        <w:br/>
        <w:t>};</w:t>
        <w:br/>
        <w:br/>
        <w:t>export type GenerateSqlQueryResponse = {</w:t>
        <w:br/>
        <w:t xml:space="preserve"> ...</w:t>
      </w:r>
    </w:p>
    <w:p>
      <w:r>
        <w:t>REQ-4235: import type { CardId } from "./card";</w:t>
        <w:br/>
        <w:t>import type { CollectionId } from "./collection";</w:t>
        <w:br/>
        <w:t>import type { DashCardId, DashboardId } from "./dashboard";</w:t>
        <w:br/>
        <w:t>import type { BaseEntityId } from...</w:t>
      </w:r>
    </w:p>
    <w:p>
      <w:r>
        <w:t>REQ-4236: import type { CardType } from "./card";</w:t>
        <w:br/>
        <w:t>import type { DatabaseId } from "./database";</w:t>
        <w:br/>
        <w:br/>
        <w:t>export type AutocompleteRequest = {</w:t>
        <w:br/>
        <w:t xml:space="preserve">  databaseId: DatabaseId;</w:t>
        <w:br/>
        <w:t xml:space="preserve">  prefix?: string;</w:t>
        <w:br/>
        <w:t xml:space="preserve">  substring?:...</w:t>
      </w:r>
    </w:p>
    <w:p>
      <w:r>
        <w:t>REQ-4237: import type { DatabaseId } from "metabase-types/api/database";</w:t>
        <w:br/>
        <w:br/>
        <w:t>export type XrayEntityType =</w:t>
        <w:br/>
        <w:t xml:space="preserve">  | "table"</w:t>
        <w:br/>
        <w:t xml:space="preserve">  | "segment"</w:t>
        <w:br/>
        <w:t xml:space="preserve">  | "metric"</w:t>
        <w:br/>
        <w:t xml:space="preserve">  | "model"</w:t>
        <w:br/>
        <w:t xml:space="preserve">  | "question"</w:t>
        <w:br/>
        <w:t xml:space="preserve">  | "adhoc"</w:t>
        <w:br/>
        <w:t xml:space="preserve">  | "field"</w:t>
        <w:br/>
        <w:t xml:space="preserve">  |...</w:t>
      </w:r>
    </w:p>
    <w:p>
      <w:r>
        <w:t>REQ-4238: import type { CardId, CardType } from "./card";</w:t>
        <w:br/>
        <w:t>import type { CollectionId } from "./collection";</w:t>
        <w:br/>
        <w:t>import type { DashboardId } from "./dashboard";</w:t>
        <w:br/>
        <w:br/>
        <w:t>export const BOOKMARK_TYPES = [</w:t>
        <w:br/>
        <w:t xml:space="preserve">  "card",</w:t>
        <w:br/>
        <w:t xml:space="preserve"> ...</w:t>
      </w:r>
    </w:p>
    <w:p>
      <w:r>
        <w:t>REQ-4239: import type {</w:t>
        <w:br/>
        <w:t xml:space="preserve">  Card,</w:t>
        <w:br/>
        <w:t xml:space="preserve">  Collection,</w:t>
        <w:br/>
        <w:t xml:space="preserve">  Dashboard,</w:t>
        <w:br/>
        <w:t xml:space="preserve">  DatasetData,</w:t>
        <w:br/>
        <w:t xml:space="preserve">  Log,</w:t>
        <w:br/>
        <w:t xml:space="preserve">  MetabaseInfo,</w:t>
        <w:br/>
        <w:t>} from "metabase-types/api";</w:t>
        <w:br/>
        <w:br/>
        <w:t>export type ReportableEntityName =</w:t>
        <w:br/>
        <w:t xml:space="preserve">  | "question"</w:t>
        <w:br/>
        <w:t xml:space="preserve">  | "model"</w:t>
        <w:br/>
        <w:t xml:space="preserve">  | "dashboard"</w:t>
        <w:br/>
        <w:t xml:space="preserve">  |...</w:t>
      </w:r>
    </w:p>
    <w:p>
      <w:r>
        <w:t>REQ-4240: import type { EmbeddingParameters } from "metabase/public/lib/types";</w:t>
        <w:br/>
        <w:t>import type { PieRow } from "metabase/visualizations/echarts/pie/model/types";</w:t>
        <w:br/>
        <w:br/>
        <w:t>import type { Collection, CollectionId,...</w:t>
      </w:r>
    </w:p>
    <w:p>
      <w:r>
        <w:t>REQ-4241: import type {</w:t>
        <w:br/>
        <w:t xml:space="preserve">  CardId,</w:t>
        <w:br/>
        <w:t xml:space="preserve">  DashboardId,</w:t>
        <w:br/>
        <w:t xml:space="preserve">  DashboardTabId,</w:t>
        <w:br/>
        <w:t xml:space="preserve">  DimensionTargetOptions,</w:t>
        <w:br/>
        <w:t xml:space="preserve">  FieldReference,</w:t>
        <w:br/>
        <w:t xml:space="preserve">  ParameterId,</w:t>
        <w:br/>
        <w:t xml:space="preserve">  TemplateTagName,</w:t>
        <w:br/>
        <w:t>} from "metabase-types/api";</w:t>
        <w:br/>
        <w:br/>
        <w:t>// Used to set values for question...</w:t>
      </w:r>
    </w:p>
    <w:p>
      <w:r>
        <w:t>REQ-4242: export type CloudMigrationState =</w:t>
        <w:br/>
        <w:t xml:space="preserve">  | "init"</w:t>
        <w:br/>
        <w:t xml:space="preserve">  | "setup"</w:t>
        <w:br/>
        <w:t xml:space="preserve">  | "dump"</w:t>
        <w:br/>
        <w:t xml:space="preserve">  | "upload"</w:t>
        <w:br/>
        <w:t xml:space="preserve">  | "cancelled"</w:t>
        <w:br/>
        <w:t xml:space="preserve">  | "error"</w:t>
        <w:br/>
        <w:t xml:space="preserve">  | "done";</w:t>
        <w:br/>
        <w:br/>
        <w:t>export type CloudMigration = {</w:t>
        <w:br/>
        <w:t xml:space="preserve">  id: number;</w:t>
        <w:br/>
        <w:t xml:space="preserve">  external_id: string;</w:t>
        <w:br/>
        <w:t xml:space="preserve">  state:...</w:t>
      </w:r>
    </w:p>
    <w:p>
      <w:r>
        <w:t>REQ-4243: import type { ColorName } from "metabase/lib/colors/types";</w:t>
        <w:br/>
        <w:t>import type { IconName, IconProps } from "metabase/ui";</w:t>
        <w:br/>
        <w:t>import type {</w:t>
        <w:br/>
        <w:t xml:space="preserve">  BaseEntityId,</w:t>
        <w:br/>
        <w:t xml:space="preserve">  CollectionEssentials,</w:t>
        <w:br/>
        <w:t xml:space="preserve">  Dashboard,</w:t>
        <w:br/>
        <w:t xml:space="preserve">  DashboardId,</w:t>
        <w:br/>
        <w:t xml:space="preserve"> ...</w:t>
      </w:r>
    </w:p>
    <w:p>
      <w:r>
        <w:t>REQ-4244: export type DictionaryArrayRow = {</w:t>
        <w:br/>
        <w:t xml:space="preserve">  locale: string;</w:t>
        <w:br/>
        <w:t xml:space="preserve">  msgid: string;</w:t>
        <w:br/>
        <w:t xml:space="preserve">  msgstr: string;</w:t>
        <w:br/>
        <w:t>};</w:t>
        <w:br/>
        <w:br/>
        <w:t>export type DictionaryArray = DictionaryArrayRow[];</w:t>
        <w:br/>
        <w:br/>
        <w:t>/** Translations retrieved from the BE have ids...</w:t>
      </w:r>
    </w:p>
    <w:p>
      <w:r>
        <w:t>REQ-4245: import type { EmbeddingParameters } from "metabase/public/lib/types";</w:t>
        <w:br/>
        <w:t>import type {</w:t>
        <w:br/>
        <w:t xml:space="preserve">  BaseEntityId,</w:t>
        <w:br/>
        <w:t xml:space="preserve">  CardDisplayType,</w:t>
        <w:br/>
        <w:t xml:space="preserve">  ClickBehavior,</w:t>
        <w:br/>
        <w:t xml:space="preserve">  Collection,</w:t>
        <w:br/>
        <w:t xml:space="preserve">  CollectionAuthorityLevel,</w:t>
        <w:br/>
        <w:t xml:space="preserve">  CollectionId,</w:t>
        <w:br/>
        <w:t xml:space="preserve"> ...</w:t>
      </w:r>
    </w:p>
    <w:p>
      <w:r>
        <w:t>REQ-4246: import type { ScheduleSettings } from "./settings";</w:t>
        <w:br/>
        <w:t>import type { Table } from "./table";</w:t>
        <w:br/>
        <w:br/>
        <w:t>import type { ISO8601Time, LongTaskStatus } from ".";</w:t>
        <w:br/>
        <w:br/>
        <w:t>export type DatabaseId = number;</w:t>
        <w:br/>
        <w:br/>
        <w:t>export type...</w:t>
      </w:r>
    </w:p>
    <w:p>
      <w:r>
        <w:t>REQ-4247: import type {</w:t>
        <w:br/>
        <w:t xml:space="preserve">  CacheStrategy,</w:t>
        <w:br/>
        <w:t xml:space="preserve">  LocalFieldReference,</w:t>
        <w:br/>
        <w:t xml:space="preserve">  Parameter,</w:t>
        <w:br/>
        <w:t xml:space="preserve">  ParameterValueOrArray,</w:t>
        <w:br/>
        <w:t xml:space="preserve">  VisualizerColumnValueSource,</w:t>
        <w:br/>
        <w:t>} from "metabase-types/api";</w:t>
        <w:br/>
        <w:br/>
        <w:t>import type { Card } from "./card";</w:t>
        <w:br/>
        <w:t>import...</w:t>
      </w:r>
    </w:p>
    <w:p>
      <w:r>
        <w:t>REQ-4248: export interface EmailSMTPSettings {</w:t>
        <w:br/>
        <w:t xml:space="preserve">  "email-smtp-host": string;</w:t>
        <w:br/>
        <w:t xml:space="preserve">  "email-smtp-password": string | null;</w:t>
        <w:br/>
        <w:t xml:space="preserve">  "email-smtp-port": number | null;</w:t>
        <w:br/>
        <w:t xml:space="preserve">  "email-smtp-security": "none" | "ssl" | "tls" |...</w:t>
      </w:r>
    </w:p>
    <w:p>
      <w:r>
        <w:t>REQ-4249: /*</w:t>
        <w:br/>
        <w:t>BaseEntityId should NOT be created on the frontend - these IDs are generated by the backend when an entity</w:t>
        <w:br/>
        <w:t>is created. As FE developers we should not be touching or modifying these IDs without any...</w:t>
      </w:r>
    </w:p>
    <w:p>
      <w:r>
        <w:t>REQ-4250: import type { RowValue } from "./dataset";</w:t>
        <w:br/>
        <w:t>import type { FieldReference } from "./query";</w:t>
        <w:br/>
        <w:t>import type { Table, TableId } from "./table";</w:t>
        <w:br/>
        <w:br/>
        <w:t>export type FieldId = number;</w:t>
        <w:br/>
        <w:br/>
        <w:t>export interface...</w:t>
      </w:r>
    </w:p>
    <w:p>
      <w:r>
        <w:t>REQ-4251: import type { Feature, FeatureCollection } from "geojson";</w:t>
        <w:br/>
        <w:br/>
        <w:t>export type GeoJSONData = Feature | FeatureCollection;</w:t>
      </w:r>
    </w:p>
    <w:p>
      <w:r>
        <w:t>REQ-4252: import type { User } from "./user";</w:t>
        <w:br/>
        <w:br/>
        <w:t>export type GroupId = number;</w:t>
        <w:br/>
        <w:br/>
        <w:t>export type Membership = {</w:t>
        <w:br/>
        <w:t xml:space="preserve">  user_id: number;</w:t>
        <w:br/>
        <w:t xml:space="preserve">  group_id: number;</w:t>
        <w:br/>
        <w:t xml:space="preserve">  membership_id: number;</w:t>
        <w:br/>
        <w:t xml:space="preserve">  is_group_manager?: boolean;</w:t>
        <w:br/>
        <w:t>};</w:t>
        <w:br/>
        <w:br/>
        <w:t>export...</w:t>
      </w:r>
    </w:p>
    <w:p>
      <w:r>
        <w:t>REQ-4253: export * from "./actions";</w:t>
        <w:br/>
        <w:t>export * from "./activity";</w:t>
        <w:br/>
        <w:t>export * from "./admin";</w:t>
        <w:br/>
        <w:t>export * from "./ai-sql-fixer";</w:t>
        <w:br/>
        <w:t>export * from "./ai-sql-generation";</w:t>
        <w:br/>
        <w:t>export * from "./ai-entity-analysis";</w:t>
        <w:br/>
        <w:t>export *...</w:t>
      </w:r>
    </w:p>
    <w:p>
      <w:r>
        <w:t>REQ-4254: import type { DateTimeAbsoluteUnit } from "./query";</w:t>
        <w:br/>
        <w:br/>
        <w:t>export type InsightExpressionOperator =</w:t>
        <w:br/>
        <w:t xml:space="preserve">  | "+"</w:t>
        <w:br/>
        <w:t xml:space="preserve">  | "-"</w:t>
        <w:br/>
        <w:t xml:space="preserve">  | "*"</w:t>
        <w:br/>
        <w:t xml:space="preserve">  | "/"</w:t>
        <w:br/>
        <w:t xml:space="preserve">  | "log"</w:t>
        <w:br/>
        <w:t xml:space="preserve">  | "pow"</w:t>
        <w:br/>
        <w:t xml:space="preserve">  | "exp";</w:t>
        <w:br/>
        <w:br/>
        <w:t>export type InsightExpressionOperand =...</w:t>
      </w:r>
    </w:p>
    <w:p>
      <w:r>
        <w:t>REQ-4255: export type LogLevel =</w:t>
        <w:br/>
        <w:t xml:space="preserve">  | "off"</w:t>
        <w:br/>
        <w:t xml:space="preserve">  | "fatal"</w:t>
        <w:br/>
        <w:t xml:space="preserve">  | "error"</w:t>
        <w:br/>
        <w:t xml:space="preserve">  | "warn"</w:t>
        <w:br/>
        <w:t xml:space="preserve">  | "info"</w:t>
        <w:br/>
        <w:t xml:space="preserve">  | "debug"</w:t>
        <w:br/>
        <w:t xml:space="preserve">  | "trace";</w:t>
        <w:br/>
        <w:br/>
        <w:t>export type LoggerDurationUnit =</w:t>
        <w:br/>
        <w:t xml:space="preserve">  | "days"</w:t>
        <w:br/>
        <w:t xml:space="preserve">  | "hours"</w:t>
        <w:br/>
        <w:t xml:space="preserve">  | "minutes"</w:t>
        <w:br/>
        <w:t xml:space="preserve">  | "seconds"</w:t>
        <w:br/>
        <w:t xml:space="preserve">  |...</w:t>
      </w:r>
    </w:p>
    <w:p>
      <w:r>
        <w:t>REQ-4256: import type {</w:t>
        <w:br/>
        <w:t xml:space="preserve">  CardDisplayType,</w:t>
        <w:br/>
        <w:t xml:space="preserve">  CardId,</w:t>
        <w:br/>
        <w:t xml:space="preserve">  CardType,</w:t>
        <w:br/>
        <w:t xml:space="preserve">  CollectionId,</w:t>
        <w:br/>
        <w:t xml:space="preserve">  DashboardId,</w:t>
        <w:br/>
        <w:t xml:space="preserve">  DatasetQuery,</w:t>
        <w:br/>
        <w:t xml:space="preserve">  PaginationResponse,</w:t>
        <w:br/>
        <w:t xml:space="preserve">  RowValue,</w:t>
        <w:br/>
        <w:t xml:space="preserve">  SearchModel,</w:t>
        <w:br/>
        <w:t>} from ".";</w:t>
        <w:br/>
        <w:br/>
        <w:t>export type MetabotFeedbackType =</w:t>
        <w:br/>
        <w:t xml:space="preserve"> ...</w:t>
      </w:r>
    </w:p>
    <w:p>
      <w:r>
        <w:t>REQ-4257: import type {</w:t>
        <w:br/>
        <w:t xml:space="preserve">  ActionFormSettings,</w:t>
        <w:br/>
        <w:t xml:space="preserve">  CardId,</w:t>
        <w:br/>
        <w:t xml:space="preserve">  FieldSettings,</w:t>
        <w:br/>
        <w:t xml:space="preserve">  PublicWritebackAction,</w:t>
        <w:br/>
        <w:t xml:space="preserve">  WritebackImplicitQueryAction,</w:t>
        <w:br/>
        <w:t xml:space="preserve">  WritebackParameter,</w:t>
        <w:br/>
        <w:t xml:space="preserve">  WritebackQueryAction,</w:t>
        <w:br/>
        <w:t>} from...</w:t>
      </w:r>
    </w:p>
    <w:p>
      <w:r>
        <w:t>REQ-4258: import type {</w:t>
        <w:br/>
        <w:t xml:space="preserve">  PopularItem,</w:t>
        <w:br/>
        <w:t xml:space="preserve">  RecentCollectionItem,</w:t>
        <w:br/>
        <w:t xml:space="preserve">  RecentTableDatabaseInfo,</w:t>
        <w:br/>
        <w:t xml:space="preserve">  RecentTableItem,</w:t>
        <w:br/>
        <w:t>} from "metabase-types/api";</w:t>
        <w:br/>
        <w:br/>
        <w:t>export const createMockRecentTableItem = (</w:t>
        <w:br/>
        <w:t xml:space="preserve">  opts?:...</w:t>
      </w:r>
    </w:p>
    <w:p>
      <w:r>
        <w:t>REQ-4259: import type {</w:t>
        <w:br/>
        <w:t xml:space="preserve">  FixSqlQueryRequest,</w:t>
        <w:br/>
        <w:t xml:space="preserve">  FixSqlQueryResponse,</w:t>
        <w:br/>
        <w:t xml:space="preserve">  SqlQueryFix,</w:t>
        <w:br/>
        <w:t>} from "metabase-types/api";</w:t>
        <w:br/>
        <w:br/>
        <w:t>import { createMockNativeDatasetQuery } from "./query";</w:t>
        <w:br/>
        <w:br/>
        <w:t>export function...</w:t>
      </w:r>
    </w:p>
    <w:p>
      <w:r>
        <w:t>REQ-4260: import type {</w:t>
        <w:br/>
        <w:t xml:space="preserve">  GenerateSqlQueryRequest,</w:t>
        <w:br/>
        <w:t xml:space="preserve">  GenerateSqlQueryResponse,</w:t>
        <w:br/>
        <w:t>} from "metabase-types/api";</w:t>
        <w:br/>
        <w:br/>
        <w:t>export const createMockGenerateSqlQueryRequest = (</w:t>
        <w:br/>
        <w:t xml:space="preserve">  opts?: Partial&lt;GenerateSqlQueryRequest&gt;,</w:t>
        <w:br/>
        <w:t>):...</w:t>
      </w:r>
    </w:p>
    <w:p>
      <w:r>
        <w:t>REQ-4261: import type { Alert, AlertCard } from "../alert";</w:t>
        <w:br/>
        <w:t>import type { Channel } from "../notification-channels";</w:t>
        <w:br/>
        <w:br/>
        <w:t>import { createMockEntityId } from "./entity-id";</w:t>
        <w:br/>
        <w:t>import { createMockUserInfo } from...</w:t>
      </w:r>
    </w:p>
    <w:p>
      <w:r>
        <w:t>REQ-4262: import type { DatabaseXray, TableXray } from "metabase-types/api";</w:t>
        <w:br/>
        <w:br/>
        <w:t>export const createMockDatabaseCandidate = (</w:t>
        <w:br/>
        <w:t xml:space="preserve">  opts?: Partial&lt;DatabaseXray&gt;,</w:t>
        <w:br/>
        <w:t>): DatabaseXray =&gt; ({</w:t>
        <w:br/>
        <w:t xml:space="preserve">  id: "1/public",</w:t>
        <w:br/>
        <w:t xml:space="preserve">  schema:...</w:t>
      </w:r>
    </w:p>
    <w:p>
      <w:r>
        <w:t>REQ-4263: import type { Bookmark } from "metabase-types/api";</w:t>
        <w:br/>
        <w:br/>
        <w:t>export const createMockBookmark = (opts?: Partial&lt;Bookmark&gt;): Bookmark =&gt; ({</w:t>
        <w:br/>
        <w:t xml:space="preserve">  id: "collection-1",</w:t>
        <w:br/>
        <w:t xml:space="preserve">  name: "My Collection",</w:t>
        <w:br/>
        <w:t xml:space="preserve">  item_id: 1,</w:t>
        <w:br/>
        <w:t xml:space="preserve">  type:...</w:t>
      </w:r>
    </w:p>
    <w:p>
      <w:r>
        <w:t>REQ-4264: import type {</w:t>
        <w:br/>
        <w:t xml:space="preserve">  Card,</w:t>
        <w:br/>
        <w:t xml:space="preserve">  CardQueryMetadata,</w:t>
        <w:br/>
        <w:t xml:space="preserve">  ColumnRangeFormattingSetting,</w:t>
        <w:br/>
        <w:t xml:space="preserve">  ColumnSingleFormattingSetting,</w:t>
        <w:br/>
        <w:t xml:space="preserve">  ModerationReview,</w:t>
        <w:br/>
        <w:t xml:space="preserve">  NativeDatasetQuery,</w:t>
        <w:br/>
        <w:t xml:space="preserve">  PublicCard,</w:t>
        <w:br/>
        <w:t xml:space="preserve">  SeriesOrderSetting,</w:t>
        <w:br/>
        <w:t xml:space="preserve"> ...</w:t>
      </w:r>
    </w:p>
    <w:p>
      <w:r>
        <w:t>REQ-4265: import type {</w:t>
        <w:br/>
        <w:t xml:space="preserve">  ChannelDetails,</w:t>
        <w:br/>
        <w:t xml:space="preserve">  NotificationChannel,</w:t>
        <w:br/>
        <w:t>} from "metabase-types/api/notification-channels";</w:t>
        <w:br/>
        <w:br/>
        <w:t>export const createMockChannelDetails = (</w:t>
        <w:br/>
        <w:t xml:space="preserve">  opts: Partial&lt;ChannelDetails&gt;,</w:t>
        <w:br/>
        <w:t>): ChannelDetails...</w:t>
      </w:r>
    </w:p>
    <w:p>
      <w:r>
        <w:t>REQ-4266: import type {</w:t>
        <w:br/>
        <w:t xml:space="preserve">  BaseEntityId,</w:t>
        <w:br/>
        <w:t xml:space="preserve">  Collection,</w:t>
        <w:br/>
        <w:t xml:space="preserve">  CollectionEssentials,</w:t>
        <w:br/>
        <w:t xml:space="preserve">  CollectionItem,</w:t>
        <w:br/>
        <w:t>} from "metabase-types/api";</w:t>
        <w:br/>
        <w:br/>
        <w:t>import { createMockEntityId } from "./entity-id";</w:t>
        <w:br/>
        <w:br/>
        <w:t>export const...</w:t>
      </w:r>
    </w:p>
    <w:p>
      <w:r>
        <w:t>REQ-4267: import type {</w:t>
        <w:br/>
        <w:t xml:space="preserve">  ActionDashboardCard,</w:t>
        <w:br/>
        <w:t xml:space="preserve">  Dashboard,</w:t>
        <w:br/>
        <w:t xml:space="preserve">  DashboardQueryMetadata,</w:t>
        <w:br/>
        <w:t xml:space="preserve">  DashboardTab,</w:t>
        <w:br/>
        <w:t xml:space="preserve">  QuestionDashboardCard,</w:t>
        <w:br/>
        <w:t xml:space="preserve">  VirtualCard,</w:t>
        <w:br/>
        <w:t xml:space="preserve">  VirtualDashboardCard,</w:t>
        <w:br/>
        <w:t>} from "metabase-types/api";</w:t>
        <w:br/>
        <w:br/>
        <w:t>import {...</w:t>
      </w:r>
    </w:p>
    <w:p>
      <w:r>
        <w:t>REQ-4268: import type {</w:t>
        <w:br/>
        <w:t xml:space="preserve">  Database,</w:t>
        <w:br/>
        <w:t xml:space="preserve">  DatabaseData,</w:t>
        <w:br/>
        <w:t xml:space="preserve">  DatabaseFeature,</w:t>
        <w:br/>
        <w:t xml:space="preserve">  SavedQuestionDatabase,</w:t>
        <w:br/>
        <w:t>} from "metabase-types/api";</w:t>
        <w:br/>
        <w:br/>
        <w:t>export const COMMON_DATABASE_FEATURES: DatabaseFeature[] = [</w:t>
        <w:br/>
        <w:t xml:space="preserve">  "actions",</w:t>
        <w:br/>
        <w:t xml:space="preserve"> ...</w:t>
      </w:r>
    </w:p>
    <w:p>
      <w:r>
        <w:t>REQ-4269: import type {</w:t>
        <w:br/>
        <w:t xml:space="preserve">  Dataset,</w:t>
        <w:br/>
        <w:t xml:space="preserve">  DatasetColumn,</w:t>
        <w:br/>
        <w:t xml:space="preserve">  DatasetData,</w:t>
        <w:br/>
        <w:t xml:space="preserve">  EmbedDataset,</w:t>
        <w:br/>
        <w:t xml:space="preserve">  EmbedDatasetData,</w:t>
        <w:br/>
        <w:t xml:space="preserve">  ErrorEmbedDataset,</w:t>
        <w:br/>
        <w:t xml:space="preserve">  ResultsMetadata,</w:t>
        <w:br/>
        <w:t xml:space="preserve">  TemplateTag,</w:t>
        <w:br/>
        <w:t>} from "metabase-types/api/dataset";</w:t>
        <w:br/>
        <w:br/>
        <w:t>export const...</w:t>
      </w:r>
    </w:p>
    <w:p>
      <w:r>
        <w:t>REQ-4270: import { nanoid } from "@reduxjs/toolkit";</w:t>
        <w:br/>
        <w:br/>
        <w:t>import { type BaseEntityId, NANOID_LENGTH } from "../entity-id";</w:t>
        <w:br/>
        <w:br/>
        <w:t>export const createMockEntityId = (value?: string): BaseEntityId =&gt;</w:t>
        <w:br/>
        <w:t xml:space="preserve">  (value ||...</w:t>
      </w:r>
    </w:p>
    <w:p>
      <w:r>
        <w:t>REQ-4271: import type {</w:t>
        <w:br/>
        <w:t xml:space="preserve">  DateTimeFieldFingerprint,</w:t>
        <w:br/>
        <w:t xml:space="preserve">  Field,</w:t>
        <w:br/>
        <w:t xml:space="preserve">  FieldDimension,</w:t>
        <w:br/>
        <w:t xml:space="preserve">  FieldFingerprint,</w:t>
        <w:br/>
        <w:t xml:space="preserve">  FieldGlobalFingerprint,</w:t>
        <w:br/>
        <w:t xml:space="preserve">  GetFieldValuesResponse,</w:t>
        <w:br/>
        <w:t xml:space="preserve">  NumberFieldFingerprint,</w:t>
        <w:br/>
        <w:t xml:space="preserve">  TextFieldFingerprint,</w:t>
        <w:br/>
        <w:t>} from...</w:t>
      </w:r>
    </w:p>
    <w:p>
      <w:r>
        <w:t>REQ-4272: import type { FeatureCollection } from "geojson";</w:t>
        <w:br/>
        <w:br/>
        <w:t>export const createMockGeoJSONFeatureCollection = (</w:t>
        <w:br/>
        <w:t xml:space="preserve">  opts?: Partial&lt;FeatureCollection&gt;,</w:t>
        <w:br/>
        <w:t>): FeatureCollection =&gt; {</w:t>
        <w:br/>
        <w:t xml:space="preserve">  return {</w:t>
        <w:br/>
        <w:t xml:space="preserve">    type:...</w:t>
      </w:r>
    </w:p>
    <w:p>
      <w:r>
        <w:t>REQ-4273: import type { Group } from "metabase-types/api";</w:t>
        <w:br/>
        <w:br/>
        <w:t>export const createMockGroup = (</w:t>
        <w:br/>
        <w:t xml:space="preserve">  opts?: Partial&lt;Group&gt;,</w:t>
        <w:br/>
        <w:t>): Omit&lt;Group, "members"&gt; =&gt; ({</w:t>
        <w:br/>
        <w:t xml:space="preserve">  id: 1,</w:t>
        <w:br/>
        <w:t xml:space="preserve">  name: "All Users",</w:t>
        <w:br/>
        <w:t xml:space="preserve">  member_count: 1,</w:t>
        <w:br/>
        <w:t xml:space="preserve"> ...</w:t>
      </w:r>
    </w:p>
    <w:p>
      <w:r>
        <w:t>REQ-4274: export * from "./actions";</w:t>
        <w:br/>
        <w:t>export * from "./activity";</w:t>
        <w:br/>
        <w:t>export * from "./ai-sql-fixer";</w:t>
        <w:br/>
        <w:t>export * from "./ai-sql-generation";</w:t>
        <w:br/>
        <w:t>export * from "./alert";</w:t>
        <w:br/>
        <w:t>export * from "./automagic-dashboards";</w:t>
        <w:br/>
        <w:t>export *...</w:t>
      </w:r>
    </w:p>
    <w:p>
      <w:r>
        <w:t>REQ-4275: import type { LoggerPreset } from "../logger";</w:t>
        <w:br/>
        <w:br/>
        <w:t>export function createMockLoggerPreset(</w:t>
        <w:br/>
        <w:t xml:space="preserve">  preset?: Partial&lt;LoggerPreset&gt;,</w:t>
        <w:br/>
        <w:t>): LoggerPreset {</w:t>
        <w:br/>
        <w:t xml:space="preserve">  return {</w:t>
        <w:br/>
        <w:t xml:space="preserve">    display_name: "Logger preset",</w:t>
        <w:br/>
        <w:t xml:space="preserve">    id: "1",</w:t>
        <w:br/>
        <w:t>...</w:t>
      </w:r>
    </w:p>
    <w:p>
      <w:r>
        <w:t>REQ-4276: import type { ModelIndex } from "metabase-types/api";</w:t>
        <w:br/>
        <w:br/>
        <w:t>export const createMockModelIndex = (</w:t>
        <w:br/>
        <w:t xml:space="preserve">  opts?: Partial&lt;ModelIndex&gt;,</w:t>
        <w:br/>
        <w:t>): ModelIndex =&gt; ({</w:t>
        <w:br/>
        <w:t xml:space="preserve">  id: 1,</w:t>
        <w:br/>
        <w:t xml:space="preserve">  model_id: 1,</w:t>
        <w:br/>
        <w:t xml:space="preserve">  pk_ref: ["field", 1, null],</w:t>
        <w:br/>
        <w:t xml:space="preserve"> ...</w:t>
      </w:r>
    </w:p>
    <w:p>
      <w:r>
        <w:t>REQ-4277: import type { ModelCacheRefreshStatus } from "metabase-types/api";</w:t>
        <w:br/>
        <w:br/>
        <w:t>export const getMockModelCacheInfo = (</w:t>
        <w:br/>
        <w:t xml:space="preserve">  opts?: Partial&lt;ModelCacheRefreshStatus&gt;,</w:t>
        <w:br/>
        <w:t>): ModelCacheRefreshStatus =&gt; {</w:t>
        <w:br/>
        <w:t xml:space="preserve">  const now = new...</w:t>
      </w:r>
    </w:p>
    <w:p>
      <w:r>
        <w:t>REQ-4278: import type {</w:t>
        <w:br/>
        <w:t xml:space="preserve">  Notification,</w:t>
        <w:br/>
        <w:t xml:space="preserve">  NotificationCronSubscription,</w:t>
        <w:br/>
        <w:t xml:space="preserve">  NotificationHandlerEmail,</w:t>
        <w:br/>
        <w:t xml:space="preserve">  NotificationHandlerSlack,</w:t>
        <w:br/>
        <w:t xml:space="preserve">  NotificationRecipientUser,</w:t>
        <w:br/>
        <w:t>} from "metabase-types/api";</w:t>
        <w:br/>
        <w:t>import {...</w:t>
      </w:r>
    </w:p>
    <w:p>
      <w:r>
        <w:t>REQ-4279: import type {</w:t>
        <w:br/>
        <w:t xml:space="preserve">  Parameter,</w:t>
        <w:br/>
        <w:t xml:space="preserve">  ParameterValues,</w:t>
        <w:br/>
        <w:t xml:space="preserve">  SearchParameterValuesRequest,</w:t>
        <w:br/>
        <w:t>} from "metabase-types/api";</w:t>
        <w:br/>
        <w:br/>
        <w:t>export const createMockParameter = (opts?: Partial&lt;Parameter&gt;): Parameter =&gt; ({</w:t>
        <w:br/>
        <w:t xml:space="preserve">  id: "1",</w:t>
        <w:br/>
        <w:t>...</w:t>
      </w:r>
    </w:p>
    <w:p>
      <w:r>
        <w:t>REQ-4280: import { type CacheConfig, CacheDurationUnit } from "metabase-types/api";</w:t>
        <w:br/>
        <w:br/>
        <w:t>export const createMockCacheConfig = (</w:t>
        <w:br/>
        <w:t xml:space="preserve">  opts?: Partial&lt;CacheConfig&gt;,</w:t>
        <w:br/>
        <w:t>): CacheConfig =&gt; ({</w:t>
        <w:br/>
        <w:t xml:space="preserve">  model: "database",</w:t>
        <w:br/>
        <w:t xml:space="preserve">  model_id:...</w:t>
      </w:r>
    </w:p>
    <w:p>
      <w:r>
        <w:t>REQ-4281: import {</w:t>
        <w:br/>
        <w:t xml:space="preserve">  DataPermission,</w:t>
        <w:br/>
        <w:t xml:space="preserve">  DataPermissionValue,</w:t>
        <w:br/>
        <w:t>} from "metabase/admin/permissions/types";</w:t>
        <w:br/>
        <w:t>import type {</w:t>
        <w:br/>
        <w:t xml:space="preserve">  Database,</w:t>
        <w:br/>
        <w:t xml:space="preserve">  Group,</w:t>
        <w:br/>
        <w:t xml:space="preserve">  GroupsPermissions,</w:t>
        <w:br/>
        <w:t xml:space="preserve">  Impersonation,</w:t>
        <w:br/>
        <w:t xml:space="preserve">  PermissionsGraph,</w:t>
        <w:br/>
        <w:t>} from...</w:t>
      </w:r>
    </w:p>
    <w:p>
      <w:r>
        <w:t>REQ-4282: export * from "./sample_cards";</w:t>
        <w:br/>
        <w:t>export * from "./sample_database";</w:t>
      </w:r>
    </w:p>
    <w:p>
      <w:r>
        <w:t>REQ-4283: import type {</w:t>
        <w:br/>
        <w:t xml:space="preserve">  Card,</w:t>
        <w:br/>
        <w:t xml:space="preserve">  NativeDatasetQuery,</w:t>
        <w:br/>
        <w:t xml:space="preserve">  StructuredDatasetQuery,</w:t>
        <w:br/>
        <w:t xml:space="preserve">  UnsavedCard,</w:t>
        <w:br/>
        <w:t>} from "metabase-types/api";</w:t>
        <w:br/>
        <w:t>import {</w:t>
        <w:br/>
        <w:t xml:space="preserve">  createMockNativeCard,</w:t>
        <w:br/>
        <w:t xml:space="preserve">  createMockStructuredCard,</w:t>
        <w:br/>
        <w:t>} from...</w:t>
      </w:r>
    </w:p>
    <w:p>
      <w:r>
        <w:t>REQ-4284: import type {</w:t>
        <w:br/>
        <w:t xml:space="preserve">  Database,</w:t>
        <w:br/>
        <w:t xml:space="preserve">  DatasetColumn,</w:t>
        <w:br/>
        <w:t xml:space="preserve">  Field,</w:t>
        <w:br/>
        <w:t xml:space="preserve">  FieldDimensionOption,</w:t>
        <w:br/>
        <w:t xml:space="preserve">  GetFieldValuesResponse,</w:t>
        <w:br/>
        <w:t xml:space="preserve">  Table,</w:t>
        <w:br/>
        <w:t>} from "metabase-types/api";</w:t>
        <w:br/>
        <w:t>import {</w:t>
        <w:br/>
        <w:t xml:space="preserve">  createMockColumn,</w:t>
        <w:br/>
        <w:t xml:space="preserve">  createMockDatabase,</w:t>
        <w:br/>
        <w:t xml:space="preserve"> ...</w:t>
      </w:r>
    </w:p>
    <w:p>
      <w:r>
        <w:t>REQ-4285: import type { Pulse } from "metabase-types/api";</w:t>
        <w:br/>
        <w:br/>
        <w:t>export const createMockPulse = (opts?: Partial&lt;Pulse&gt;): Pulse =&gt; ({</w:t>
        <w:br/>
        <w:t xml:space="preserve">  name: "Pulse",</w:t>
        <w:br/>
        <w:t xml:space="preserve">  cards: [],</w:t>
        <w:br/>
        <w:t xml:space="preserve">  channels: [],</w:t>
        <w:br/>
        <w:t xml:space="preserve">  parameters: [],</w:t>
        <w:br/>
        <w:t xml:space="preserve">  ...opts,</w:t>
        <w:br/>
        <w:t>});</w:t>
      </w:r>
    </w:p>
    <w:p>
      <w:r>
        <w:t>REQ-4286: import type {</w:t>
        <w:br/>
        <w:t xml:space="preserve">  NativeDatasetQuery,</w:t>
        <w:br/>
        <w:t xml:space="preserve">  NativeQuery,</w:t>
        <w:br/>
        <w:t xml:space="preserve">  StructuredDatasetQuery,</w:t>
        <w:br/>
        <w:t xml:space="preserve">  StructuredQuery,</w:t>
        <w:br/>
        <w:t>} from "metabase-types/api";</w:t>
        <w:br/>
        <w:br/>
        <w:t>export const createMockStructuredQuery = (</w:t>
        <w:br/>
        <w:t xml:space="preserve">  opts?:...</w:t>
      </w:r>
    </w:p>
    <w:p>
      <w:r>
        <w:t>REQ-4287: import type { Revision } from "metabase-types/api";</w:t>
        <w:br/>
        <w:br/>
        <w:t>export const createMockRevision = (opts?: Partial&lt;Revision&gt;): Revision =&gt; ({</w:t>
        <w:br/>
        <w:t xml:space="preserve">  model_id: 1,</w:t>
        <w:br/>
        <w:t xml:space="preserve">  id: 1,</w:t>
        <w:br/>
        <w:t xml:space="preserve">  description: "created this",</w:t>
        <w:br/>
        <w:t xml:space="preserve">  message:...</w:t>
      </w:r>
    </w:p>
    <w:p>
      <w:r>
        <w:t>REQ-4288: import type {</w:t>
        <w:br/>
        <w:t xml:space="preserve">  NormalizedCollection,</w:t>
        <w:br/>
        <w:t xml:space="preserve">  NormalizedDatabase,</w:t>
        <w:br/>
        <w:t xml:space="preserve">  NormalizedField,</w:t>
        <w:br/>
        <w:t xml:space="preserve">  NormalizedFieldDimension,</w:t>
        <w:br/>
        <w:t xml:space="preserve">  NormalizedSchema,</w:t>
        <w:br/>
        <w:t xml:space="preserve">  NormalizedSegment,</w:t>
        <w:br/>
        <w:t xml:space="preserve">  NormalizedTable,</w:t>
        <w:br/>
        <w:t xml:space="preserve">  NormalizedTimeline,</w:t>
        <w:br/>
        <w:t>} from...</w:t>
      </w:r>
    </w:p>
    <w:p>
      <w:r>
        <w:t>REQ-4289: import _ from "underscore";</w:t>
        <w:br/>
        <w:br/>
        <w:t>import type { SearchResponse, SearchResult } from "metabase-types/api";</w:t>
        <w:br/>
        <w:br/>
        <w:t>import { createMockCollection } from "./collection";</w:t>
        <w:br/>
        <w:br/>
        <w:t>export const createMockSearchResult = (</w:t>
        <w:br/>
        <w:t xml:space="preserve"> ...</w:t>
      </w:r>
    </w:p>
    <w:p>
      <w:r>
        <w:t>REQ-4290: import type { Segment } from "metabase-types/api";</w:t>
        <w:br/>
        <w:br/>
        <w:t>import { createMockStructuredQuery } from "./query";</w:t>
        <w:br/>
        <w:br/>
        <w:t>export const createMockSegment = (opts?: Partial&lt;Segment&gt;): Segment =&gt; ({</w:t>
        <w:br/>
        <w:t xml:space="preserve">  id: 1,</w:t>
        <w:br/>
        <w:t xml:space="preserve">  name:...</w:t>
      </w:r>
    </w:p>
    <w:p>
      <w:r>
        <w:t>REQ-4291: import type { Card } from "../card";</w:t>
        <w:br/>
        <w:t>import type { Series, SingleSeries } from "../dataset";</w:t>
        <w:br/>
        <w:br/>
        <w:t>import { createMockCard } from "./card";</w:t>
        <w:br/>
        <w:t>import type { MockDatasetOpts } from "./dataset";</w:t>
        <w:br/>
        <w:t>import {...</w:t>
      </w:r>
    </w:p>
    <w:p>
      <w:r>
        <w:t>REQ-4292: import type { PasswordResetTokenStatus } from "metabase-types/api";</w:t>
        <w:br/>
        <w:br/>
        <w:t>export const createMockPasswordResetTokenStatus = (</w:t>
        <w:br/>
        <w:t xml:space="preserve">  opts?: Partial&lt;PasswordResetTokenStatus&gt;,</w:t>
        <w:br/>
        <w:t>): PasswordResetTokenStatus =&gt; ({</w:t>
        <w:br/>
        <w:t>...</w:t>
      </w:r>
    </w:p>
    <w:p>
      <w:r>
        <w:t>REQ-4293: import dayjs from "dayjs";</w:t>
        <w:br/>
        <w:br/>
        <w:t>import type {</w:t>
        <w:br/>
        <w:t xml:space="preserve">  Engine,</w:t>
        <w:br/>
        <w:t xml:space="preserve">  EngineField,</w:t>
        <w:br/>
        <w:t xml:space="preserve">  EngineSource,</w:t>
        <w:br/>
        <w:t xml:space="preserve">  EnterpriseSettingKey,</w:t>
        <w:br/>
        <w:t xml:space="preserve">  EnterpriseSettings,</w:t>
        <w:br/>
        <w:t xml:space="preserve">  FontFile,</w:t>
        <w:br/>
        <w:t xml:space="preserve">  SettingDefinition,</w:t>
        <w:br/>
        <w:t xml:space="preserve">  Settings,</w:t>
        <w:br/>
        <w:t xml:space="preserve">  TokenFeatures,</w:t>
        <w:br/>
        <w:t xml:space="preserve"> ...</w:t>
      </w:r>
    </w:p>
    <w:p>
      <w:r>
        <w:t>REQ-4294: import type { SlackSettings } from "metabase-types/api";</w:t>
        <w:br/>
        <w:br/>
        <w:t>export const createMockSlackSettings = (</w:t>
        <w:br/>
        <w:t xml:space="preserve">  opts?: Partial&lt;SlackSettings&gt;,</w:t>
        <w:br/>
        <w:t>): SlackSettings =&gt; ({</w:t>
        <w:br/>
        <w:t xml:space="preserve">  "slack-app-token": null,</w:t>
        <w:br/>
        <w:t xml:space="preserve"> ...</w:t>
      </w:r>
    </w:p>
    <w:p>
      <w:r>
        <w:t>REQ-4295: import type { NativeQuerySnippet } from "metabase-types/api";</w:t>
        <w:br/>
        <w:br/>
        <w:t>import { createMockEntityId } from "./entity-id";</w:t>
        <w:br/>
        <w:t>import { createMockUser } from "./user";</w:t>
        <w:br/>
        <w:br/>
        <w:t>export const createMockNativeQuerySnippet =...</w:t>
      </w:r>
    </w:p>
    <w:p>
      <w:r>
        <w:t>REQ-4296: import type { StoreTokenStatus } from "metabase-types/api";</w:t>
        <w:br/>
        <w:br/>
        <w:t>export const createMockStoreTokenStatus = (</w:t>
        <w:br/>
        <w:t xml:space="preserve">  opts?: Partial&lt;StoreTokenStatus&gt;,</w:t>
        <w:br/>
        <w:t>): StoreTokenStatus =&gt; ({</w:t>
        <w:br/>
        <w:t xml:space="preserve">  ...opts,</w:t>
        <w:br/>
        <w:t xml:space="preserve">  valid: false,</w:t>
        <w:br/>
        <w:t xml:space="preserve"> ...</w:t>
      </w:r>
    </w:p>
    <w:p>
      <w:r>
        <w:t>REQ-4297: import type { ForeignKey, Schema, Table } from "metabase-types/api";</w:t>
        <w:br/>
        <w:br/>
        <w:t>export const createMockTable = (opts?: Partial&lt;Table&gt;): Table =&gt; {</w:t>
        <w:br/>
        <w:t xml:space="preserve">  return {</w:t>
        <w:br/>
        <w:t xml:space="preserve">    id: 1,</w:t>
        <w:br/>
        <w:t xml:space="preserve">    db_id: 1,</w:t>
        <w:br/>
        <w:t xml:space="preserve">    display_name:...</w:t>
      </w:r>
    </w:p>
    <w:p>
      <w:r>
        <w:t>REQ-4298: import type { Task } from "metabase-types/api";</w:t>
        <w:br/>
        <w:br/>
        <w:t>export const createMockTask = (task?: Partial&lt;Task&gt;): Task =&gt; ({</w:t>
        <w:br/>
        <w:t xml:space="preserve">  id: 1,</w:t>
        <w:br/>
        <w:t xml:space="preserve">  db_id: 1,</w:t>
        <w:br/>
        <w:t xml:space="preserve">  duration: 100,</w:t>
        <w:br/>
        <w:t xml:space="preserve">  started_at:...</w:t>
      </w:r>
    </w:p>
    <w:p>
      <w:r>
        <w:t>REQ-4299: import type {</w:t>
        <w:br/>
        <w:t xml:space="preserve">  Timeline,</w:t>
        <w:br/>
        <w:t xml:space="preserve">  TimelineData,</w:t>
        <w:br/>
        <w:t xml:space="preserve">  TimelineEvent,</w:t>
        <w:br/>
        <w:t xml:space="preserve">  TimelineEventData,</w:t>
        <w:br/>
        <w:t>} from "../timeline";</w:t>
        <w:br/>
        <w:br/>
        <w:t>import { createMockUserInfo } from "./user";</w:t>
        <w:br/>
        <w:br/>
        <w:t>export const createMockTimeline = (opts?:...</w:t>
      </w:r>
    </w:p>
    <w:p>
      <w:r>
        <w:t>REQ-4300: import type { Undo } from "metabase-types/store/undo";</w:t>
        <w:br/>
        <w:br/>
        <w:t>export const createMockUndo = (opts?: Partial&lt;Undo&gt;): Undo =&gt; ({</w:t>
        <w:br/>
        <w:t xml:space="preserve">  message: "The filter was auto-connected to all questions.",</w:t>
        <w:br/>
        <w:t xml:space="preserve">  actionLabel:...</w:t>
      </w:r>
    </w:p>
    <w:p>
      <w:r>
        <w:t>REQ-4301: import type { User, UserInfo, UserListResult } from "metabase-types/api";</w:t>
        <w:br/>
        <w:br/>
        <w:t>export const createMockUser = (opts?: Partial&lt;User&gt;): User =&gt; ({</w:t>
        <w:br/>
        <w:t xml:space="preserve">  id: 1,</w:t>
        <w:br/>
        <w:t xml:space="preserve">  first_name: "Testy",</w:t>
        <w:br/>
        <w:t xml:space="preserve">  last_name: "Tableton",</w:t>
        <w:br/>
        <w:t xml:space="preserve"> ...</w:t>
      </w:r>
    </w:p>
    <w:p>
      <w:r>
        <w:t>REQ-4302: import type { CardId } from "./card";</w:t>
        <w:br/>
        <w:t>import type { FieldReference } from "./query";</w:t>
        <w:br/>
        <w:br/>
        <w:t>export type NormalizedIndexedEntity = IndexedEntity;</w:t>
        <w:br/>
        <w:br/>
        <w:t>export type ModelIndex = {</w:t>
        <w:br/>
        <w:t xml:space="preserve">  id: number;</w:t>
        <w:br/>
        <w:t xml:space="preserve">  model_id:...</w:t>
      </w:r>
    </w:p>
    <w:p>
      <w:r>
        <w:t>REQ-4303: import type {</w:t>
        <w:br/>
        <w:t xml:space="preserve">  BaseUser,</w:t>
        <w:br/>
        <w:t xml:space="preserve">  CardId,</w:t>
        <w:br/>
        <w:t xml:space="preserve">  CollectionAuthorityLevel,</w:t>
        <w:br/>
        <w:t xml:space="preserve">  CollectionId,</w:t>
        <w:br/>
        <w:t xml:space="preserve">  DatabaseId,</w:t>
        <w:br/>
        <w:t xml:space="preserve">  UserId,</w:t>
        <w:br/>
        <w:t>} from "metabase-types/api";</w:t>
        <w:br/>
        <w:br/>
        <w:t>export type ModelCacheState =</w:t>
        <w:br/>
        <w:t xml:space="preserve">  | "creating"</w:t>
        <w:br/>
        <w:t xml:space="preserve">  | "refreshing"</w:t>
        <w:br/>
        <w:t xml:space="preserve">  |...</w:t>
      </w:r>
    </w:p>
    <w:p>
      <w:r>
        <w:t>REQ-4304: import type { BaseUser } from "./user";</w:t>
        <w:br/>
        <w:br/>
        <w:t>export type VerifyItemRequest = {</w:t>
        <w:br/>
        <w:t xml:space="preserve">  status: "verified" | null;</w:t>
        <w:br/>
        <w:t xml:space="preserve">  moderated_item_id: number;</w:t>
        <w:br/>
        <w:t xml:space="preserve">  moderated_item_type: "card" | "dashboard";</w:t>
        <w:br/>
        <w:t xml:space="preserve">  text?:...</w:t>
      </w:r>
    </w:p>
    <w:p>
      <w:r>
        <w:t>REQ-4305: import type {</w:t>
        <w:br/>
        <w:t xml:space="preserve">  ScheduleSettings,</w:t>
        <w:br/>
        <w:t xml:space="preserve">  ScheduleType,</w:t>
        <w:br/>
        <w:t>} from "metabase-types/api/settings";</w:t>
        <w:br/>
        <w:t>import type { User } from "metabase-types/api/user";</w:t>
        <w:br/>
        <w:t>import { isObject } from "metabase-types/guards";</w:t>
        <w:br/>
        <w:br/>
        <w:t>type...</w:t>
      </w:r>
    </w:p>
    <w:p>
      <w:r>
        <w:t>REQ-4306: import type { Card, CardId } from "metabase-types/api/card";</w:t>
        <w:br/>
        <w:t>import type { Channel } from "metabase-types/api/notification-channels";</w:t>
        <w:br/>
        <w:t>import type { PaginationRequest } from...</w:t>
      </w:r>
    </w:p>
    <w:p>
      <w:r>
        <w:t>REQ-4307: export interface PaginationRequest {</w:t>
        <w:br/>
        <w:t xml:space="preserve">  limit?: number | null;</w:t>
        <w:br/>
        <w:t xml:space="preserve">  offset?: number | null;</w:t>
        <w:br/>
        <w:t>}</w:t>
        <w:br/>
        <w:br/>
        <w:t>export interface PaginationResponse {</w:t>
        <w:br/>
        <w:t xml:space="preserve">  limit: number | null;</w:t>
        <w:br/>
        <w:t xml:space="preserve">  offset: number | null;</w:t>
        <w:br/>
        <w:t xml:space="preserve">  total: number;</w:t>
        <w:br/>
        <w:t>}</w:t>
      </w:r>
    </w:p>
    <w:p>
      <w:r>
        <w:t>REQ-4308: import type { CardId } from "./card";</w:t>
        <w:br/>
        <w:t>import type { RowValue, TemporalUnit } from "./dataset";</w:t>
        <w:br/>
        <w:t>import type { FieldReference } from "./query";</w:t>
        <w:br/>
        <w:br/>
        <w:t>export type StringParameterType =</w:t>
        <w:br/>
        <w:t xml:space="preserve">  | "string/="</w:t>
        <w:br/>
        <w:t xml:space="preserve">  |...</w:t>
      </w:r>
    </w:p>
    <w:p>
      <w:r>
        <w:t>REQ-4309: * 'Model' as in 'type of object'</w:t>
      </w:r>
    </w:p>
    <w:p>
      <w:r>
        <w:t>REQ-4310: import type {</w:t>
        <w:br/>
        <w:t xml:space="preserve">  DataPermission,</w:t>
        <w:br/>
        <w:t xml:space="preserve">  DataPermissionValue,</w:t>
        <w:br/>
        <w:t>} from "metabase/admin/permissions/types";</w:t>
        <w:br/>
        <w:t>import type {</w:t>
        <w:br/>
        <w:t xml:space="preserve">  CollectionId,</w:t>
        <w:br/>
        <w:t xml:space="preserve">  DatabaseId,</w:t>
        <w:br/>
        <w:t xml:space="preserve">  SchemaName,</w:t>
        <w:br/>
        <w:t xml:space="preserve">  TableId,</w:t>
        <w:br/>
        <w:t>} from...</w:t>
      </w:r>
    </w:p>
    <w:p>
      <w:r>
        <w:t>REQ-4311: import type { ModelCacheRefreshStatus } from "./models";</w:t>
        <w:br/>
        <w:t>import type { PaginationRequest, PaginationResponse } from "./pagination";</w:t>
        <w:br/>
        <w:br/>
        <w:t>export type PersistedInfoId = number;</w:t>
        <w:br/>
        <w:br/>
        <w:t>export type...</w:t>
      </w:r>
    </w:p>
    <w:p>
      <w:r>
        <w:t>REQ-4312: import type { Card } from "./card";</w:t>
        <w:br/>
        <w:t>import type { Channel } from "./notification-channels";</w:t>
        <w:br/>
        <w:br/>
        <w:t>export type Pulse = {</w:t>
        <w:br/>
        <w:t xml:space="preserve">  cards: Card[];</w:t>
        <w:br/>
        <w:t xml:space="preserve">  channels: Channel[];</w:t>
        <w:br/>
        <w:t xml:space="preserve">  name?: string;</w:t>
        <w:br/>
        <w:t xml:space="preserve">  parameters?:...</w:t>
      </w:r>
    </w:p>
    <w:p>
      <w:r>
        <w:t>REQ-4313: import type { UiParameter } from "metabase-lib/v1/parameters/types";</w:t>
        <w:br/>
        <w:t>import type {</w:t>
        <w:br/>
        <w:t xml:space="preserve">  CardId,</w:t>
        <w:br/>
        <w:t xml:space="preserve">  DatabaseId,</w:t>
        <w:br/>
        <w:t xml:space="preserve">  FieldId,</w:t>
        <w:br/>
        <w:t xml:space="preserve">  SegmentId,</w:t>
        <w:br/>
        <w:t xml:space="preserve">  TableId,</w:t>
        <w:br/>
        <w:t xml:space="preserve">  TemplateTags,</w:t>
        <w:br/>
        <w:t>} from "metabase-types/api";</w:t>
        <w:br/>
        <w:br/>
        <w:t>export...</w:t>
      </w:r>
    </w:p>
    <w:p>
      <w:r>
        <w:t>REQ-4314: import type { CardId } from "metabase-types/api";</w:t>
        <w:br/>
        <w:br/>
        <w:t>export interface Revision {</w:t>
        <w:br/>
        <w:t xml:space="preserve">  id: number;</w:t>
        <w:br/>
        <w:t xml:space="preserve">  description: string;</w:t>
        <w:br/>
        <w:t xml:space="preserve">  message: string | null;</w:t>
        <w:br/>
        <w:t xml:space="preserve">  timestamp: string;</w:t>
        <w:br/>
        <w:t xml:space="preserve">  is_creation: boolean;</w:t>
        <w:br/>
        <w:t xml:space="preserve"> ...</w:t>
      </w:r>
    </w:p>
    <w:p>
      <w:r>
        <w:t>REQ-4315: import type { WritebackAction } from "./actions";</w:t>
        <w:br/>
        <w:t>import type { Card, CardId } from "./card";</w:t>
        <w:br/>
        <w:t>import type { Collection, CollectionId, CollectionItemId } from "./collection";</w:t>
        <w:br/>
        <w:t>import type { Dashboard }...</w:t>
      </w:r>
    </w:p>
    <w:p>
      <w:r>
        <w:t>REQ-4316: import type { UserId } from "metabase-types/api/user";</w:t>
        <w:br/>
        <w:br/>
        <w:t>import type { CardId } from "./card";</w:t>
        <w:br/>
        <w:t>import type { Collection, CollectionId, LastEditInfo } from "./collection";</w:t>
        <w:br/>
        <w:t>import type { Dashboard,...</w:t>
      </w:r>
    </w:p>
    <w:p>
      <w:r>
        <w:t>REQ-4317: import type { StructuredQuery } from "./query";</w:t>
        <w:br/>
        <w:t>import type { Table, TableId } from "./table";</w:t>
        <w:br/>
        <w:br/>
        <w:t>export type SegmentId = number;</w:t>
        <w:br/>
        <w:br/>
        <w:t>export interface Segment {</w:t>
        <w:br/>
        <w:t xml:space="preserve">  id: SegmentId;</w:t>
        <w:br/>
        <w:t xml:space="preserve">  name: string;</w:t>
        <w:br/>
        <w:t xml:space="preserve"> ...</w:t>
      </w:r>
    </w:p>
    <w:p>
      <w:r>
        <w:t>REQ-4318: export interface PasswordResetTokenStatus {</w:t>
        <w:br/>
        <w:t xml:space="preserve">  valid: boolean;</w:t>
        <w:br/>
        <w:t>}</w:t>
      </w:r>
    </w:p>
    <w:p>
      <w:r>
        <w:t>REQ-4319: import type { ReactNode } from "react";</w:t>
        <w:br/>
        <w:br/>
        <w:t>import type { SdkIframeEmbedSetupSettings } from "metabase-enterprise/embedding_iframe_sdk_setup/types";</w:t>
        <w:br/>
        <w:br/>
        <w:t>import type { InputSettingType } from...</w:t>
      </w:r>
    </w:p>
    <w:p>
      <w:r>
        <w:t>REQ-4320: export type UsageReason =</w:t>
        <w:br/>
        <w:t xml:space="preserve">  | "self-service-analytics"</w:t>
        <w:br/>
        <w:t xml:space="preserve">  | "embedding"</w:t>
        <w:br/>
        <w:t xml:space="preserve">  | "both"</w:t>
        <w:br/>
        <w:t xml:space="preserve">  | "not-sure";</w:t>
      </w:r>
    </w:p>
    <w:p>
      <w:r>
        <w:t>REQ-4321: export interface SlackSettings {</w:t>
        <w:br/>
        <w:t xml:space="preserve">  "slack-app-token": string | null;</w:t>
        <w:br/>
        <w:t xml:space="preserve">  "slack-bug-report-channel": string | null;</w:t>
        <w:br/>
        <w:t>}</w:t>
      </w:r>
    </w:p>
    <w:p>
      <w:r>
        <w:t>REQ-4322: import type { RegularCollectionId } from "./collection";</w:t>
        <w:br/>
        <w:t>import type { BaseEntityId } from "./entity-id";</w:t>
        <w:br/>
        <w:t>import type { UserId, UserInfo } from "./user";</w:t>
        <w:br/>
        <w:br/>
        <w:t>export type NativeQuerySnippetId =...</w:t>
      </w:r>
    </w:p>
    <w:p>
      <w:r>
        <w:t>REQ-4323: export enum SortDirection {</w:t>
        <w:br/>
        <w:t xml:space="preserve">  Asc = "asc",</w:t>
        <w:br/>
        <w:t xml:space="preserve">  Desc = "desc",</w:t>
        <w:br/>
        <w:t>}</w:t>
        <w:br/>
        <w:br/>
        <w:t>export type SortingOptions&lt;SortColumn extends string&gt; = {</w:t>
        <w:br/>
        <w:t xml:space="preserve">  sort_column: SortColumn;</w:t>
        <w:br/>
        <w:t xml:space="preserve">  sort_direction: SortDirection;</w:t>
        <w:br/>
        <w:t>};</w:t>
      </w:r>
    </w:p>
    <w:p>
      <w:r>
        <w:t>REQ-4324: export interface StoreTokenStatus {</w:t>
        <w:br/>
        <w:t xml:space="preserve">  status?: string;</w:t>
        <w:br/>
        <w:t xml:space="preserve">  valid: boolean;</w:t>
        <w:br/>
        <w:t xml:space="preserve">  trial: boolean;</w:t>
        <w:br/>
        <w:t>}</w:t>
        <w:br/>
        <w:br/>
        <w:t>export const supportedFormatTypes = [</w:t>
        <w:br/>
        <w:t xml:space="preserve">  "string",</w:t>
        <w:br/>
        <w:t xml:space="preserve">  "integer",</w:t>
        <w:br/>
        <w:t xml:space="preserve">  "float",</w:t>
        <w:br/>
        <w:t xml:space="preserve">  "datetime",</w:t>
        <w:br/>
        <w:t xml:space="preserve">  "currency",</w:t>
        <w:br/>
        <w:t>]...</w:t>
      </w:r>
    </w:p>
    <w:p>
      <w:r>
        <w:t>REQ-4325: import type { Card } from "./card";</w:t>
        <w:br/>
        <w:t>import type { RegularCollectionId } from "./collection";</w:t>
        <w:br/>
        <w:t>import type { DashboardId } from "./dashboard";</w:t>
        <w:br/>
        <w:t>import type { BaseEntityId } from "./entity-id";</w:t>
        <w:br/>
        <w:t>import...</w:t>
      </w:r>
    </w:p>
    <w:p>
      <w:r>
        <w:t>REQ-4326: import type { Card, CardType } from "./card";</w:t>
        <w:br/>
        <w:t>import type { Database, DatabaseId, InitialSyncStatus } from "./database";</w:t>
        <w:br/>
        <w:t>import type { Field, FieldDimensionOption, FieldId } from "./field";</w:t>
        <w:br/>
        <w:t>import...</w:t>
      </w:r>
    </w:p>
    <w:p>
      <w:r>
        <w:t>REQ-4327: import type { DatabaseId } from "./database";</w:t>
        <w:br/>
        <w:t>import type { PaginationRequest, PaginationResponse } from "./pagination";</w:t>
        <w:br/>
        <w:t>import type { SortingOptions } from "./sorting";</w:t>
        <w:br/>
        <w:br/>
        <w:t>// "unknown" status is only...</w:t>
      </w:r>
    </w:p>
    <w:p>
      <w:r>
        <w:t>REQ-4328: import type { CardId } from "./card";</w:t>
        <w:br/>
        <w:t>import type {</w:t>
        <w:br/>
        <w:t xml:space="preserve">  Collection,</w:t>
        <w:br/>
        <w:t xml:space="preserve">  CollectionId,</w:t>
        <w:br/>
        <w:t xml:space="preserve">  RegularCollectionId,</w:t>
        <w:br/>
        <w:t>} from "./collection";</w:t>
        <w:br/>
        <w:t>import type { UserInfo } from "./user";</w:t>
        <w:br/>
        <w:br/>
        <w:t>export type TimelineId =...</w:t>
      </w:r>
    </w:p>
    <w:p>
      <w:r>
        <w:t>REQ-4329: import type { CollectionId } from "./collection";</w:t>
        <w:br/>
        <w:t>import type { DashboardId } from "./dashboard";</w:t>
        <w:br/>
        <w:t>import type { PaginationRequest, PaginationResponse } from "./pagination";</w:t>
        <w:br/>
        <w:br/>
        <w:t>export type UserId =...</w:t>
      </w:r>
    </w:p>
    <w:p>
      <w:r>
        <w:t>REQ-4330: export interface Log {</w:t>
        <w:br/>
        <w:t xml:space="preserve">  timestamp: string;</w:t>
        <w:br/>
        <w:t xml:space="preserve">  process_uuid: string;</w:t>
        <w:br/>
        <w:t xml:space="preserve">  fqns: string;</w:t>
        <w:br/>
        <w:t xml:space="preserve">  msg: string;</w:t>
        <w:br/>
        <w:t xml:space="preserve">  level: string;</w:t>
        <w:br/>
        <w:t xml:space="preserve">  exception: any;</w:t>
        <w:br/>
        <w:t>}</w:t>
        <w:br/>
        <w:br/>
        <w:t>export interface MetabaseInfo {</w:t>
        <w:br/>
        <w:t xml:space="preserve">  "application-database":...</w:t>
      </w:r>
    </w:p>
    <w:p>
      <w:r>
        <w:t>REQ-4331: SmartScalar (Trend Chart)</w:t>
      </w:r>
    </w:p>
    <w:p>
      <w:r>
        <w:t>REQ-4332: export const virtualCardDisplayTypes = [</w:t>
        <w:br/>
        <w:t xml:space="preserve">  "action",</w:t>
        <w:br/>
        <w:t xml:space="preserve">  "heading",</w:t>
        <w:br/>
        <w:t xml:space="preserve">  "link",</w:t>
        <w:br/>
        <w:t xml:space="preserve">  "placeholder",</w:t>
        <w:br/>
        <w:t xml:space="preserve">  "text",</w:t>
        <w:br/>
        <w:t xml:space="preserve">  "iframe",</w:t>
        <w:br/>
        <w:t>] as const;</w:t>
        <w:br/>
        <w:br/>
        <w:t>export type VirtualCardDisplay = (typeof...</w:t>
      </w:r>
    </w:p>
    <w:p>
      <w:r>
        <w:t>REQ-4333: import type {</w:t>
        <w:br/>
        <w:t xml:space="preserve">  VisualizationDisplay,</w:t>
        <w:br/>
        <w:t xml:space="preserve">  VisualizationSettings,</w:t>
        <w:br/>
        <w:t>} from "metabase-types/api";</w:t>
        <w:br/>
        <w:br/>
        <w:t>export type VisualizerDataSourceType = "card";</w:t>
        <w:br/>
        <w:t>export type VisualizerDataSourceId =...</w:t>
      </w:r>
    </w:p>
    <w:p>
      <w:r>
        <w:t>REQ-4334: import type { IconProps } from "metabase/ui";</w:t>
        <w:br/>
        <w:t>import type { Collection } from "metabase-types/api";</w:t>
        <w:br/>
        <w:br/>
        <w:t>export type WrappedEntity&lt;Entity&gt; = {</w:t>
        <w:br/>
        <w:t xml:space="preserve">  getName: () =&gt; string;</w:t>
        <w:br/>
        <w:t xml:space="preserve">  getIcon: () =&gt; IconProps;</w:t>
        <w:br/>
        <w:t xml:space="preserve"> ...</w:t>
      </w:r>
    </w:p>
    <w:p>
      <w:r>
        <w:t>REQ-4335: import type { Database } from "metabase-types/api";</w:t>
        <w:br/>
        <w:br/>
        <w:t>export interface DatabaseEntity extends Database {</w:t>
        <w:br/>
        <w:t xml:space="preserve">  fetchIdFields: (query: any) =&gt; void;</w:t>
        <w:br/>
        <w:t>}</w:t>
      </w:r>
    </w:p>
    <w:p>
      <w:r>
        <w:t>REQ-4336: export * from "./table";</w:t>
        <w:br/>
        <w:t>export * from "./database";</w:t>
        <w:br/>
        <w:t>export * from "./common";</w:t>
      </w:r>
    </w:p>
    <w:p>
      <w:r>
        <w:t>REQ-4337: import type { Table } from "metabase-types/api";</w:t>
        <w:br/>
        <w:br/>
        <w:t>export interface TableEntity extends Table {</w:t>
        <w:br/>
        <w:t xml:space="preserve">  updateProperty: (name: string, value: string | number | null) =&gt; void;</w:t>
        <w:br/>
        <w:t>}</w:t>
      </w:r>
    </w:p>
    <w:p>
      <w:r>
        <w:t>REQ-4338: *</w:t>
      </w:r>
    </w:p>
    <w:p>
      <w:r>
        <w:t>REQ-4339: import type { Card, UnsavedCard } from "metabase-types/api";</w:t>
        <w:br/>
        <w:br/>
        <w:t>export function isSavedCard(card: Card | UnsavedCard): card is Card {</w:t>
        <w:br/>
        <w:t xml:space="preserve">  return "id" in card &amp;&amp; card.id != null;</w:t>
        <w:br/>
        <w:t>}</w:t>
      </w:r>
    </w:p>
    <w:p>
      <w:r>
        <w:t>REQ-4340: import type {</w:t>
        <w:br/>
        <w:t xml:space="preserve">  BaseActionClickBehavior,</w:t>
        <w:br/>
        <w:t xml:space="preserve">  DeleteActionClickBehavior,</w:t>
        <w:br/>
        <w:t xml:space="preserve">  ImplicitActionClickBehavior,</w:t>
        <w:br/>
        <w:t xml:space="preserve">  InsertActionClickBehavior,</w:t>
        <w:br/>
        <w:t xml:space="preserve">  UpdateActionClickBehavior,</w:t>
        <w:br/>
        <w:t>} from "metabase-types/api";</w:t>
        <w:br/>
        <w:br/>
        <w:t>import {...</w:t>
      </w:r>
    </w:p>
    <w:p>
      <w:r>
        <w:t>REQ-4341: export const isObject = (</w:t>
        <w:br/>
        <w:t xml:space="preserve">  value: unknown,</w:t>
        <w:br/>
        <w:t>): value is Record&lt;string | number | symbol, unknown&gt; =&gt; {</w:t>
        <w:br/>
        <w:t xml:space="preserve">  return typeof value === "object" &amp;&amp; value !== null;</w:t>
        <w:br/>
        <w:t>};</w:t>
      </w:r>
    </w:p>
    <w:p>
      <w:r>
        <w:t>REQ-4342: import type { DictionaryArray, DictionaryArrayRow } from "metabase-types/api";</w:t>
        <w:br/>
        <w:br/>
        <w:t>export const isDictionaryArrayRow = (</w:t>
        <w:br/>
        <w:t xml:space="preserve">  item: unknown,</w:t>
        <w:br/>
        <w:t>): item is DictionaryArrayRow =&gt; {</w:t>
        <w:br/>
        <w:t xml:space="preserve">  return (</w:t>
        <w:br/>
        <w:t xml:space="preserve">    typeof item...</w:t>
      </w:r>
    </w:p>
    <w:p>
      <w:r>
        <w:t>REQ-4343: import type {</w:t>
        <w:br/>
        <w:t xml:space="preserve">  LinkEntity,</w:t>
        <w:br/>
        <w:t xml:space="preserve">  RestrictedLinkEntity,</w:t>
        <w:br/>
        <w:t>} from "metabase-types/api/dashboard";</w:t>
        <w:br/>
        <w:br/>
        <w:t>export const isRestrictedLinkEntity = (</w:t>
        <w:br/>
        <w:t xml:space="preserve">  value: LinkEntity,</w:t>
        <w:br/>
        <w:t>): value is RestrictedLinkEntity =&gt;</w:t>
        <w:br/>
        <w:t xml:space="preserve">  !!(value...</w:t>
      </w:r>
    </w:p>
    <w:p>
      <w:r>
        <w:t>REQ-4344: import type {</w:t>
        <w:br/>
        <w:t xml:space="preserve">  DateTimeAbsoluteUnit,</w:t>
        <w:br/>
        <w:t xml:space="preserve">  DateTimeRelativeUnit,</w:t>
        <w:br/>
        <w:t>} from "metabase-types/api";</w:t>
        <w:br/>
        <w:t>import {</w:t>
        <w:br/>
        <w:t xml:space="preserve">  dateTimeAbsoluteUnits,</w:t>
        <w:br/>
        <w:t xml:space="preserve">  dateTimeRelativeUnits,</w:t>
        <w:br/>
        <w:t>} from "metabase-types/api";</w:t>
        <w:br/>
        <w:br/>
        <w:t>export const...</w:t>
      </w:r>
    </w:p>
    <w:p>
      <w:r>
        <w:t>REQ-4345: export function isElement(a: any): a is Element {</w:t>
        <w:br/>
        <w:t xml:space="preserve">  return a instanceof Element;</w:t>
        <w:br/>
        <w:t>}</w:t>
      </w:r>
    </w:p>
    <w:p>
      <w:r>
        <w:t>REQ-4346: import type {</w:t>
        <w:br/>
        <w:t xml:space="preserve">  CustomFormFieldDefinition,</w:t>
        <w:br/>
        <w:t xml:space="preserve">  FormFieldDefinition,</w:t>
        <w:br/>
        <w:t xml:space="preserve">  StandardFormFieldDefinition,</w:t>
        <w:br/>
        <w:t>} from "metabase-types/forms";</w:t>
        <w:br/>
        <w:br/>
        <w:t>import { isReactComponent } from "./react";</w:t>
        <w:br/>
        <w:br/>
        <w:t>export function...</w:t>
      </w:r>
    </w:p>
    <w:p>
      <w:r>
        <w:t>REQ-4347: export * from "./card";</w:t>
        <w:br/>
        <w:t>export * from "./click-behavior";</w:t>
        <w:br/>
        <w:t>export * from "./common";</w:t>
        <w:br/>
        <w:t>export * from "./dom";</w:t>
        <w:br/>
        <w:t>export * from "./settings";</w:t>
        <w:br/>
        <w:t>export * from "./forms";</w:t>
        <w:br/>
        <w:t>export * from "./parameters";</w:t>
        <w:br/>
        <w:t>export *...</w:t>
      </w:r>
    </w:p>
    <w:p>
      <w:r>
        <w:t>REQ-4348: import type {</w:t>
        <w:br/>
        <w:t xml:space="preserve">  ParameterDimensionTarget,</w:t>
        <w:br/>
        <w:t xml:space="preserve">  ParameterTarget,</w:t>
        <w:br/>
        <w:t xml:space="preserve">  StructuredParameterDimensionTarget,</w:t>
        <w:br/>
        <w:t>} from "metabase-types/api";</w:t>
        <w:br/>
        <w:br/>
        <w:t>export function isDimensionTarget(</w:t>
        <w:br/>
        <w:t xml:space="preserve">  target: ParameterTarget |...</w:t>
      </w:r>
    </w:p>
    <w:p>
      <w:r>
        <w:t>REQ-4349: import type * as React from "react";</w:t>
        <w:br/>
        <w:t>import * as ReactIs from "react-is";</w:t>
        <w:br/>
        <w:br/>
        <w:t>// checking to see if the `element` is in JSX.IntrinisicElements since they support refs</w:t>
        <w:br/>
        <w:t>// tippy's `children` prop seems to...</w:t>
      </w:r>
    </w:p>
    <w:p>
      <w:r>
        <w:t>REQ-4350: Type Guards</w:t>
      </w:r>
    </w:p>
    <w:p>
      <w:r>
        <w:t>REQ-4351: import { type EngineKey, engineKeys } from "metabase-types/api";</w:t>
        <w:br/>
        <w:br/>
        <w:t>export function isEngineKey(value: string | undefined): value is EngineKey {</w:t>
        <w:br/>
        <w:t xml:space="preserve">  return engineKeys.includes(value as EngineKey);</w:t>
        <w:br/>
        <w:t>}</w:t>
      </w:r>
    </w:p>
    <w:p>
      <w:r>
        <w:t>REQ-4352: import type {</w:t>
        <w:br/>
        <w:t xml:space="preserve">  CollectionPermissions,</w:t>
        <w:br/>
        <w:t xml:space="preserve">  DatabaseId,</w:t>
        <w:br/>
        <w:t xml:space="preserve">  GroupsPermissions,</w:t>
        <w:br/>
        <w:t xml:space="preserve">  SettingDefinition,</w:t>
        <w:br/>
        <w:t>} from "metabase-types/api";</w:t>
        <w:br/>
        <w:br/>
        <w:t>export type AdminPathKey =</w:t>
        <w:br/>
        <w:t xml:space="preserve">  | "data-model"</w:t>
        <w:br/>
        <w:t xml:space="preserve">  | "settings"</w:t>
        <w:br/>
        <w:t xml:space="preserve">  | "metabot"</w:t>
        <w:br/>
        <w:t xml:space="preserve"> ...</w:t>
      </w:r>
    </w:p>
    <w:p>
      <w:r>
        <w:t>REQ-4353: import type { ChecklistItemValue } from "metabase/home/components/Onboarding/types";</w:t>
        <w:br/>
        <w:t>import type { CollectionId } from "metabase-types/api/collection";</w:t>
        <w:br/>
        <w:br/>
        <w:t>export interface AppErrorDescriptor {</w:t>
        <w:br/>
        <w:t xml:space="preserve"> ...</w:t>
      </w:r>
    </w:p>
    <w:p>
      <w:r>
        <w:t>REQ-4354: export interface AuthState {</w:t>
        <w:br/>
        <w:t xml:space="preserve">  loginPending: boolean;</w:t>
        <w:br/>
        <w:t xml:space="preserve">  redirect: boolean;</w:t>
        <w:br/>
        <w:t>}</w:t>
      </w:r>
    </w:p>
    <w:p>
      <w:r>
        <w:t>REQ-4355: import type { IconName } from "metabase/ui";</w:t>
        <w:br/>
        <w:t>import type { Collection, CollectionId } from "metabase-types/api";</w:t>
        <w:br/>
        <w:br/>
        <w:t>// see entities/collections/getExpandedCollectionsById.js</w:t>
        <w:br/>
        <w:t>export type...</w:t>
      </w:r>
    </w:p>
    <w:p>
      <w:r>
        <w:t>REQ-4356: import type { DisplayTheme } from "metabase/public/lib/types";</w:t>
        <w:br/>
        <w:t>import type {</w:t>
        <w:br/>
        <w:t xml:space="preserve">  DashCardDataMap,</w:t>
        <w:br/>
        <w:t xml:space="preserve">  DashCardId,</w:t>
        <w:br/>
        <w:t xml:space="preserve">  Dashboard,</w:t>
        <w:br/>
        <w:t xml:space="preserve">  DashboardCard,</w:t>
        <w:br/>
        <w:t xml:space="preserve">  DashboardId,</w:t>
        <w:br/>
        <w:t xml:space="preserve">  DashboardTab,</w:t>
        <w:br/>
        <w:t xml:space="preserve">  DashboardTabId,</w:t>
        <w:br/>
        <w:t xml:space="preserve"> ...</w:t>
      </w:r>
    </w:p>
    <w:p>
      <w:r>
        <w:t>REQ-4357: export interface Download {</w:t>
        <w:br/>
        <w:t xml:space="preserve">  id: number;</w:t>
        <w:br/>
        <w:t xml:space="preserve">  title: string;</w:t>
        <w:br/>
        <w:t xml:space="preserve">  status: "complete" | "in-progress" | "error";</w:t>
        <w:br/>
        <w:t xml:space="preserve">  error?: string;</w:t>
        <w:br/>
        <w:t>}</w:t>
        <w:br/>
        <w:br/>
        <w:t>export type DownloadsState = Download[];</w:t>
      </w:r>
    </w:p>
    <w:p>
      <w:r>
        <w:t>REQ-4358: import type {</w:t>
        <w:br/>
        <w:t xml:space="preserve">  EmbeddingDataPicker,</w:t>
        <w:br/>
        <w:t xml:space="preserve">  EmbeddingEntityType,</w:t>
        <w:br/>
        <w:t>} from "./embedding-data-picker";</w:t>
        <w:br/>
        <w:br/>
        <w:t>export interface InteractiveEmbeddingOptions {</w:t>
        <w:br/>
        <w:t xml:space="preserve">  font: string | undefined;</w:t>
        <w:br/>
        <w:t xml:space="preserve">  top_nav: boolean;</w:t>
        <w:br/>
        <w:t xml:space="preserve">  search:...</w:t>
      </w:r>
    </w:p>
    <w:p>
      <w:r>
        <w:t>REQ-4359: export interface EmbeddingDataPickerState {</w:t>
        <w:br/>
        <w:t xml:space="preserve">  entityTypes: EmbeddingEntityType[];</w:t>
        <w:br/>
        <w:t>}</w:t>
        <w:br/>
        <w:br/>
        <w:t>/**</w:t>
        <w:br/>
        <w:t xml:space="preserve"> * `question` only works on multi-stage data picker, not the simple data picker.</w:t>
        <w:br/>
        <w:t xml:space="preserve"> * The reason being that we...</w:t>
      </w:r>
    </w:p>
    <w:p>
      <w:r>
        <w:t>REQ-4360: import type {</w:t>
        <w:br/>
        <w:t xml:space="preserve">  NormalizedCard,</w:t>
        <w:br/>
        <w:t xml:space="preserve">  NormalizedCollection,</w:t>
        <w:br/>
        <w:t xml:space="preserve">  NormalizedDashboard,</w:t>
        <w:br/>
        <w:t xml:space="preserve">  NormalizedDatabase,</w:t>
        <w:br/>
        <w:t xml:space="preserve">  NormalizedField,</w:t>
        <w:br/>
        <w:t xml:space="preserve">  NormalizedIndexedEntity,</w:t>
        <w:br/>
        <w:t xml:space="preserve">  NormalizedNativeQuerySnippet,</w:t>
        <w:br/>
        <w:t xml:space="preserve">  NormalizedSchema,</w:t>
        <w:br/>
        <w:t>...</w:t>
      </w:r>
    </w:p>
    <w:p>
      <w:r>
        <w:t>REQ-4361: export * from "./admin";</w:t>
        <w:br/>
        <w:t>export * from "./app";</w:t>
        <w:br/>
        <w:t>export * from "./auth";</w:t>
        <w:br/>
        <w:t>export * from "./collection";</w:t>
        <w:br/>
        <w:t>export * from "./dashboard";</w:t>
        <w:br/>
        <w:t>export * from "./embed";</w:t>
        <w:br/>
        <w:t>export * from "./entities";</w:t>
        <w:br/>
        <w:t>export * from...</w:t>
      </w:r>
    </w:p>
    <w:p>
      <w:r>
        <w:t>REQ-4362: import type { AdminAppState, AdminState } from "metabase-types/store";</w:t>
        <w:br/>
        <w:br/>
        <w:t>export const createMockAdminState = (</w:t>
        <w:br/>
        <w:t xml:space="preserve">  opts?: Partial&lt;AdminState&gt;,</w:t>
        <w:br/>
        <w:t>): AdminState =&gt; ({</w:t>
        <w:br/>
        <w:t xml:space="preserve">  app: createMockAdminAppState(),</w:t>
        <w:br/>
        <w:t xml:space="preserve"> ...</w:t>
      </w:r>
    </w:p>
    <w:p>
      <w:r>
        <w:t>REQ-4363: import type { AppState } from "metabase-types/store";</w:t>
        <w:br/>
        <w:br/>
        <w:t>export const createMockAppState = (opts?: Partial&lt;AppState&gt;): AppState =&gt; ({</w:t>
        <w:br/>
        <w:t xml:space="preserve">  isNavbarOpen: true,</w:t>
        <w:br/>
        <w:t xml:space="preserve">  errorPage: null,</w:t>
        <w:br/>
        <w:t xml:space="preserve">  isDndAvailable: false,</w:t>
        <w:br/>
        <w:t xml:space="preserve"> ...</w:t>
      </w:r>
    </w:p>
    <w:p>
      <w:r>
        <w:t>REQ-4364: import type { AuthState } from "metabase-types/store";</w:t>
        <w:br/>
        <w:br/>
        <w:t>export const createMockAuthState = (opts?: Partial&lt;AuthState&gt;): AuthState =&gt; ({</w:t>
        <w:br/>
        <w:t xml:space="preserve">  loginPending: false,</w:t>
        <w:br/>
        <w:t xml:space="preserve">  redirect: true,</w:t>
        <w:br/>
        <w:t xml:space="preserve">  ...opts,</w:t>
        <w:br/>
        <w:t>});</w:t>
      </w:r>
    </w:p>
    <w:p>
      <w:r>
        <w:t>REQ-4365: import { createMockDashboard } from "metabase-types/api/mocks";</w:t>
        <w:br/>
        <w:t>import type { DashboardState, StoreDashboard } from "metabase-types/store";</w:t>
        <w:br/>
        <w:br/>
        <w:t>export const createMockDashboardState = (</w:t>
        <w:br/>
        <w:t xml:space="preserve">  opts:...</w:t>
      </w:r>
    </w:p>
    <w:p>
      <w:r>
        <w:t>REQ-4366: import type { Download } from "../downloads";</w:t>
        <w:br/>
        <w:br/>
        <w:t>export const createMockDownload = (props: Partial&lt;Download&gt; = {}): Download =&gt; {</w:t>
        <w:br/>
        <w:t xml:space="preserve">  return {</w:t>
        <w:br/>
        <w:t xml:space="preserve">    id: Date.now(),</w:t>
        <w:br/>
        <w:t xml:space="preserve">    title: "file.csv",</w:t>
        <w:br/>
        <w:t xml:space="preserve">    status:...</w:t>
      </w:r>
    </w:p>
    <w:p>
      <w:r>
        <w:t>REQ-4367: import { DEFAULT_INTERACTIVE_EMBEDDING_OPTIONS } from "metabase/redux/embed";</w:t>
        <w:br/>
        <w:t>import type {</w:t>
        <w:br/>
        <w:t xml:space="preserve">  EmbedState,</w:t>
        <w:br/>
        <w:t xml:space="preserve">  InteractiveEmbeddingOptions,</w:t>
        <w:br/>
        <w:t>} from "metabase-types/store";</w:t>
        <w:br/>
        <w:br/>
        <w:t>export const...</w:t>
      </w:r>
    </w:p>
    <w:p>
      <w:r>
        <w:t>REQ-4368: import { DEFAULT_EMBEDDING_ENTITY_TYPES } from "metabase/redux/embedding-data-picker";</w:t>
        <w:br/>
        <w:br/>
        <w:t>import type { EmbeddingDataPickerState } from "../embedding-data-picker";</w:t>
        <w:br/>
        <w:br/>
        <w:t>export const...</w:t>
      </w:r>
    </w:p>
    <w:p>
      <w:r>
        <w:t>REQ-4369: import type { EntitiesState } from "metabase-types/store";</w:t>
        <w:br/>
        <w:br/>
        <w:t>// This is a helper for cases when entities state doesn't matter</w:t>
        <w:br/>
        <w:t>// Most likely, createMockEntitiesState from __support__/store would be a...</w:t>
      </w:r>
    </w:p>
    <w:p>
      <w:r>
        <w:t>REQ-4370: export * from "./admin";</w:t>
        <w:br/>
        <w:t>export * from "./app";</w:t>
        <w:br/>
        <w:t>export * from "./auth";</w:t>
        <w:br/>
        <w:t>export * from "./dashboard";</w:t>
        <w:br/>
        <w:t>export * from "./entities";</w:t>
        <w:br/>
        <w:t>export * from "./embed";</w:t>
        <w:br/>
        <w:t>export * from "./parameters";</w:t>
        <w:br/>
        <w:t>export * from...</w:t>
      </w:r>
    </w:p>
    <w:p>
      <w:r>
        <w:t>REQ-4371: import type { ParametersState } from "metabase-types/store/parameters";</w:t>
        <w:br/>
        <w:br/>
        <w:t>export const createMockParametersState = (</w:t>
        <w:br/>
        <w:t xml:space="preserve">  opts?: Partial&lt;ParametersState&gt;,</w:t>
        <w:br/>
        <w:t>): ParametersState =&gt; ({</w:t>
        <w:br/>
        <w:t xml:space="preserve">  parameterValuesCache:...</w:t>
      </w:r>
    </w:p>
    <w:p>
      <w:r>
        <w:t>REQ-4372: import type {</w:t>
        <w:br/>
        <w:t xml:space="preserve">  QueryBuilderDashboardState,</w:t>
        <w:br/>
        <w:t xml:space="preserve">  QueryBuilderState,</w:t>
        <w:br/>
        <w:t xml:space="preserve">  QueryBuilderUIControls,</w:t>
        <w:br/>
        <w:t>} from "metabase-types/store";</w:t>
        <w:br/>
        <w:br/>
        <w:t>export const createMockQueryBuilderUIControlsState = (</w:t>
        <w:br/>
        <w:t xml:space="preserve">  opts?:...</w:t>
      </w:r>
    </w:p>
    <w:p>
      <w:r>
        <w:t>REQ-4373: import type { RequestsState } from "../requests";</w:t>
        <w:br/>
        <w:br/>
        <w:t>export const createMockRequestsState = (): RequestsState =&gt; {</w:t>
        <w:br/>
        <w:t xml:space="preserve">  return {</w:t>
        <w:br/>
        <w:t xml:space="preserve">    entities: {},</w:t>
        <w:br/>
        <w:t xml:space="preserve">    plugins: {},</w:t>
        <w:br/>
        <w:t xml:space="preserve">  };</w:t>
        <w:br/>
        <w:t>};</w:t>
      </w:r>
    </w:p>
    <w:p>
      <w:r>
        <w:t>REQ-4374: import type { Location } from "history";</w:t>
        <w:br/>
        <w:t>import type { RouterState } from "react-router-redux";</w:t>
        <w:br/>
        <w:br/>
        <w:t>export const createMockRoutingState = (</w:t>
        <w:br/>
        <w:t xml:space="preserve">  opts?: Partial&lt;RouterState&gt;,</w:t>
        <w:br/>
        <w:t>): RouterState =&gt; {</w:t>
        <w:br/>
        <w:t xml:space="preserve">  return {</w:t>
        <w:br/>
        <w:t>...</w:t>
      </w:r>
    </w:p>
    <w:p>
      <w:r>
        <w:t>REQ-4375: import type { EnterpriseSettings, Settings } from "metabase-types/api";</w:t>
        <w:br/>
        <w:t>import { createMockSettings } from "metabase-types/api/mocks";</w:t>
        <w:br/>
        <w:t>import type { SettingsState } from...</w:t>
      </w:r>
    </w:p>
    <w:p>
      <w:r>
        <w:t>REQ-4376: import type {</w:t>
        <w:br/>
        <w:t xml:space="preserve">  InviteInfo,</w:t>
        <w:br/>
        <w:t xml:space="preserve">  Locale,</w:t>
        <w:br/>
        <w:t xml:space="preserve">  SetupState,</w:t>
        <w:br/>
        <w:t xml:space="preserve">  SubscribeInfo,</w:t>
        <w:br/>
        <w:t xml:space="preserve">  UserInfo,</w:t>
        <w:br/>
        <w:t>} from "metabase-types/store";</w:t>
        <w:br/>
        <w:br/>
        <w:t>export const createMockLocale = (opts?: Partial&lt;Locale&gt;): Locale =&gt; ({</w:t>
        <w:br/>
        <w:t xml:space="preserve">  name:...</w:t>
      </w:r>
    </w:p>
    <w:p>
      <w:r>
        <w:t>REQ-4377: import type { SdkStoreState } from "embedding-sdk/store/types";</w:t>
        <w:br/>
        <w:t>import type { EnterpriseState } from "metabase-enterprise/settings/types";</w:t>
        <w:br/>
        <w:t>import { createMockUser } from...</w:t>
      </w:r>
    </w:p>
    <w:p>
      <w:r>
        <w:t>REQ-4378: import type { FileUpload } from "../upload";</w:t>
        <w:br/>
        <w:br/>
        <w:t>export const createMockUploadState = (uploads = {}) =&gt; {</w:t>
        <w:br/>
        <w:t xml:space="preserve">  return { ...uploads };</w:t>
        <w:br/>
        <w:t>};</w:t>
        <w:br/>
        <w:br/>
        <w:t>export const createMockUpload = (props?: Partial&lt;FileUpload&gt;):...</w:t>
      </w:r>
    </w:p>
    <w:p>
      <w:r>
        <w:t>REQ-4379: import type { VisualizerState } from "../visualizer";</w:t>
        <w:br/>
        <w:br/>
        <w:t>export const createMockVisualizerState = (</w:t>
        <w:br/>
        <w:t xml:space="preserve">  opts?: Partial&lt;VisualizerState&gt;,</w:t>
        <w:br/>
        <w:t>): VisualizerState =&gt; ({</w:t>
        <w:br/>
        <w:t xml:space="preserve">  initialState: {</w:t>
        <w:br/>
        <w:t xml:space="preserve">    display: null,</w:t>
        <w:br/>
        <w:t xml:space="preserve">   ...</w:t>
      </w:r>
    </w:p>
    <w:p>
      <w:r>
        <w:t>REQ-4380: import type { ParameterValues } from "metabase-types/api";</w:t>
        <w:br/>
        <w:br/>
        <w:t>export type ParameterValuesCache = Record&lt;string, ParameterValues&gt;;</w:t>
        <w:br/>
        <w:br/>
        <w:t>export interface ParametersState {</w:t>
        <w:br/>
        <w:t xml:space="preserve">  parameterValuesCache:...</w:t>
      </w:r>
    </w:p>
    <w:p>
      <w:r>
        <w:t>REQ-4381: import type { Deferred } from "metabase/lib/promise";</w:t>
        <w:br/>
        <w:t>import type { QueryModalType } from "metabase/query_builder/constants";</w:t>
        <w:br/>
        <w:t>import type { Widget } from...</w:t>
      </w:r>
    </w:p>
    <w:p>
      <w:r>
        <w:t>REQ-4382: type EntityKey = string;</w:t>
        <w:br/>
        <w:br/>
        <w:t>type QueryKey = string;</w:t>
        <w:br/>
        <w:br/>
        <w:t>type RequestType = string; // only "fetch"?</w:t>
        <w:br/>
        <w:br/>
        <w:t>// See initialRequestState in metabase/redux/requests.js</w:t>
        <w:br/>
        <w:t>export interface RequestState {</w:t>
        <w:br/>
        <w:t xml:space="preserve">  loading:...</w:t>
      </w:r>
    </w:p>
    <w:p>
      <w:r>
        <w:t>REQ-4383: import type { EnterpriseSettings } from "metabase-types/api";</w:t>
        <w:br/>
        <w:br/>
        <w:t>export interface SettingsState {</w:t>
        <w:br/>
        <w:t xml:space="preserve">  values: EnterpriseSettings;</w:t>
        <w:br/>
        <w:t xml:space="preserve">  loading: boolean;</w:t>
        <w:br/>
        <w:t>}</w:t>
      </w:r>
    </w:p>
    <w:p>
      <w:r>
        <w:t>REQ-4384: import type { SetupStep } from "metabase/setup/types";</w:t>
        <w:br/>
        <w:t>import type { DatabaseData, UsageReason } from "metabase-types/api";</w:t>
        <w:br/>
        <w:br/>
        <w:t>export interface Locale {</w:t>
        <w:br/>
        <w:t xml:space="preserve">  name: string;</w:t>
        <w:br/>
        <w:t xml:space="preserve">  code: string;</w:t>
        <w:br/>
        <w:t>}</w:t>
        <w:br/>
        <w:br/>
        <w:t>export...</w:t>
      </w:r>
    </w:p>
    <w:p>
      <w:r>
        <w:t>REQ-4385: import type { RouterState } from "react-router-redux";</w:t>
        <w:br/>
        <w:br/>
        <w:t>import type { User } from "metabase-types/api";</w:t>
        <w:br/>
        <w:br/>
        <w:t>import type { AdminState } from "./admin";</w:t>
        <w:br/>
        <w:t>import type { AppState } from "./app";</w:t>
        <w:br/>
        <w:t>import type...</w:t>
      </w:r>
    </w:p>
    <w:p>
      <w:r>
        <w:t>REQ-4386: import type { ReactNode, RefObject } from "react";</w:t>
        <w:br/>
        <w:br/>
        <w:t>import type { IconName } from "metabase/ui";</w:t>
        <w:br/>
        <w:t>import type { DashCardId, DashboardTabId } from "metabase-types/api";</w:t>
        <w:br/>
        <w:br/>
        <w:t>export interface Undo {</w:t>
        <w:br/>
        <w:t xml:space="preserve">  id:...</w:t>
      </w:r>
    </w:p>
    <w:p>
      <w:r>
        <w:t>REQ-4387: import type { CollectionId, TableId } from "metabase-types/api";</w:t>
        <w:br/>
        <w:br/>
        <w:t>export enum UploadMode {</w:t>
        <w:br/>
        <w:t xml:space="preserve">  append = "append",</w:t>
        <w:br/>
        <w:t xml:space="preserve">  create = "create",</w:t>
        <w:br/>
        <w:t xml:space="preserve">  replace = "replace",</w:t>
        <w:br/>
        <w:t>}</w:t>
        <w:br/>
        <w:br/>
        <w:t>export type FileUpload = {</w:t>
        <w:br/>
        <w:t xml:space="preserve">  status:...</w:t>
      </w:r>
    </w:p>
    <w:p>
      <w:r>
        <w:t>REQ-4388: import type {</w:t>
        <w:br/>
        <w:t xml:space="preserve">  Card,</w:t>
        <w:br/>
        <w:t xml:space="preserve">  Dataset,</w:t>
        <w:br/>
        <w:t xml:space="preserve">  DatasetColumn,</w:t>
        <w:br/>
        <w:t xml:space="preserve">  VisualizerDataSource,</w:t>
        <w:br/>
        <w:t xml:space="preserve">  VisualizerDataSourceId,</w:t>
        <w:br/>
        <w:t xml:space="preserve">  VisualizerVizDefinition,</w:t>
        <w:br/>
        <w:t>} from "metabase-types/api";</w:t>
        <w:br/>
        <w:br/>
        <w:t>type BaseDraggedItem&lt;T&gt; = {</w:t>
        <w:br/>
        <w:t xml:space="preserve">  id: string;</w:t>
        <w:br/>
        <w:t>...</w:t>
      </w:r>
    </w:p>
    <w:p>
      <w:r>
        <w:t>REQ-4389: import type { ManipulateType } from "dayjs";</w:t>
        <w:br/>
        <w:br/>
        <w:t>type SupportedUnit = QUnitType | "isoWeek" | ManipulateType;</w:t>
        <w:br/>
        <w:br/>
        <w:t>declare module "dayjs" {</w:t>
        <w:br/>
        <w:t xml:space="preserve">  interface Dayjs {</w:t>
        <w:br/>
        <w:t xml:space="preserve">    add(value: number, unit: SupportedUnit):...</w:t>
      </w:r>
    </w:p>
    <w:p>
      <w:r>
        <w:t>REQ-4390: import "@emotion/react";</w:t>
        <w:br/>
        <w:br/>
        <w:t>import type { MantineTheme } from "@mantine/core";</w:t>
        <w:br/>
        <w:t>interface _EmotionCompatibilityTheme {</w:t>
        <w:br/>
        <w:t xml:space="preserve">  fn: { themeColor: (colorName: string) =&gt; string };</w:t>
        <w:br/>
        <w:t>}</w:t>
        <w:br/>
        <w:br/>
        <w:t>declare module...</w:t>
      </w:r>
    </w:p>
    <w:p>
      <w:r>
        <w:t>REQ-4391: interface Window {</w:t>
        <w:br/>
        <w:t xml:space="preserve">  MetabaseBootstrap: any;</w:t>
        <w:br/>
        <w:t xml:space="preserve">  MetabaseRoot?: string;</w:t>
        <w:br/>
        <w:t xml:space="preserve">  MetabaseNonce?: string;</w:t>
        <w:br/>
        <w:t>}</w:t>
        <w:br/>
        <w:br/>
        <w:t>// This allows importing static SVGs from TypeScript files</w:t>
        <w:br/>
        <w:t>declare module "*.svg" {</w:t>
        <w:br/>
        <w:t xml:space="preserve">  const content:...</w:t>
      </w:r>
    </w:p>
    <w:p>
      <w:r>
        <w:t>REQ-4392: declare module "*.svg" {</w:t>
        <w:br/>
        <w:t xml:space="preserve">  const value: string;</w:t>
        <w:br/>
        <w:br/>
        <w:t xml:space="preserve">  // eslint-disable-next-line import/no-default-export</w:t>
        <w:br/>
        <w:t xml:space="preserve">  export default value;</w:t>
        <w:br/>
        <w:t>}</w:t>
        <w:br/>
        <w:br/>
        <w:t>declare module "*.svg?source" {</w:t>
        <w:br/>
        <w:t xml:space="preserve">  const value: string;</w:t>
        <w:br/>
        <w:br/>
        <w:t xml:space="preserve">  //...</w:t>
      </w:r>
    </w:p>
    <w:p>
      <w:r>
        <w:t>REQ-4393: import type { EmbeddingThemeOptions } from "metabase/embedding-sdk/theme/private";</w:t>
        <w:br/>
        <w:br/>
        <w:t>interface _EmotionCompatibilityTheme {</w:t>
        <w:br/>
        <w:t xml:space="preserve">  fn: {</w:t>
        <w:br/>
        <w:t xml:space="preserve">    themeColor: (colorName: string) =&gt; string;</w:t>
        <w:br/>
        <w:t xml:space="preserve">  };</w:t>
        <w:br/>
        <w:t>}</w:t>
        <w:br/>
        <w:br/>
        <w:t>declare...</w:t>
      </w:r>
    </w:p>
    <w:p>
      <w:r>
        <w:t>REQ-4394: declare module "react-ansi-style";</w:t>
      </w:r>
    </w:p>
    <w:p>
      <w:r>
        <w:t>REQ-4395: import type * as React from "react";</w:t>
        <w:br/>
        <w:br/>
        <w:t>declare module "react" {</w:t>
        <w:br/>
        <w:t xml:space="preserve">  // to make forwardRef work with generic function components</w:t>
        <w:br/>
        <w:t xml:space="preserve">  // eslint-disable-next-line @typescript-eslint/ban-types</w:t>
        <w:br/>
        <w:t xml:space="preserve">  function...</w:t>
      </w:r>
    </w:p>
    <w:p>
      <w:r>
        <w:t>REQ-4396: declare module "slugg" {</w:t>
        <w:br/>
        <w:t xml:space="preserve">  type Separator = string;</w:t>
        <w:br/>
        <w:t xml:space="preserve">  type ToStrip = string | RegExp;</w:t>
        <w:br/>
        <w:br/>
        <w:t xml:space="preserve">  type Options = {</w:t>
        <w:br/>
        <w:t xml:space="preserve">    separator?: Separator;</w:t>
        <w:br/>
        <w:t xml:space="preserve">    toStrip?: ToStrip;</w:t>
        <w:br/>
        <w:t xml:space="preserve">    toLowerCase?: boolean;</w:t>
        <w:br/>
        <w:t xml:space="preserve">  };</w:t>
        <w:br/>
        <w:br/>
        <w:t xml:space="preserve">  //...</w:t>
      </w:r>
    </w:p>
    <w:p>
      <w:r>
        <w:t>REQ-4397: *</w:t>
      </w:r>
    </w:p>
    <w:p>
      <w:r>
        <w:t>REQ-4398: {</w:t>
        <w:br/>
        <w:t xml:space="preserve">  "rules": {</w:t>
        <w:br/>
        <w:t xml:space="preserve">    "import/no-commonjs": 0,</w:t>
        <w:br/>
        <w:t xml:space="preserve">    "no-color-literals": 0</w:t>
        <w:br/>
        <w:t xml:space="preserve">  },</w:t>
        <w:br/>
        <w:t xml:space="preserve">  "env": {</w:t>
        <w:br/>
        <w:t xml:space="preserve">    "node": true</w:t>
        <w:br/>
        <w:t xml:space="preserve">  }</w:t>
        <w:br/>
        <w:t>}</w:t>
      </w:r>
    </w:p>
    <w:p>
      <w:r>
        <w:t>REQ-4399: module.exports = {};</w:t>
      </w:r>
    </w:p>
    <w:p>
      <w:r>
        <w:t>REQ-4400: module.exports = "test-file-stub";</w:t>
      </w:r>
    </w:p>
    <w:p>
      <w:r>
        <w:t>REQ-4401: module.exports = {};</w:t>
      </w:r>
    </w:p>
    <w:p>
      <w:r>
        <w:t>REQ-4402: !/usr/bin/env bash</w:t>
      </w:r>
    </w:p>
    <w:p>
      <w:r>
        <w:t>REQ-4403: import userEvent from "@testing-library/user-event";</w:t>
        <w:br/>
        <w:br/>
        <w:t>import { screen, within } from "__support__/ui";</w:t>
        <w:br/>
        <w:br/>
        <w:t>export type ViewMantineSelectOptionsParams = {</w:t>
        <w:br/>
        <w:t xml:space="preserve">  /** This function will identify the root...</w:t>
      </w:r>
    </w:p>
    <w:p>
      <w:r>
        <w:t>REQ-4404: import * as EnterpriseContentTranslationUtilsModule from "metabase-enterprise/content_translation/utils";</w:t>
        <w:br/>
        <w:br/>
        <w:t>/**</w:t>
        <w:br/>
        <w:t xml:space="preserve"> * One of the utility functions that makes the content translation feature tick</w:t>
        <w:br/>
        <w:t xml:space="preserve"> * is...</w:t>
      </w:r>
    </w:p>
    <w:p>
      <w:r>
        <w:t>REQ-4405: import type {</w:t>
        <w:br/>
        <w:t xml:space="preserve">  BreakoutSeriesModel,</w:t>
        <w:br/>
        <w:t xml:space="preserve">  SeriesModel,</w:t>
        <w:br/>
        <w:t>} from "metabase/visualizations/echarts/cartesian/model/types";</w:t>
        <w:br/>
        <w:t>import { createMockColumn } from "metabase-types/api/mocks";</w:t>
        <w:br/>
        <w:br/>
        <w:t>export const...</w:t>
      </w:r>
    </w:p>
    <w:p>
      <w:r>
        <w:t>REQ-4406: *</w:t>
      </w:r>
    </w:p>
    <w:p>
      <w:r>
        <w:t>REQ-4407: import { combineReducers, configureStore } from "@reduxjs/toolkit";</w:t>
        <w:br/>
        <w:t>import promise from "redux-promise";</w:t>
        <w:br/>
        <w:br/>
        <w:t>import * as entities from "metabase/redux/entities";</w:t>
        <w:br/>
        <w:t>import requestsReducer from...</w:t>
      </w:r>
    </w:p>
    <w:p>
      <w:r>
        <w:t>REQ-4408: type MockEvent = {</w:t>
        <w:br/>
        <w:t xml:space="preserve">  preventDefault: jest.Mock;</w:t>
        <w:br/>
        <w:t xml:space="preserve">  returnValue?: string;</w:t>
        <w:br/>
        <w:t>};</w:t>
        <w:br/>
        <w:br/>
        <w:t>type CallMockEventType = (</w:t>
        <w:br/>
        <w:t xml:space="preserve">  mockEventListener: jest.SpyInstance,</w:t>
        <w:br/>
        <w:t xml:space="preserve">  eventName: string,</w:t>
        <w:br/>
        <w:t>) =&gt; MockEvent;</w:t>
        <w:br/>
        <w:br/>
        <w:t>// calls event...</w:t>
      </w:r>
    </w:p>
    <w:p>
      <w:r>
        <w:t>REQ-4409: import { getMetadata } from "metabase/selectors/metadata";</w:t>
        <w:br/>
        <w:t>import type { Settings } from "metabase-types/api";</w:t>
        <w:br/>
        <w:t>import {</w:t>
        <w:br/>
        <w:t xml:space="preserve">  createMockSettingsState,</w:t>
        <w:br/>
        <w:t xml:space="preserve">  createMockState,</w:t>
        <w:br/>
        <w:t>} from...</w:t>
      </w:r>
    </w:p>
    <w:p>
      <w:r>
        <w:t>REQ-4410: global.ga = () =&gt; {};</w:t>
        <w:br/>
        <w:t>global.snowplow = () =&gt; {};</w:t>
        <w:br/>
        <w:br/>
        <w:t>global.window.matchMedia = () =&gt; ({</w:t>
        <w:br/>
        <w:t xml:space="preserve">  addEventListener: () =&gt; {},</w:t>
        <w:br/>
        <w:t xml:space="preserve">  removeEventListener: () =&gt; {},</w:t>
        <w:br/>
        <w:t>});</w:t>
        <w:br/>
        <w:br/>
        <w:t>/**</w:t>
        <w:br/>
        <w:t xml:space="preserve"> * jsdom doesn't have scrollBy or...</w:t>
      </w:r>
    </w:p>
    <w:p>
      <w:r>
        <w:t>REQ-4411: import fetchMock from "fetch-mock";</w:t>
        <w:br/>
        <w:br/>
        <w:t>import type {</w:t>
        <w:br/>
        <w:t xml:space="preserve">  CardId,</w:t>
        <w:br/>
        <w:t xml:space="preserve">  GetPublicAction,</w:t>
        <w:br/>
        <w:t xml:space="preserve">  WritebackAction,</w:t>
        <w:br/>
        <w:t>} from "metabase-types/api";</w:t>
        <w:br/>
        <w:t>import {</w:t>
        <w:br/>
        <w:t xml:space="preserve">  createMockImplicitQueryAction,</w:t>
        <w:br/>
        <w:t xml:space="preserve">  createMockQueryAction,</w:t>
        <w:br/>
        <w:t>}...</w:t>
      </w:r>
    </w:p>
    <w:p>
      <w:r>
        <w:t>REQ-4412: import fetchMock, { type UserRouteConfig } from "fetch-mock";</w:t>
        <w:br/>
        <w:br/>
        <w:t>import type {</w:t>
        <w:br/>
        <w:t xml:space="preserve">  Dashboard,</w:t>
        <w:br/>
        <w:t xml:space="preserve">  PopularItem,</w:t>
        <w:br/>
        <w:t xml:space="preserve">  RecentContexts,</w:t>
        <w:br/>
        <w:t xml:space="preserve">  RecentItem,</w:t>
        <w:br/>
        <w:t>} from "metabase-types/api";</w:t>
        <w:br/>
        <w:br/>
        <w:t>export function...</w:t>
      </w:r>
    </w:p>
    <w:p>
      <w:r>
        <w:t>REQ-4413: import fetchMock from "fetch-mock";</w:t>
        <w:br/>
        <w:br/>
        <w:t>import type { AIEntityAnalysisResponse } from "metabase-types/api";</w:t>
        <w:br/>
        <w:br/>
        <w:t>export function setupAnalyzeChartEndpoint(response: AIEntityAnalysisResponse) {</w:t>
        <w:br/>
        <w:t xml:space="preserve">  const name...</w:t>
      </w:r>
    </w:p>
    <w:p>
      <w:r>
        <w:t>REQ-4414: import fetchMock from "fetch-mock";</w:t>
        <w:br/>
        <w:br/>
        <w:t>import type { FixSqlQueryResponse } from "metabase-types/api";</w:t>
        <w:br/>
        <w:br/>
        <w:t>export function setupFixNativeQueryEndpoint(response: FixSqlQueryResponse) {</w:t>
        <w:br/>
        <w:t xml:space="preserve"> ...</w:t>
      </w:r>
    </w:p>
    <w:p>
      <w:r>
        <w:t>REQ-4415: import fetchMock from "fetch-mock";</w:t>
        <w:br/>
        <w:br/>
        <w:t>import type { GenerateSqlQueryResponse } from "metabase-types/api";</w:t>
        <w:br/>
        <w:br/>
        <w:t>export function setupGenerateSqlQueryEndpoint(</w:t>
        <w:br/>
        <w:t xml:space="preserve">  response: GenerateSqlQueryResponse,</w:t>
        <w:br/>
        <w:t>) {</w:t>
        <w:br/>
        <w:t xml:space="preserve"> ...</w:t>
      </w:r>
    </w:p>
    <w:p>
      <w:r>
        <w:t>REQ-4416: import fetchMock from "fetch-mock";</w:t>
        <w:br/>
        <w:br/>
        <w:t>import type { Alert, Card } from "metabase-types/api";</w:t>
        <w:br/>
        <w:br/>
        <w:t>export function setupAlertsEndpoints(card: Card, alerts: Alert[]) {</w:t>
        <w:br/>
        <w:t xml:space="preserve"> ...</w:t>
      </w:r>
    </w:p>
    <w:p>
      <w:r>
        <w:t>REQ-4417: import fetchMock from "fetch-mock";</w:t>
        <w:br/>
        <w:br/>
        <w:t>import type { ApiKey } from "metabase-types/api";</w:t>
        <w:br/>
        <w:br/>
        <w:t>export function setupApiKeyEndpoints(apiKeys: ApiKey[]) {</w:t>
        <w:br/>
        <w:t xml:space="preserve">  fetchMock.get("path:/api/api-key", apiKeys);</w:t>
        <w:br/>
        <w:t xml:space="preserve"> ...</w:t>
      </w:r>
    </w:p>
    <w:p>
      <w:r>
        <w:t>REQ-4418: import fetchMock, { type UserRouteConfig } from "fetch-mock";</w:t>
        <w:br/>
        <w:br/>
        <w:t>import type {</w:t>
        <w:br/>
        <w:t xml:space="preserve">  CardId,</w:t>
        <w:br/>
        <w:t xml:space="preserve">  CollectionId,</w:t>
        <w:br/>
        <w:t xml:space="preserve">  DashboardId,</w:t>
        <w:br/>
        <w:t xml:space="preserve">  User,</w:t>
        <w:br/>
        <w:t>} from "metabase-types/api";</w:t>
        <w:br/>
        <w:br/>
        <w:t>interface AuditInfo {</w:t>
        <w:br/>
        <w:t xml:space="preserve">  dashboard_overview:...</w:t>
      </w:r>
    </w:p>
    <w:p>
      <w:r>
        <w:t>REQ-4419: import fetchMock from "fetch-mock";</w:t>
        <w:br/>
        <w:br/>
        <w:t>import type { DatabaseId, DatabaseXray } from "metabase-types/api";</w:t>
        <w:br/>
        <w:br/>
        <w:t>export function setupDatabaseCandidatesEndpoint(</w:t>
        <w:br/>
        <w:t xml:space="preserve">  id: DatabaseId,</w:t>
        <w:br/>
        <w:t xml:space="preserve">  candidates:...</w:t>
      </w:r>
    </w:p>
    <w:p>
      <w:r>
        <w:t>REQ-4420: import fetchMock from "fetch-mock";</w:t>
        <w:br/>
        <w:br/>
        <w:t>import type { Bookmark } from "metabase-types/api";</w:t>
        <w:br/>
        <w:br/>
        <w:t>export function setupBookmarksEndpoints(bookmarks: Bookmark[]) {</w:t>
        <w:br/>
        <w:t xml:space="preserve">  fetchMock.get("path:/api/bookmark",...</w:t>
      </w:r>
    </w:p>
    <w:p>
      <w:r>
        <w:t>REQ-4421: import fetchMock from "fetch-mock";</w:t>
        <w:br/>
        <w:br/>
        <w:t>export const setupBugReportEndpoints = (responses = [{ success: true }]) =&gt; {</w:t>
        <w:br/>
        <w:t xml:space="preserve">  fetchMock.post(</w:t>
        <w:br/>
        <w:t xml:space="preserve">    "path:/api/slack/bug-report",</w:t>
        <w:br/>
        <w:t xml:space="preserve">    { status: 200, body:...</w:t>
      </w:r>
    </w:p>
    <w:p>
      <w:r>
        <w:t>REQ-4422: import fetchMock from "fetch-mock";</w:t>
        <w:br/>
        <w:br/>
        <w:t>import { getQuestionVirtualTableId } from "metabase-lib/v1/metadata/utils/saved-questions";</w:t>
        <w:br/>
        <w:t>import type {</w:t>
        <w:br/>
        <w:t xml:space="preserve">  Card,</w:t>
        <w:br/>
        <w:t xml:space="preserve">  CardId,</w:t>
        <w:br/>
        <w:t xml:space="preserve">  CardQueryMetadata,</w:t>
        <w:br/>
        <w:t xml:space="preserve">  Dataset,</w:t>
        <w:br/>
        <w:t xml:space="preserve"> ...</w:t>
      </w:r>
    </w:p>
    <w:p>
      <w:r>
        <w:t>REQ-4423: import fetchMock from "fetch-mock";</w:t>
        <w:br/>
        <w:br/>
        <w:t>import type { NotificationChannel } from "metabase-types/api";</w:t>
        <w:br/>
        <w:br/>
        <w:t>export const setupWebhookChannelsEndpoint = (</w:t>
        <w:br/>
        <w:t xml:space="preserve">  channels: NotificationChannel[] = [],</w:t>
        <w:br/>
        <w:t>) =&gt; {</w:t>
        <w:br/>
        <w:t xml:space="preserve"> ...</w:t>
      </w:r>
    </w:p>
    <w:p>
      <w:r>
        <w:t>REQ-4424: import fetchMock from "fetch-mock";</w:t>
        <w:br/>
        <w:t>import _ from "underscore";</w:t>
        <w:br/>
        <w:br/>
        <w:t>import { ROOT_COLLECTION } from "metabase/entities/collections/constants";</w:t>
        <w:br/>
        <w:t>import {</w:t>
        <w:br/>
        <w:t xml:space="preserve">  SAVED_QUESTIONS_VIRTUAL_DB_ID,</w:t>
        <w:br/>
        <w:t xml:space="preserve"> ...</w:t>
      </w:r>
    </w:p>
    <w:p>
      <w:r>
        <w:t>REQ-4425: export const PERMISSION_ERROR = "You don't have permissions to do that.";</w:t>
      </w:r>
    </w:p>
    <w:p>
      <w:r>
        <w:t>REQ-4426: import fetchMock from "fetch-mock";</w:t>
        <w:br/>
        <w:br/>
        <w:t>import type { DictionaryArray, DictionaryResponse } from "metabase-types/api";</w:t>
        <w:br/>
        <w:br/>
        <w:t>export function setupContentTranslationEndpoints({</w:t>
        <w:br/>
        <w:t xml:space="preserve">  dictionary = [],</w:t>
        <w:br/>
        <w:t xml:space="preserve"> ...</w:t>
      </w:r>
    </w:p>
    <w:p>
      <w:r>
        <w:t>REQ-4427: import fetchMock from "fetch-mock";</w:t>
        <w:br/>
        <w:br/>
        <w:t>import { getNextId } from "__support__/utils";</w:t>
        <w:br/>
        <w:t>import type {</w:t>
        <w:br/>
        <w:t xml:space="preserve">  Dashboard,</w:t>
        <w:br/>
        <w:t xml:space="preserve">  DashboardId,</w:t>
        <w:br/>
        <w:t xml:space="preserve">  DashboardQueryMetadata,</w:t>
        <w:br/>
        <w:t xml:space="preserve">  FieldId,</w:t>
        <w:br/>
        <w:t xml:space="preserve">  GetPublicDashboard,</w:t>
        <w:br/>
        <w:t>} from...</w:t>
      </w:r>
    </w:p>
    <w:p>
      <w:r>
        <w:t>REQ-4428: import fetchMock from "fetch-mock";</w:t>
        <w:br/>
        <w:br/>
        <w:t>import type { DashboardId, Dataset } from "metabase-types/api";</w:t>
        <w:br/>
        <w:t>import type { StoreDashcard } from "metabase-types/store";</w:t>
        <w:br/>
        <w:br/>
        <w:t>export function...</w:t>
      </w:r>
    </w:p>
    <w:p>
      <w:r>
        <w:t>REQ-4429: import fetchMock from "fetch-mock";</w:t>
        <w:br/>
        <w:t>import _ from "underscore";</w:t>
        <w:br/>
        <w:br/>
        <w:t>import { SAVED_QUESTIONS_DATABASE } from "metabase/databases/constants";</w:t>
        <w:br/>
        <w:t>import { isTypePK } from...</w:t>
      </w:r>
    </w:p>
    <w:p>
      <w:r>
        <w:t>REQ-4430: import fetchMock from "fetch-mock";</w:t>
        <w:br/>
        <w:br/>
        <w:t>import type { CardQueryMetadata, ParameterValues } from "metabase-types/api";</w:t>
        <w:br/>
        <w:t>import type { MockDatasetOpts } from "metabase-types/api/mocks";</w:t>
        <w:br/>
        <w:t>import {...</w:t>
      </w:r>
    </w:p>
    <w:p>
      <w:r>
        <w:t>REQ-4431: email settings, why aren't they in the settings endpoint? who knows? \_()_/</w:t>
      </w:r>
    </w:p>
    <w:p>
      <w:r>
        <w:t>REQ-4432: import fetchMock from "fetch-mock";</w:t>
        <w:br/>
        <w:br/>
        <w:t>import type { Card, Dashboard, DashboardCard } from "metabase-types/api";</w:t>
        <w:br/>
        <w:t>import { createMockDataset } from "metabase-types/api/mocks";</w:t>
        <w:br/>
        <w:br/>
        <w:t>export function...</w:t>
      </w:r>
    </w:p>
    <w:p>
      <w:r>
        <w:t>REQ-4433: import fetchMock from "fetch-mock";</w:t>
        <w:br/>
        <w:br/>
        <w:t>import type { TranslateEntityIdRequest } from "metabase/api";</w:t>
        <w:br/>
        <w:t>import type {</w:t>
        <w:br/>
        <w:t xml:space="preserve">  BaseEntityId,</w:t>
        <w:br/>
        <w:t xml:space="preserve">  CardId,</w:t>
        <w:br/>
        <w:t xml:space="preserve">  CollectionId,</w:t>
        <w:br/>
        <w:t xml:space="preserve">  DashboardId,</w:t>
        <w:br/>
        <w:t>} from...</w:t>
      </w:r>
    </w:p>
    <w:p>
      <w:r>
        <w:t>REQ-4434: import fetchMock from "fetch-mock";</w:t>
        <w:br/>
        <w:br/>
        <w:t>import type {</w:t>
        <w:br/>
        <w:t xml:space="preserve">  Field,</w:t>
        <w:br/>
        <w:t xml:space="preserve">  FieldId,</w:t>
        <w:br/>
        <w:t xml:space="preserve">  FieldValue,</w:t>
        <w:br/>
        <w:t xml:space="preserve">  GetFieldValuesResponse,</w:t>
        <w:br/>
        <w:t>} from "metabase-types/api";</w:t>
        <w:br/>
        <w:t>import { createMockFieldValues } from...</w:t>
      </w:r>
    </w:p>
    <w:p>
      <w:r>
        <w:t>REQ-4435: import fetchMock from "fetch-mock";</w:t>
        <w:br/>
        <w:br/>
        <w:t>import type { GdrivePayload } from "metabase-types/api";</w:t>
        <w:br/>
        <w:br/>
        <w:t>export function setupGdriveGetFolderEndpoint({</w:t>
        <w:br/>
        <w:t xml:space="preserve">  errorCode,</w:t>
        <w:br/>
        <w:t xml:space="preserve">  ...gdrivePayload</w:t>
        <w:br/>
        <w:t>}: Partial&lt;GdrivePayload&gt;...</w:t>
      </w:r>
    </w:p>
    <w:p>
      <w:r>
        <w:t>REQ-4436: import fetchMock from "fetch-mock";</w:t>
        <w:br/>
        <w:t>import type { FeatureCollection } from "geojson";</w:t>
        <w:br/>
        <w:br/>
        <w:t>export function setupGeoJSONEndpoint({</w:t>
        <w:br/>
        <w:t xml:space="preserve">  featureCollection,</w:t>
        <w:br/>
        <w:t xml:space="preserve">  url,</w:t>
        <w:br/>
        <w:t>}: {</w:t>
        <w:br/>
        <w:t xml:space="preserve">  featureCollection: FeatureCollection;</w:t>
        <w:br/>
        <w:t>...</w:t>
      </w:r>
    </w:p>
    <w:p>
      <w:r>
        <w:t>REQ-4437: import fetchMock from "fetch-mock";</w:t>
        <w:br/>
        <w:br/>
        <w:t>export function setupUpdateGoogleAuthEndpoint(</w:t>
        <w:br/>
        <w:t xml:space="preserve">  { status }: { status?: number } = { status: 204 },</w:t>
        <w:br/>
        <w:t>) {</w:t>
        <w:br/>
        <w:t xml:space="preserve">  fetchMock.put(</w:t>
        <w:br/>
        <w:t xml:space="preserve">    new RegExp("/api/google/settings"),</w:t>
        <w:br/>
        <w:t xml:space="preserve"> ...</w:t>
      </w:r>
    </w:p>
    <w:p>
      <w:r>
        <w:t>REQ-4438: import fetchMock from "fetch-mock";</w:t>
        <w:br/>
        <w:br/>
        <w:t>import type { Group } from "metabase-types/api";</w:t>
        <w:br/>
        <w:br/>
        <w:t>export const setupGroupsEndpoint = (groups: Omit&lt;Group, "members"&gt;[]) =&gt; {</w:t>
        <w:br/>
        <w:t xml:space="preserve"> ...</w:t>
      </w:r>
    </w:p>
    <w:p>
      <w:r>
        <w:t>REQ-4439: import fetchMock from "fetch-mock";</w:t>
        <w:br/>
        <w:br/>
        <w:t>import type { DatabaseId, GroupId, Impersonation } from "metabase-types/api";</w:t>
        <w:br/>
        <w:br/>
        <w:t>export const setupExistingImpersonationEndpoint = (</w:t>
        <w:br/>
        <w:t xml:space="preserve">  impersonation:...</w:t>
      </w:r>
    </w:p>
    <w:p>
      <w:r>
        <w:t>REQ-4440: export * from "./action";</w:t>
        <w:br/>
        <w:t>export * from "./activity";</w:t>
        <w:br/>
        <w:t>export * from "./ai-entity-analysis";</w:t>
        <w:br/>
        <w:t>export * from "./ai-sql-fixer";</w:t>
        <w:br/>
        <w:t>export * from "./ai-sql-generation";</w:t>
        <w:br/>
        <w:t>export * from "./alert";</w:t>
        <w:br/>
        <w:t>export * from...</w:t>
      </w:r>
    </w:p>
    <w:p>
      <w:r>
        <w:t>REQ-4441: import fetchMock from "fetch-mock";</w:t>
        <w:br/>
        <w:br/>
        <w:t>import type { LoggerPreset } from "metabase-types/api";</w:t>
        <w:br/>
        <w:br/>
        <w:t>export function setupLoggerPresetsEndpoint(response: LoggerPreset[]) {</w:t>
        <w:br/>
        <w:t xml:space="preserve"> ...</w:t>
      </w:r>
    </w:p>
    <w:p>
      <w:r>
        <w:t>REQ-4442: import fetchMock, { type UserRouteConfig } from "fetch-mock";</w:t>
        <w:br/>
        <w:br/>
        <w:t>import type {</w:t>
        <w:br/>
        <w:t xml:space="preserve">  MetabotApiEntity,</w:t>
        <w:br/>
        <w:t xml:space="preserve">  MetabotId,</w:t>
        <w:br/>
        <w:t xml:space="preserve">  MetabotInfo,</w:t>
        <w:br/>
        <w:t xml:space="preserve">  SuggestedMetabotPrompt,</w:t>
        <w:br/>
        <w:t xml:space="preserve">  SuggestedMetabotPromptsResponse,</w:t>
        <w:br/>
        <w:t>} from...</w:t>
      </w:r>
    </w:p>
    <w:p>
      <w:r>
        <w:t>REQ-4443: import fetchMock from "fetch-mock";</w:t>
        <w:br/>
        <w:br/>
        <w:t>import type { CardId, ModelIndex } from "metabase-types/api";</w:t>
        <w:br/>
        <w:t>import { createMockModelIndex } from "metabase-types/api/mocks";</w:t>
        <w:br/>
        <w:br/>
        <w:t>export function...</w:t>
      </w:r>
    </w:p>
    <w:p>
      <w:r>
        <w:t>REQ-4444: import fetchMock from "fetch-mock";</w:t>
        <w:br/>
        <w:br/>
        <w:t>import type { NativeQuerySnippet } from "metabase-types/api";</w:t>
        <w:br/>
        <w:br/>
        <w:t>const PATH = "path:/api/native-query-snippet";</w:t>
        <w:br/>
        <w:br/>
        <w:t>export function setupNativeQuerySnippetEndpoints(</w:t>
        <w:br/>
        <w:t xml:space="preserve"> ...</w:t>
      </w:r>
    </w:p>
    <w:p>
      <w:r>
        <w:t>REQ-4445: import fetchMock from "fetch-mock";</w:t>
        <w:br/>
        <w:br/>
        <w:t>import type {</w:t>
        <w:br/>
        <w:t xml:space="preserve">  ListNotificationsRequest,</w:t>
        <w:br/>
        <w:t xml:space="preserve">  Notification,</w:t>
        <w:br/>
        <w:t>} from "metabase-types/api";</w:t>
        <w:br/>
        <w:br/>
        <w:t>export const setupListNotificationEndpoints = (</w:t>
        <w:br/>
        <w:t xml:space="preserve">  { card_id }:...</w:t>
      </w:r>
    </w:p>
    <w:p>
      <w:r>
        <w:t>REQ-4446: import fetchMock from "fetch-mock";</w:t>
        <w:br/>
        <w:br/>
        <w:t>import type { CacheConfig } from "metabase-types/api";</w:t>
        <w:br/>
        <w:t>export function setupPerformanceEndpoints(cacheConfigs: CacheConfig[]) {</w:t>
        <w:br/>
        <w:t xml:space="preserve">  fetchMock.get("path:/api/cache",...</w:t>
      </w:r>
    </w:p>
    <w:p>
      <w:r>
        <w:t>REQ-4447: import fetchMock from "fetch-mock";</w:t>
        <w:br/>
        <w:br/>
        <w:t>import type {</w:t>
        <w:br/>
        <w:t xml:space="preserve">  CollectionPermissionsGraph,</w:t>
        <w:br/>
        <w:t xml:space="preserve">  Database,</w:t>
        <w:br/>
        <w:t xml:space="preserve">  Group,</w:t>
        <w:br/>
        <w:t>} from "metabase-types/api";</w:t>
        <w:br/>
        <w:t>import { createMockPermissionsGraph } from...</w:t>
      </w:r>
    </w:p>
    <w:p>
      <w:r>
        <w:t>REQ-4448: import fetchMock from "fetch-mock";</w:t>
        <w:br/>
        <w:br/>
        <w:t>import type { ModelCacheRefreshStatus } from "metabase-types/api";</w:t>
        <w:br/>
        <w:br/>
        <w:t>export function setupModelPersistenceEndpoints(</w:t>
        <w:br/>
        <w:t xml:space="preserve">  persistedModels:...</w:t>
      </w:r>
    </w:p>
    <w:p>
      <w:r>
        <w:t>REQ-4449: import fetchMock from "fetch-mock";</w:t>
        <w:br/>
        <w:br/>
        <w:t>export const setupTokenStatusEndpoint = ({</w:t>
        <w:br/>
        <w:t xml:space="preserve">  valid,</w:t>
        <w:br/>
        <w:t xml:space="preserve">  features,</w:t>
        <w:br/>
        <w:t>}: {</w:t>
        <w:br/>
        <w:t xml:space="preserve">  valid: boolean;</w:t>
        <w:br/>
        <w:t xml:space="preserve">  features?: string[];</w:t>
        <w:br/>
        <w:t>}) =&gt; {</w:t>
        <w:br/>
        <w:t xml:space="preserve">  const name = "premium-token-status";</w:t>
        <w:br/>
        <w:t xml:space="preserve"> ...</w:t>
      </w:r>
    </w:p>
    <w:p>
      <w:r>
        <w:t>REQ-4450: import fetchMock from "fetch-mock";</w:t>
        <w:br/>
        <w:br/>
        <w:t>import type { EmbedDataset, PublicCard } from "metabase-types/api";</w:t>
        <w:br/>
        <w:br/>
        <w:t>export function setupPublicQuestionEndpoints(</w:t>
        <w:br/>
        <w:t xml:space="preserve">  uuid: string,</w:t>
        <w:br/>
        <w:t xml:space="preserve">  publicCard: PublicCard,</w:t>
        <w:br/>
        <w:t>) {</w:t>
        <w:br/>
        <w:t xml:space="preserve"> ...</w:t>
      </w:r>
    </w:p>
    <w:p>
      <w:r>
        <w:t>REQ-4451: import fetchMock from "fetch-mock";</w:t>
        <w:br/>
        <w:br/>
        <w:t>import type { ChannelApiResponse } from "metabase-types/api";</w:t>
        <w:br/>
        <w:br/>
        <w:t>export const setupNotificationChannelsEndpoints = (</w:t>
        <w:br/>
        <w:t xml:space="preserve">  channelData:...</w:t>
      </w:r>
    </w:p>
    <w:p>
      <w:r>
        <w:t>REQ-4452: import fetchMock from "fetch-mock";</w:t>
        <w:br/>
        <w:br/>
        <w:t>import type { Revision } from "metabase-types/api";</w:t>
        <w:br/>
        <w:br/>
        <w:t>export function setupRevisionsEndpoints(revisions: Revision[]) {</w:t>
        <w:br/>
        <w:t xml:space="preserve">  fetchMock.get("path:/api/revision",...</w:t>
      </w:r>
    </w:p>
    <w:p>
      <w:r>
        <w:t>REQ-4453: import fetchMock from "fetch-mock";</w:t>
        <w:br/>
        <w:t>import { match } from "ts-pattern";</w:t>
        <w:br/>
        <w:br/>
        <w:t>import type { CollectionItem, SearchResult } from "metabase-types/api";</w:t>
        <w:br/>
        <w:t>import type { EmbeddingDataPicker } from...</w:t>
      </w:r>
    </w:p>
    <w:p>
      <w:r>
        <w:t>REQ-4454: import fetchMock from "fetch-mock";</w:t>
        <w:br/>
        <w:br/>
        <w:t>import type { Segment } from "metabase-types/api";</w:t>
        <w:br/>
        <w:t>import { createMockSegment } from "metabase-types/api/mocks";</w:t>
        <w:br/>
        <w:br/>
        <w:t>export function setupSegmentEndpoint(segment:...</w:t>
      </w:r>
    </w:p>
    <w:p>
      <w:r>
        <w:t>REQ-4455: import fetchMock from "fetch-mock";</w:t>
        <w:br/>
        <w:br/>
        <w:t>import type {</w:t>
        <w:br/>
        <w:t xml:space="preserve">  EnterpriseSettings,</w:t>
        <w:br/>
        <w:t xml:space="preserve">  PasswordResetTokenStatus,</w:t>
        <w:br/>
        <w:t xml:space="preserve">  Settings,</w:t>
        <w:br/>
        <w:t>} from "metabase-types/api";</w:t>
        <w:br/>
        <w:br/>
        <w:t>export function setupPropertiesEndpoints(</w:t>
        <w:br/>
        <w:t xml:space="preserve">  settings:...</w:t>
      </w:r>
    </w:p>
    <w:p>
      <w:r>
        <w:t>REQ-4456: import fetchMock from "fetch-mock";</w:t>
        <w:br/>
        <w:br/>
        <w:t>import type {</w:t>
        <w:br/>
        <w:t xml:space="preserve">  MaskedScimApiKey,</w:t>
        <w:br/>
        <w:t xml:space="preserve">  UnmaskedScimApiKey,</w:t>
        <w:br/>
        <w:t>} from "metabase-enterprise/user_provisioning/types";</w:t>
        <w:br/>
        <w:t>import type {</w:t>
        <w:br/>
        <w:t xml:space="preserve">  EnterpriseSettingKey,</w:t>
        <w:br/>
        <w:t xml:space="preserve"> ...</w:t>
      </w:r>
    </w:p>
    <w:p>
      <w:r>
        <w:t>REQ-4457: import fetchMock from "fetch-mock";</w:t>
        <w:br/>
        <w:br/>
        <w:t>export function setupErrorSetupEndpoints() {</w:t>
        <w:br/>
        <w:t xml:space="preserve">  fetchMock.post("path:/api/setup", 400);</w:t>
        <w:br/>
        <w:t>}</w:t>
        <w:br/>
        <w:br/>
        <w:t>export function setupForTokenCheckEndpoint(response: { valid: boolean })...</w:t>
      </w:r>
    </w:p>
    <w:p>
      <w:r>
        <w:t>REQ-4458: import fetchMock from "fetch-mock";</w:t>
        <w:br/>
        <w:br/>
        <w:t>export function setupSlackManifestEndpoint() {</w:t>
        <w:br/>
        <w:t xml:space="preserve">  fetchMock.get("path:/api/slack/manifest", "manifest-content");</w:t>
        <w:br/>
        <w:t>}</w:t>
        <w:br/>
        <w:br/>
        <w:t>export function setupSlackSettingsEndpoint() {</w:t>
        <w:br/>
        <w:t>...</w:t>
      </w:r>
    </w:p>
    <w:p>
      <w:r>
        <w:t>REQ-4459: import fetchMock from "fetch-mock";</w:t>
        <w:br/>
        <w:br/>
        <w:t>import type { StoreTokenStatus } from "metabase-types/api";</w:t>
        <w:br/>
        <w:br/>
        <w:t>export function setupStoreTokenEndpoints(tokenStatus: StoreTokenStatus) {</w:t>
        <w:br/>
        <w:t xml:space="preserve"> ...</w:t>
      </w:r>
    </w:p>
    <w:p>
      <w:r>
        <w:t>REQ-4460: import fetchMock from "fetch-mock";</w:t>
        <w:br/>
        <w:br/>
        <w:t>import type { ForeignKey, Table } from "metabase-types/api";</w:t>
        <w:br/>
        <w:br/>
        <w:t>import { setupFieldEndpoints } from "./field";</w:t>
        <w:br/>
        <w:br/>
        <w:t>export function setupTableEndpoints(</w:t>
        <w:br/>
        <w:t xml:space="preserve">  table:...</w:t>
      </w:r>
    </w:p>
    <w:p>
      <w:r>
        <w:t>REQ-4461: import fetchMock, { type UserRouteConfig } from "fetch-mock";</w:t>
        <w:br/>
        <w:br/>
        <w:t>import type { ListTasksResponse, Task } from "metabase-types/api";</w:t>
        <w:br/>
        <w:br/>
        <w:t>export function setupTasksEndpoints(</w:t>
        <w:br/>
        <w:t xml:space="preserve">  response: ListTasksResponse,</w:t>
        <w:br/>
        <w:t>...</w:t>
      </w:r>
    </w:p>
    <w:p>
      <w:r>
        <w:t>REQ-4462: import fetchMock from "fetch-mock";</w:t>
        <w:br/>
        <w:br/>
        <w:t>import type { Timeline } from "metabase-types/api";</w:t>
        <w:br/>
        <w:br/>
        <w:t>export function setupTimelinesEndpoints(timelines: Timeline[]) {</w:t>
        <w:br/>
        <w:t xml:space="preserve">  fetchMock.get("path:/api/timeline",...</w:t>
      </w:r>
    </w:p>
    <w:p>
      <w:r>
        <w:t>REQ-4463: import fetchMock from "fetch-mock";</w:t>
        <w:br/>
        <w:br/>
        <w:t>import type { UserKeyValue, UserKeyValueKey } from "metabase-types/api";</w:t>
        <w:br/>
        <w:br/>
        <w:t>export const setupUserKeyValueEndpoints = ({</w:t>
        <w:br/>
        <w:t xml:space="preserve">  namespace,</w:t>
        <w:br/>
        <w:t xml:space="preserve">  key,</w:t>
        <w:br/>
        <w:t xml:space="preserve">  value,</w:t>
        <w:br/>
        <w:t>}:...</w:t>
      </w:r>
    </w:p>
    <w:p>
      <w:r>
        <w:t>REQ-4464: import fetchMock from "fetch-mock";</w:t>
        <w:br/>
        <w:br/>
        <w:t>import type {</w:t>
        <w:br/>
        <w:t xml:space="preserve">  User,</w:t>
        <w:br/>
        <w:t xml:space="preserve">  UserAttributeKey,</w:t>
        <w:br/>
        <w:t xml:space="preserve">  UserListResult,</w:t>
        <w:br/>
        <w:t>} from "metabase-types/api";</w:t>
        <w:br/>
        <w:br/>
        <w:t>export function setupUserEndpoints(user: UserListResult) {</w:t>
        <w:br/>
        <w:t xml:space="preserve"> ...</w:t>
      </w:r>
    </w:p>
    <w:p>
      <w:r>
        <w:t>REQ-4465: import fetchMock from "fetch-mock";</w:t>
        <w:br/>
        <w:br/>
        <w:t>export function setupPasswordCheckEndpoint() {</w:t>
        <w:br/>
        <w:t xml:space="preserve">  fetchMock.post("path:/api/session/password-check", 204);</w:t>
        <w:br/>
        <w:t>}</w:t>
        <w:br/>
        <w:br/>
        <w:t>type ResponseInfo = {</w:t>
        <w:br/>
        <w:t xml:space="preserve">  url: string;</w:t>
        <w:br/>
        <w:t xml:space="preserve">  body:...</w:t>
      </w:r>
    </w:p>
    <w:p>
      <w:r>
        <w:t>REQ-4466: import MetabaseSettings from "metabase/lib/settings";</w:t>
        <w:br/>
        <w:t>import type { EnterpriseSettings, Settings } from "metabase-types/api";</w:t>
        <w:br/>
        <w:t>import { createMockSettings } from "metabase-types/api/mocks";</w:t>
        <w:br/>
        <w:t>import {...</w:t>
      </w:r>
    </w:p>
    <w:p>
      <w:r>
        <w:t>REQ-4467: import type { Schema as NormalizrSchema } from "normalizr";</w:t>
        <w:br/>
        <w:t>import { normalize } from "normalizr";</w:t>
        <w:br/>
        <w:br/>
        <w:t>import {</w:t>
        <w:br/>
        <w:t xml:space="preserve">  ActionSchema,</w:t>
        <w:br/>
        <w:t xml:space="preserve">  CollectionSchema,</w:t>
        <w:br/>
        <w:t xml:space="preserve">  DashboardSchema,</w:t>
        <w:br/>
        <w:t xml:space="preserve">  DatabaseSchema,</w:t>
        <w:br/>
        <w:t xml:space="preserve">  FieldSchema,</w:t>
        <w:br/>
        <w:t xml:space="preserve"> ...</w:t>
      </w:r>
    </w:p>
    <w:p>
      <w:r>
        <w:t>REQ-4468: import type { DatasetColumn, DatasetData } from "metabase-types/api";</w:t>
        <w:br/>
        <w:t>import { createMockDatasetData } from "metabase-types/api/mocks";</w:t>
        <w:br/>
        <w:t>import { PRODUCTS, PRODUCTS_ID } from...</w:t>
      </w:r>
    </w:p>
    <w:p>
      <w:r>
        <w:t>REQ-4469: export default function testAcrossTimezones(runTests) {</w:t>
        <w:br/>
        <w:t xml:space="preserve">  // run_timezone_tests sets "TZ" environment variable to change the timezone</w:t>
        <w:br/>
        <w:t xml:space="preserve">  const clientTz = process.env["TZ"] || "[default]";</w:t>
        <w:br/>
        <w:t xml:space="preserve">  //...</w:t>
      </w:r>
    </w:p>
    <w:p>
      <w:r>
        <w:t>REQ-4470: jest.mock("metabase/common/components/Popover");</w:t>
        <w:br/>
        <w:br/>
        <w:t>// Replace addEventListener with a test implementation which collects all event listeners to `eventListeners` map</w:t>
        <w:br/>
        <w:t>export const eventListeners =...</w:t>
      </w:r>
    </w:p>
    <w:p>
      <w:r>
        <w:t>REQ-4471: import type { CallLog } from "fetch-mock";</w:t>
        <w:br/>
        <w:br/>
        <w:t>import { act, waitFor } from "./ui";</w:t>
        <w:br/>
        <w:br/>
        <w:t>export const getNextId = (() =&gt; {</w:t>
        <w:br/>
        <w:t xml:space="preserve">  let id = 0;</w:t>
        <w:br/>
        <w:t xml:space="preserve">  return (startingId?: number) =&gt; {</w:t>
        <w:br/>
        <w:t xml:space="preserve">    if (startingId) {</w:t>
        <w:br/>
        <w:t xml:space="preserve">      id =...</w:t>
      </w:r>
    </w:p>
    <w:p>
      <w:r>
        <w:t>REQ-4472: import { getComputedSettingsForSeries } from "metabase/visualizations/lib/settings/visualization";</w:t>
        <w:br/>
        <w:t>import { formatValueForTooltip } from "metabase/visualizations/lib/tooltip";</w:t>
        <w:br/>
        <w:br/>
        <w:t>export function...</w:t>
      </w:r>
    </w:p>
    <w:p>
      <w:r>
        <w:t>REQ-4473: const { readdir, writeFile } = require("fs");</w:t>
        <w:br/>
        <w:t>const { join: joinPath, relative } = require("path");</w:t>
        <w:br/>
        <w:br/>
        <w:t>const { promisify } = require("util");</w:t>
        <w:br/>
        <w:br/>
        <w:t>const asyncReaddir = promisify(readdir);</w:t>
        <w:br/>
        <w:t>const...</w:t>
      </w:r>
    </w:p>
    <w:p>
      <w:r>
        <w:t>REQ-4474: import "@testing-library/jest-dom";</w:t>
        <w:br/>
        <w:t>import fetchMock from "fetch-mock";</w:t>
        <w:br/>
        <w:br/>
        <w:t>beforeEach(() =&gt; {</w:t>
        <w:br/>
        <w:t xml:space="preserve">  fetchMock.mockGlobal();</w:t>
        <w:br/>
        <w:t>});</w:t>
        <w:br/>
        <w:br/>
        <w:t>afterEach(() =&gt; {</w:t>
        <w:br/>
        <w:t xml:space="preserve">  fetchMock.removeRoutes();</w:t>
        <w:br/>
        <w:t xml:space="preserve"> ...</w:t>
      </w:r>
    </w:p>
    <w:p>
      <w:r>
        <w:t>REQ-4475: eslint-disable no-undef</w:t>
      </w:r>
    </w:p>
    <w:p>
      <w:r>
        <w:t>REQ-4476: import fetchMock from "fetch-mock";</w:t>
        <w:br/>
        <w:br/>
        <w:t>import api, { GET, POST, PUT } from "metabase/lib/api";</w:t>
        <w:br/>
        <w:t>api.basename = "";</w:t>
        <w:br/>
        <w:br/>
        <w:t>describe("api", () =&gt; {</w:t>
        <w:br/>
        <w:t xml:space="preserve">  const successResponse = { body: { status: "ok" } };</w:t>
        <w:br/>
        <w:br/>
        <w:t xml:space="preserve"> ...</w:t>
      </w:r>
    </w:p>
    <w:p>
      <w:r>
        <w:t>REQ-4477: import { parseHashOptions, stringifyHashOptions } from "metabase/lib/browser";</w:t>
        <w:br/>
        <w:br/>
        <w:t>describe("browser", () =&gt; {</w:t>
        <w:br/>
        <w:t xml:space="preserve">  describe("parseHashOptions", () =&gt; {</w:t>
        <w:br/>
        <w:t xml:space="preserve">    it("should parse with prepended '#'", () =&gt; {</w:t>
        <w:br/>
        <w:t xml:space="preserve">  ...</w:t>
      </w:r>
    </w:p>
    <w:p>
      <w:r>
        <w:t>REQ-4478: import {</w:t>
        <w:br/>
        <w:t xml:space="preserve">  createCard,</w:t>
        <w:br/>
        <w:t xml:space="preserve">  deserializeCardFromUrl,</w:t>
        <w:br/>
        <w:t xml:space="preserve">  serializeCardForUrl,</w:t>
        <w:br/>
        <w:t>} from "metabase/lib/card";</w:t>
        <w:br/>
        <w:t>import {</w:t>
        <w:br/>
        <w:t xml:space="preserve">  b64_to_utf8,</w:t>
        <w:br/>
        <w:t xml:space="preserve">  b64url_to_utf8,</w:t>
        <w:br/>
        <w:t xml:space="preserve">  utf8_to_b64,</w:t>
        <w:br/>
        <w:t xml:space="preserve">  utf8_to_b64url,</w:t>
        <w:br/>
        <w:t>} from...</w:t>
      </w:r>
    </w:p>
    <w:p>
      <w:r>
        <w:t>REQ-4479: import { getPositionForNewDashCard } from "metabase/lib/dashboard_grid";</w:t>
        <w:br/>
        <w:br/>
        <w:t>const getPos = (cards) =&gt; getPositionForNewDashCard(cards, 2, 2, 6);</w:t>
        <w:br/>
        <w:br/>
        <w:t>describe("dashboard_grid", () =&gt; {</w:t>
        <w:br/>
        <w:t xml:space="preserve"> ...</w:t>
      </w:r>
    </w:p>
    <w:p>
      <w:r>
        <w:t>REQ-4480: import _ from "underscore";</w:t>
        <w:br/>
        <w:br/>
        <w:t>import {</w:t>
        <w:br/>
        <w:t xml:space="preserve">  COLLAPSED_ROWS_SETTING,</w:t>
        <w:br/>
        <w:t xml:space="preserve">  COLUMN_SHOW_TOTALS,</w:t>
        <w:br/>
        <w:t xml:space="preserve">  COLUMN_SORT_ORDER,</w:t>
        <w:br/>
        <w:t xml:space="preserve">  COLUMN_SPLIT_SETTING,</w:t>
        <w:br/>
        <w:t xml:space="preserve">  multiLevelPivot,</w:t>
        <w:br/>
        <w:t xml:space="preserve">  pivot,</w:t>
        <w:br/>
        <w:t>} from "metabase/lib/data_grid";</w:t>
        <w:br/>
        <w:t>import...</w:t>
      </w:r>
    </w:p>
    <w:p>
      <w:r>
        <w:t>REQ-4481: import {</w:t>
        <w:br/>
        <w:t xml:space="preserve">  getSelectionPosition,</w:t>
        <w:br/>
        <w:t xml:space="preserve">  parseDataUri,</w:t>
        <w:br/>
        <w:t xml:space="preserve">  setSelectionPosition,</w:t>
        <w:br/>
        <w:t>} from "metabase/lib/dom";</w:t>
        <w:br/>
        <w:br/>
        <w:t>describe("getSelectionPosition/setSelectionPosition", () =&gt; {</w:t>
        <w:br/>
        <w:t xml:space="preserve">  let container;</w:t>
        <w:br/>
        <w:br/>
        <w:t xml:space="preserve">  beforeEach(() =&gt;...</w:t>
      </w:r>
    </w:p>
    <w:p>
      <w:r>
        <w:t>REQ-4482: import moment from "moment-timezone"; // eslint-disable-line no-restricted-imports -- deprecated usage</w:t>
        <w:br/>
        <w:t>import { isElementOfType } from "react-dom/test-utils";</w:t>
        <w:br/>
        <w:br/>
        <w:t>import { mockSettings } from...</w:t>
      </w:r>
    </w:p>
    <w:p>
      <w:r>
        <w:t>REQ-4483: import {</w:t>
        <w:br/>
        <w:t xml:space="preserve">  getActivePulseParameters,</w:t>
        <w:br/>
        <w:t xml:space="preserve">  getPulseParameters,</w:t>
        <w:br/>
        <w:t xml:space="preserve">  recipientIsValid,</w:t>
        <w:br/>
        <w:t>} from "metabase/lib/pulse";</w:t>
        <w:br/>
        <w:t>import MetabaseSettings from "metabase/lib/settings";</w:t>
        <w:br/>
        <w:br/>
        <w:t>describe("recipientIsValid", () =&gt;...</w:t>
      </w:r>
    </w:p>
    <w:p>
      <w:r>
        <w:t>REQ-4484: import {</w:t>
        <w:br/>
        <w:t xml:space="preserve">  foreignKeyCountsByOriginTable,</w:t>
        <w:br/>
        <w:t xml:space="preserve">  getSemanticTypeIcon,</w:t>
        <w:br/>
        <w:t xml:space="preserve">  getSemanticTypeName,</w:t>
        <w:br/>
        <w:t>} from "metabase/lib/schema_metadata";</w:t>
        <w:br/>
        <w:t>import { TYPE } from...</w:t>
      </w:r>
    </w:p>
    <w:p>
      <w:r>
        <w:t>REQ-4485: import { regexpEscape } from "metabase/lib/string";</w:t>
        <w:br/>
        <w:br/>
        <w:t>describe("regexpEscape", () =&gt; {</w:t>
        <w:br/>
        <w:t xml:space="preserve">  const testCases = [</w:t>
        <w:br/>
        <w:t xml:space="preserve">    ["nothing special here", "nothing special here"],</w:t>
        <w:br/>
        <w:t xml:space="preserve">    ["somewhat ./\\ special",...</w:t>
      </w:r>
    </w:p>
    <w:p>
      <w:r>
        <w:t>REQ-4486: import moment from "moment-timezone"; // eslint-disable-line no-restricted-imports -- deprecated usage</w:t>
        <w:br/>
        <w:br/>
        <w:t>import { parseTime, parseTimestamp } from "metabase/lib/time";</w:t>
        <w:br/>
        <w:br/>
        <w:t>describe("time", () =&gt; {</w:t>
        <w:br/>
        <w:t xml:space="preserve"> ...</w:t>
      </w:r>
    </w:p>
    <w:p>
      <w:r>
        <w:t>REQ-4487: import {</w:t>
        <w:br/>
        <w:t xml:space="preserve">  bookmark,</w:t>
        <w:br/>
        <w:t xml:space="preserve">  browseDatabase,</w:t>
        <w:br/>
        <w:t xml:space="preserve">  collection,</w:t>
        <w:br/>
        <w:t xml:space="preserve">  dashboard,</w:t>
        <w:br/>
        <w:t xml:space="preserve">  extractCollectionId,</w:t>
        <w:br/>
        <w:t xml:space="preserve">  extractEntityId,</w:t>
        <w:br/>
        <w:t xml:space="preserve">  extractQueryParams,</w:t>
        <w:br/>
        <w:t xml:space="preserve">  isCollectionPath,</w:t>
        <w:br/>
        <w:t xml:space="preserve">  model,</w:t>
        <w:br/>
        <w:t xml:space="preserve">  modelDetail,</w:t>
        <w:br/>
        <w:t xml:space="preserve">  modelEditor,</w:t>
        <w:br/>
        <w:t xml:space="preserve"> ...</w:t>
      </w:r>
    </w:p>
    <w:p>
      <w:r>
        <w:t>REQ-4488: import { getFullName } from "metabase/lib/user";</w:t>
        <w:br/>
        <w:t>import { createMockUser } from "metabase-types/api/mocks";</w:t>
        <w:br/>
        <w:br/>
        <w:t>describe("lib/user", () =&gt; {</w:t>
        <w:br/>
        <w:t xml:space="preserve">  describe("getFullName", () =&gt; {</w:t>
        <w:br/>
        <w:t xml:space="preserve">    test("has both...</w:t>
      </w:r>
    </w:p>
    <w:p>
      <w:r>
        <w:t>REQ-4489: import validate, { validators } from "metabase/lib/validate";</w:t>
        <w:br/>
        <w:br/>
        <w:t>describe("validators", () =&gt; {</w:t>
        <w:br/>
        <w:t xml:space="preserve">  describe("required", () =&gt; {</w:t>
        <w:br/>
        <w:t xml:space="preserve">    it("should return an error if the value is null", () =&gt; {</w:t>
        <w:br/>
        <w:t xml:space="preserve">     ...</w:t>
      </w:r>
    </w:p>
    <w:p>
      <w:r>
        <w:t>REQ-4490: import "regenerator-runtime/runtime";</w:t>
        <w:br/>
        <w:t>import "metabase/css/vendor.css";</w:t>
        <w:br/>
        <w:t>import "metabase/css/index.module.css";</w:t>
        <w:br/>
        <w:br/>
        <w:t>window.MetabaseBootstrap = {</w:t>
        <w:br/>
        <w:t xml:space="preserve">  "enable-xrays": true,</w:t>
        <w:br/>
        <w:t xml:space="preserve">  "available-timezones": [</w:t>
        <w:br/>
        <w:t xml:space="preserve">   ...</w:t>
      </w:r>
    </w:p>
    <w:p>
      <w:r>
        <w:t>REQ-4491: import { assoc, assocIn, dissoc } from "icepick";</w:t>
        <w:br/>
        <w:t>import { parse } from "url";</w:t>
        <w:br/>
        <w:br/>
        <w:t>import { createMockMetadata } from "__support__/metadata";</w:t>
        <w:br/>
        <w:t>import { deserializeCardFromUrl } from...</w:t>
      </w:r>
    </w:p>
    <w:p>
      <w:r>
        <w:t>REQ-4492: import { createMockMetadata } from "__support__/metadata";</w:t>
        <w:br/>
        <w:t>import Database from "metabase-lib/v1/metadata/Database";</w:t>
        <w:br/>
        <w:t>import Table from "metabase-lib/v1/metadata/Table";</w:t>
        <w:br/>
        <w:t>import {</w:t>
        <w:br/>
        <w:t xml:space="preserve">  ORDERS_ID,</w:t>
        <w:br/>
        <w:t xml:space="preserve"> ...</w:t>
      </w:r>
    </w:p>
    <w:p>
      <w:r>
        <w:t>REQ-4493: import { normalize } from "cljs/metabase.legacy_mbql.js";</w:t>
        <w:br/>
        <w:br/>
        <w:t>// This test is here mostly to make sure the shared CLJS lib works correctly.</w:t>
        <w:br/>
        <w:br/>
        <w:t>describe("normalize", () =&gt; {</w:t>
        <w:br/>
        <w:t xml:space="preserve">  it("should normalize an MBQL...</w:t>
      </w:r>
    </w:p>
    <w:p>
      <w:r>
        <w:t>REQ-4494: import { assocIn } from "icepick";</w:t>
        <w:br/>
        <w:br/>
        <w:t>import { createMockMetadata } from "__support__/metadata";</w:t>
        <w:br/>
        <w:t>import Question from "metabase-lib/v1/Question";</w:t>
        <w:br/>
        <w:t>import NativeQuery, {</w:t>
        <w:br/>
        <w:t xml:space="preserve">  updateCardTemplateTagNames,</w:t>
        <w:br/>
        <w:t>}...</w:t>
      </w:r>
    </w:p>
    <w:p>
      <w:r>
        <w:t>REQ-4495: import { memoizeClass, sortObject } from "metabase-lib/v1/utils";</w:t>
        <w:br/>
        <w:br/>
        <w:t>describe("sortObject", () =&gt; {</w:t>
        <w:br/>
        <w:t xml:space="preserve">  it("should serialize identically regardless of property creation order", () =&gt; {</w:t>
        <w:br/>
        <w:t xml:space="preserve">    const o1 =...</w:t>
      </w:r>
    </w:p>
    <w:p>
      <w:r>
        <w:t>REQ-4496: We need to mock this *before* registering the visualizations. Otherwise</w:t>
        <w:br/>
        <w:t>`ChartWithLegend` with already load the real one.</w:t>
      </w:r>
    </w:p>
    <w:p>
      <w:r>
        <w:t>REQ-4497: @ts-check</w:t>
      </w:r>
    </w:p>
    <w:p>
      <w:r>
        <w:t>REQ-4498: module.exports = {</w:t>
        <w:br/>
        <w:t xml:space="preserve">  diffingEngine: "looks-same",</w:t>
        <w:br/>
        <w:t xml:space="preserve">  storiesFilter: [</w:t>
        <w:br/>
        <w:t xml:space="preserve">    "DataGrid",</w:t>
        <w:br/>
        <w:t xml:space="preserve">    "static-viz",</w:t>
        <w:br/>
        <w:t xml:space="preserve">    "viz",</w:t>
        <w:br/>
        <w:t xml:space="preserve">    "^visualizations/shared",</w:t>
        <w:br/>
        <w:t xml:space="preserve">    "^app/embed",</w:t>
        <w:br/>
        <w:t xml:space="preserve">    "^design system",</w:t>
        <w:br/>
        <w:t xml:space="preserve">   ...</w:t>
      </w:r>
    </w:p>
    <w:p>
      <w:r>
        <w:t>REQ-4500: FROM clickhouse/clickhouse-server:25.2-alpine</w:t>
        <w:br/>
        <w:t>COPY .docker/clickhouse/single_node_tls/certificates /etc/clickhouse-server/certs</w:t>
        <w:br/>
        <w:t>RUN chown clickhouse:clickhouse -R /etc/clickhouse-server/certs \</w:t>
        <w:br/>
        <w:t xml:space="preserve">   ...</w:t>
      </w:r>
    </w:p>
    <w:p>
      <w:r>
        <w:t>REQ-4501: This directory (modules/drivers/clickhouse/) includes code from the</w:t>
        <w:br/>
        <w:t>Clickhouse Metabase Driver (https://github.com/ClickHouse/metabase-clickhouse-driver)</w:t>
        <w:br/>
        <w:t>that is licensed under the Apache License,...</w:t>
      </w:r>
    </w:p>
    <w:p>
      <w:r>
        <w:t>REQ-4502: ClickHouse Driver for Metabae</w:t>
        <w:br/>
        <w:t>## Attribution</w:t>
      </w:r>
    </w:p>
    <w:p>
      <w:r>
        <w:t>REQ-4503: This directory (modules/drivers/starburst/) includes code from the</w:t>
        <w:br/>
        <w:t>Starburst Metabase Driver (https://github.com/starburstdata/metabase-driver)</w:t>
        <w:br/>
        <w:t>that is licensed under the Apache License, Version...</w:t>
      </w:r>
    </w:p>
    <w:p>
      <w:r>
        <w:t>REQ-4504: eslint-env node</w:t>
        <w:br/>
        <w:t>eslint-disable import/no-commonjs</w:t>
      </w:r>
    </w:p>
    <w:p>
      <w:r>
        <w:t>REQ-4505: To release locally, copy this file to a .env and fill in all values</w:t>
      </w:r>
    </w:p>
    <w:p>
      <w:r>
        <w:t>REQ-4506: {</w:t>
        <w:br/>
        <w:t xml:space="preserve">  "overrides": [</w:t>
        <w:br/>
        <w:t xml:space="preserve">    {</w:t>
        <w:br/>
        <w:t xml:space="preserve">      "files": ["*.ts", "*.js"],</w:t>
        <w:br/>
        <w:t xml:space="preserve">      "rules": {</w:t>
        <w:br/>
        <w:t xml:space="preserve">        "no-console": "off"</w:t>
        <w:br/>
        <w:t xml:space="preserve">      }</w:t>
        <w:br/>
        <w:t xml:space="preserve">    }</w:t>
        <w:br/>
        <w:t xml:space="preserve">  ]</w:t>
        <w:br/>
        <w:t>}</w:t>
      </w:r>
    </w:p>
    <w:p>
      <w:r>
        <w:t>REQ-4507: node_modules/</w:t>
        <w:br/>
        <w:t>.env</w:t>
        <w:br/>
        <w:t>cache.json</w:t>
        <w:br/>
        <w:t>*.log</w:t>
        <w:br/>
        <w:t>dist/</w:t>
        <w:br/>
        <w:t>version.properties</w:t>
        <w:br/>
        <w:t>version-info.json</w:t>
        <w:br/>
        <w:t>v*.html</w:t>
        <w:br/>
        <w:t>channels.html</w:t>
      </w:r>
    </w:p>
    <w:p>
      <w:r>
        <w:t>REQ-4508: Metabase Release</w:t>
      </w:r>
    </w:p>
    <w:p>
      <w:r>
        <w:t>REQ-4509: changelog preview only, doesn't publish anything</w:t>
      </w:r>
    </w:p>
    <w:p>
      <w:r>
        <w:t>REQ-4510: *</w:t>
      </w:r>
    </w:p>
    <w:p>
      <w:r>
        <w:t>REQ-4511: import "dotenv/config";</w:t>
        <w:br/>
        <w:t>import type { Octokit } from "@octokit/rest";</w:t>
        <w:br/>
        <w:t>import dayjs from 'dayjs';</w:t>
        <w:br/>
        <w:br/>
        <w:t>import { sendBackportReminder } from "./slack";</w:t>
        <w:br/>
        <w:t>import type { Issue } from "./types";</w:t>
        <w:br/>
        <w:br/>
        <w:t>const...</w:t>
      </w:r>
    </w:p>
    <w:p>
      <w:r>
        <w:t>REQ-4512: export const nonUserFacingLabels = [</w:t>
        <w:br/>
        <w:t xml:space="preserve">  '.CI &amp; Tests',</w:t>
        <w:br/>
        <w:t xml:space="preserve">  '.Building &amp; Releasing',</w:t>
        <w:br/>
        <w:t>];</w:t>
        <w:br/>
        <w:br/>
        <w:t>export const hiddenLabels = [</w:t>
        <w:br/>
        <w:t xml:space="preserve">  'Type:Documentation',</w:t>
        <w:br/>
        <w:t>];</w:t>
      </w:r>
    </w:p>
    <w:p>
      <w:r>
        <w:t>REQ-4513: import type { GithubCheck, GithubProps, Issue, ReleaseProps } from "./types";</w:t>
        <w:br/>
        <w:t>import {</w:t>
        <w:br/>
        <w:t xml:space="preserve">  getLastReleaseTag,</w:t>
        <w:br/>
        <w:t xml:space="preserve">  getMilestoneName,</w:t>
        <w:br/>
        <w:t xml:space="preserve">  getNextVersions,</w:t>
        <w:br/>
        <w:t xml:space="preserve">  getOSSVersion,</w:t>
        <w:br/>
        <w:t>} from "./version-helpers";</w:t>
        <w:br/>
        <w:br/>
        <w:t>export...</w:t>
      </w:r>
    </w:p>
    <w:p>
      <w:r>
        <w:t>REQ-4514: export * from "./backports";</w:t>
        <w:br/>
        <w:t>export * from "./github";</w:t>
        <w:br/>
        <w:t>export * from "./linked-issues";</w:t>
        <w:br/>
        <w:t>export * from "./milestones";</w:t>
        <w:br/>
        <w:t>export * from "./release-notes";</w:t>
        <w:br/>
        <w:t>export * from "./release-status";</w:t>
        <w:br/>
        <w:t>export * from...</w:t>
      </w:r>
    </w:p>
    <w:p>
      <w:r>
        <w:t>REQ-4515: export function getLinkedIssues(body: string) {</w:t>
        <w:br/>
        <w:t xml:space="preserve">  const matches = body.match(</w:t>
        <w:br/>
        <w:t xml:space="preserve">    /(close(s|d)?|fixe?(s|d)?|resolve(s|d)?)(:?) (#|https?:\/\/github\.com\/.+metabase\/issues\/)(\d+)/gi,</w:t>
        <w:br/>
        <w:t xml:space="preserve">  );</w:t>
        <w:br/>
        <w:br/>
        <w:t xml:space="preserve">  if...</w:t>
      </w:r>
    </w:p>
    <w:p>
      <w:r>
        <w:t>REQ-4516: import { getBackportSourcePRNumber, getLinkedIssues, getPRsFromCommitMessage } from "./linked-issues";</w:t>
        <w:br/>
        <w:br/>
        <w:t>const closingKeywords = [</w:t>
        <w:br/>
        <w:t xml:space="preserve">  "Close",</w:t>
        <w:br/>
        <w:t xml:space="preserve">  "Closes",</w:t>
        <w:br/>
        <w:t xml:space="preserve">  "Closed",</w:t>
        <w:br/>
        <w:t xml:space="preserve">  "Fix",</w:t>
        <w:br/>
        <w:t xml:space="preserve">  "Fixes",</w:t>
        <w:br/>
        <w:t xml:space="preserve">  "Fixed",</w:t>
        <w:br/>
        <w:t xml:space="preserve"> ...</w:t>
      </w:r>
    </w:p>
    <w:p>
      <w:r>
        <w:t>REQ-4517: import fs from "fs";</w:t>
        <w:br/>
        <w:br/>
        <w:t>import { graphql } from "@octokit/graphql";</w:t>
        <w:br/>
        <w:t>import _ from "underscore";</w:t>
        <w:br/>
        <w:br/>
        <w:t>import { hiddenLabels, nonUserFacingLabels } from "./constants";</w:t>
        <w:br/>
        <w:t>import {</w:t>
        <w:br/>
        <w:t xml:space="preserve">  findMilestone,</w:t>
        <w:br/>
        <w:t xml:space="preserve"> ...</w:t>
      </w:r>
    </w:p>
    <w:p>
      <w:r>
        <w:t>REQ-4518: import { getNextMilestone } from "./milestones";</w:t>
        <w:br/>
        <w:t>import type { Milestone } from "./types";</w:t>
        <w:br/>
        <w:br/>
        <w:t>describe('milestones', () =&gt; {</w:t>
        <w:br/>
        <w:t xml:space="preserve">  const testMilestones = [</w:t>
        <w:br/>
        <w:t xml:space="preserve">    { number: 577, title: '0.57.7' },</w:t>
        <w:br/>
        <w:t xml:space="preserve">    {...</w:t>
      </w:r>
    </w:p>
    <w:p>
      <w:r>
        <w:t>REQ-4519: import {$} from 'zx';</w:t>
        <w:br/>
        <w:br/>
        <w:t>export async function getReleaseBranchCommits(</w:t>
        <w:br/>
        <w:t xml:space="preserve">  { versionNumber }: { versionNumber: number }</w:t>
        <w:br/>
        <w:t>) {</w:t>
        <w:br/>
        <w:t xml:space="preserve">  const lastMajorVersion = versionNumber - 1;</w:t>
        <w:br/>
        <w:br/>
        <w:t xml:space="preserve">  // find where the last branch...</w:t>
      </w:r>
    </w:p>
    <w:p>
      <w:r>
        <w:t>REQ-4520: import fs from 'fs';</w:t>
        <w:br/>
        <w:br/>
        <w:t>import { $ } from 'zx';</w:t>
        <w:br/>
        <w:br/>
        <w:t>const releaseChannels = [</w:t>
        <w:br/>
        <w:t xml:space="preserve">  "nightly",</w:t>
        <w:br/>
        <w:t xml:space="preserve">  "beta",</w:t>
        <w:br/>
        <w:t xml:space="preserve">  "latest",</w:t>
        <w:br/>
        <w:t>] as const;</w:t>
        <w:br/>
        <w:br/>
        <w:t>const editions = ["oss", "ee"] as const;</w:t>
        <w:br/>
        <w:br/>
        <w:t>type CommitInfo = {</w:t>
        <w:br/>
        <w:t xml:space="preserve">  version:...</w:t>
      </w:r>
    </w:p>
    <w:p>
      <w:r>
        <w:t>REQ-4521: import { generateReleaseLog } from './release-log';</w:t>
        <w:br/>
        <w:br/>
        <w:t>generateReleaseLog();</w:t>
      </w:r>
    </w:p>
    <w:p>
      <w:r>
        <w:t>REQ-4522: import fs from 'fs';</w:t>
        <w:br/>
        <w:br/>
        <w:t>import { $ } from 'zx';</w:t>
        <w:br/>
        <w:br/>
        <w:t>import { issueNumberRegex } from './linked-issues';</w:t>
        <w:br/>
        <w:br/>
        <w:t>type CommitInfo = {</w:t>
        <w:br/>
        <w:t xml:space="preserve">  versions: string[],</w:t>
        <w:br/>
        <w:t xml:space="preserve">  message: string,</w:t>
        <w:br/>
        <w:t xml:space="preserve">  hash: string,</w:t>
        <w:br/>
        <w:t xml:space="preserve">  date:...</w:t>
      </w:r>
    </w:p>
    <w:p>
      <w:r>
        <w:t>REQ-4523: import { processCommit } from './release-log';</w:t>
        <w:br/>
        <w:br/>
        <w:t>describe('Release Log', () =&gt; {</w:t>
        <w:br/>
        <w:t xml:space="preserve">  describe('processCommit', () =&gt; {</w:t>
        <w:br/>
        <w:t xml:space="preserve">    it('should return an array of commit info objects with versions', () =&gt; {</w:t>
        <w:br/>
        <w:t xml:space="preserve">     ...</w:t>
      </w:r>
    </w:p>
    <w:p>
      <w:r>
        <w:t>REQ-4524: export const githubReleaseTemplate = `## Upgrading</w:t>
        <w:br/>
        <w:br/>
        <w:t>&gt; Before you upgrade, back up your Metabase application database!</w:t>
        <w:br/>
        <w:br/>
        <w:t>Check out our [upgrading...</w:t>
      </w:r>
    </w:p>
    <w:p>
      <w:r>
        <w:t>REQ-4525: import { match } from "ts-pattern";</w:t>
        <w:br/>
        <w:br/>
        <w:t>import { hiddenLabels, nonUserFacingLabels } from "./constants";</w:t>
        <w:br/>
        <w:t>import { getMilestoneIssues, hasBeenReleased } from "./github";</w:t>
        <w:br/>
        <w:t>import { issueNumberRegex } from...</w:t>
      </w:r>
    </w:p>
    <w:p>
      <w:r>
        <w:t>REQ-4526: import {</w:t>
        <w:br/>
        <w:t xml:space="preserve">  categorizeIssues,</w:t>
        <w:br/>
        <w:t xml:space="preserve">  generateReleaseNotes,</w:t>
        <w:br/>
        <w:t xml:space="preserve">  getChangelogUrl,</w:t>
        <w:br/>
        <w:t xml:space="preserve">  getReleaseTitle,</w:t>
        <w:br/>
        <w:t xml:space="preserve">  getWebsiteChangelog,</w:t>
        <w:br/>
        <w:t xml:space="preserve">  markdownIssueLinks,</w:t>
        <w:br/>
        <w:t>} from "./release-notes";</w:t>
        <w:br/>
        <w:t>import {</w:t>
        <w:br/>
        <w:t xml:space="preserve">  githubReleaseTemplate,</w:t>
        <w:br/>
        <w:t xml:space="preserve"> ...</w:t>
      </w:r>
    </w:p>
    <w:p>
      <w:r>
        <w:t>REQ-4527: eslint-disable no-console</w:t>
      </w:r>
    </w:p>
    <w:p>
      <w:r>
        <w:t>REQ-4528: import 'dotenv/config';</w:t>
        <w:br/>
        <w:t>import fs from 'fs';</w:t>
        <w:br/>
        <w:br/>
        <w:t>import { WebClient } from '@slack/web-api';</w:t>
        <w:br/>
        <w:t>import dayjs from 'dayjs';</w:t>
        <w:br/>
        <w:t>import relativeTime from 'dayjs/plugin/relativeTime';</w:t>
        <w:br/>
        <w:t>import fetch from...</w:t>
      </w:r>
    </w:p>
    <w:p>
      <w:r>
        <w:t>REQ-4529: import type { Octokit } from "@octokit/rest";</w:t>
        <w:br/>
        <w:br/>
        <w:t>export interface CacheType {</w:t>
        <w:br/>
        <w:t xml:space="preserve">  version?: string;</w:t>
        <w:br/>
        <w:t xml:space="preserve">  majorVersion?: string;</w:t>
        <w:br/>
        <w:t xml:space="preserve">  releaseBranch?: string;</w:t>
        <w:br/>
        <w:t xml:space="preserve">  commitHash?: string;</w:t>
        <w:br/>
        <w:t xml:space="preserve">  versionType?: "major" |...</w:t>
      </w:r>
    </w:p>
    <w:p>
      <w:r>
        <w:t>REQ-4530: import type { GithubProps, Tag } from "./types";</w:t>
        <w:br/>
        <w:br/>
        <w:t>// https://regexr.com/7l1ip</w:t>
        <w:br/>
        <w:t>export const isValidVersionString = (versionString: string) =&gt; {</w:t>
        <w:br/>
        <w:t xml:space="preserve">  return...</w:t>
      </w:r>
    </w:p>
    <w:p>
      <w:r>
        <w:t>REQ-4531: import type { Tag } from "./types";</w:t>
        <w:br/>
        <w:t>import {</w:t>
        <w:br/>
        <w:t xml:space="preserve">  filterOutNonSupportedPrereleaseIdentifier,</w:t>
        <w:br/>
        <w:t xml:space="preserve">  findNextPatchVersion,</w:t>
        <w:br/>
        <w:t xml:space="preserve">  getBuildRequirements,</w:t>
        <w:br/>
        <w:t xml:space="preserve">  getDotXs,</w:t>
        <w:br/>
        <w:t xml:space="preserve">  getEnterpriseVersion,</w:t>
        <w:br/>
        <w:t xml:space="preserve"> ...</w:t>
      </w:r>
    </w:p>
    <w:p>
      <w:r>
        <w:t>REQ-4532: import fetch from "node-fetch";</w:t>
        <w:br/>
        <w:br/>
        <w:t>import { getMilestoneIssues } from "./github";</w:t>
        <w:br/>
        <w:t>import type {</w:t>
        <w:br/>
        <w:t xml:space="preserve">  Issue,</w:t>
        <w:br/>
        <w:t xml:space="preserve">  ReleaseChannel,</w:t>
        <w:br/>
        <w:t xml:space="preserve">  ReleaseProps,</w:t>
        <w:br/>
        <w:t xml:space="preserve">  VersionInfo,</w:t>
        <w:br/>
        <w:t xml:space="preserve">  VersionInfoFile,</w:t>
        <w:br/>
        <w:t>} from "./types";</w:t>
        <w:br/>
        <w:t>import {</w:t>
        <w:br/>
        <w:t xml:space="preserve"> ...</w:t>
      </w:r>
    </w:p>
    <w:p>
      <w:r>
        <w:t>REQ-4533: import type { Issue, VersionInfoFile } from "./types";</w:t>
        <w:br/>
        <w:t>import { generateVersionInfoJson, getVersionInfoUrl, updateVersionInfoChannelJson, updateVersionInfoLatestJson } from...</w:t>
      </w:r>
    </w:p>
    <w:p>
      <w:r>
        <w:t>REQ-4534: ** DO NOT DELETE **</w:t>
        <w:br/>
        <w:br/>
        <w:t>This file works as a sentinel to allow us to check if we are running in a jar file on JVMs &gt;= 24</w:t>
        <w:br/>
        <w:br/>
        <w:t>** DO NOT DELETE **</w:t>
      </w:r>
    </w:p>
    <w:p>
      <w:r>
        <w:t>REQ-4535: Directory Contents</w:t>
        <w:br/>
        <w:t># `rds-combined-ca-bundle.pem`</w:t>
      </w:r>
    </w:p>
    <w:p>
      <w:r>
        <w:t>REQ-4536: 123456</w:t>
        <w:br/>
        <w:t>password</w:t>
        <w:br/>
        <w:t>12345678</w:t>
        <w:br/>
        <w:t>qwerty</w:t>
        <w:br/>
        <w:t>123456789</w:t>
        <w:br/>
        <w:t>12345</w:t>
        <w:br/>
        <w:t>1234</w:t>
        <w:br/>
        <w:t>111111</w:t>
        <w:br/>
        <w:t>1234567</w:t>
        <w:br/>
        <w:t>dragon</w:t>
        <w:br/>
        <w:t>123123</w:t>
        <w:br/>
        <w:t>baseball</w:t>
        <w:br/>
        <w:t>abc123</w:t>
        <w:br/>
        <w:t>football</w:t>
        <w:br/>
        <w:t>monkey</w:t>
        <w:br/>
        <w:t>letmein</w:t>
        <w:br/>
        <w:t>shadow</w:t>
        <w:br/>
        <w:t>master</w:t>
        <w:br/>
        <w:t>696969</w:t>
        <w:br/>
        <w:t>michael</w:t>
        <w:br/>
        <w:t>mustang</w:t>
        <w:br/>
        <w:t>666666</w:t>
        <w:br/>
        <w:t>qwertyuiop</w:t>
        <w:br/>
        <w:t>123321</w:t>
        <w:br/>
        <w:t>1234567890</w:t>
        <w:br/>
        <w:t>pussy...</w:t>
      </w:r>
    </w:p>
    <w:p>
      <w:r>
        <w:t>REQ-4537: Copyright 2016 The Merriweather Project Authors (https://github.com/EbenSorkin/Merriweather), with Reserved Font Name "Merriweather".</w:t>
        <w:br/>
        <w:br/>
        <w:t>This Font Software is licensed under the SIL Open Font License,...</w:t>
      </w:r>
    </w:p>
    <w:p>
      <w:r>
        <w:t>REQ-4538: ! iFrame Resizer (iframeSizer.min.js ) - v4.3.2 - 2021-04-26</w:t>
      </w:r>
    </w:p>
    <w:p>
      <w:r>
        <w:t>REQ-4539: (function () {</w:t>
        <w:br/>
        <w:t xml:space="preserve">  window.Metabase = window.Metabase || {};</w:t>
        <w:br/>
        <w:t xml:space="preserve">  window.Metabase.AssetErrorLoad = function (tag) {</w:t>
        <w:br/>
        <w:t xml:space="preserve">    console.error(</w:t>
        <w:br/>
        <w:t xml:space="preserve">      `Could not download asset ${tag.src} from your metabase...</w:t>
      </w:r>
    </w:p>
    <w:p>
      <w:r>
        <w:t>REQ-4540: (function() {</w:t>
        <w:br/>
        <w:t xml:space="preserve">  window.MetabaseBootstrap        = JSON.parse(document.getElementById("_metabaseBootstrap").textContent);</w:t>
        <w:br/>
        <w:t xml:space="preserve">  window.MetabaseUserLocalization =...</w:t>
      </w:r>
    </w:p>
    <w:p>
      <w:r>
        <w:t>REQ-4541: const content = [</w:t>
        <w:br/>
        <w:t xml:space="preserve">  ["no-sql-required", "Make decisions with data - no SQL required"],</w:t>
        <w:br/>
        <w:t xml:space="preserve">  ["bring-data-to-slack", "Bring your charts and data into Slack"],</w:t>
        <w:br/>
        <w:t xml:space="preserve">  ["click-charts-dive-deeper", "Click on...</w:t>
      </w:r>
    </w:p>
    <w:p>
      <w:r>
        <w:t>REQ-4542: var shared;!function(){var t={168:function(t,e,r){let n=r(874),a={};for(let t of Object.keys(n))a[n[t]]=t;let...</w:t>
      </w:r>
    </w:p>
    <w:p>
      <w:r>
        <w:t>REQ-4543: const toJSArray = (a) =&gt; {</w:t>
        <w:br/>
        <w:t xml:space="preserve">  const jsArray = [];</w:t>
        <w:br/>
        <w:t xml:space="preserve">  for (let i = 0; i &lt; a.length; i++) {</w:t>
        <w:br/>
        <w:t xml:space="preserve">    jsArray[i] = a[i];</w:t>
        <w:br/>
        <w:t xml:space="preserve">  }</w:t>
        <w:br/>
        <w:t xml:space="preserve">  return jsArray;</w:t>
        <w:br/>
        <w:t>};</w:t>
        <w:br/>
        <w:br/>
        <w:t>function toJSMap(m) {</w:t>
        <w:br/>
        <w:t xml:space="preserve">  const o = {};</w:t>
        <w:br/>
        <w:t xml:space="preserve">  for (let i = 0; i &lt;...</w:t>
      </w:r>
    </w:p>
    <w:p>
      <w:r>
        <w:t>REQ-4544: - **The API is subject to change.** We rarely change API endpoints, and almost never remove them, but if you write code that relies on the API, there's a chance you might have to update your code in...</w:t>
      </w:r>
    </w:p>
    <w:p>
      <w:r>
        <w:t>REQ-4545: @ts-check</w:t>
        <w:br/>
        <w:t>eslint-env node</w:t>
        <w:br/>
        <w:t>eslint-disable import/no-commonjs</w:t>
      </w:r>
    </w:p>
    <w:p>
      <w:r>
        <w:t>REQ-4546: eslint-env node</w:t>
        <w:br/>
        <w:t>eslint-disable import/no-commonjs</w:t>
        <w:br/>
        <w:t>eslint-disable import/order</w:t>
      </w:r>
    </w:p>
    <w:p>
      <w:r>
        <w:t>REQ-4547: @ts-check</w:t>
        <w:br/>
        <w:t>eslint-disable no-undef</w:t>
      </w:r>
    </w:p>
    <w:p>
      <w:r>
        <w:t>REQ-4548: eslint-env node</w:t>
        <w:br/>
        <w:t>eslint-disable import/no-commonjs</w:t>
        <w:br/>
        <w:t>eslint-disable import/order</w:t>
      </w:r>
    </w:p>
    <w:p>
      <w:r>
        <w:t>REQ-4549: eslint-disable import/no-commonjs</w:t>
        <w:br/>
        <w:t>eslint-disable no-undef</w:t>
      </w:r>
    </w:p>
    <w:p>
      <w:r>
        <w:t>REQ-4550: @ts-check</w:t>
        <w:br/>
        <w:t>eslint-env node</w:t>
        <w:br/>
        <w:t>eslint-disable import/no-commonjs</w:t>
      </w:r>
    </w:p>
    <w:p>
      <w:r>
        <w:t>REQ-4551: eslint-env node</w:t>
        <w:br/>
        <w:t>eslint-disable import/no-commonjs</w:t>
      </w:r>
    </w:p>
    <w:p>
      <w:r>
        <w:t>REQ-4552: const rspack = require("@rspack/core");</w:t>
        <w:br/>
        <w:t>const YAML = require("json-to-pretty-yaml");</w:t>
        <w:br/>
        <w:t>const { StatsWriterPlugin } = require("webpack-stats-plugin");</w:t>
        <w:br/>
        <w:br/>
        <w:t>const { WEBPACK_BUNDLE } =...</w:t>
      </w:r>
    </w:p>
    <w:p>
      <w:r>
        <w:t>REQ-4553: {</w:t>
        <w:br/>
        <w:t xml:space="preserve">  "$schema": "http://iglucentral.com/schemas/com.snowplowanalytics.self-desc/schema/jsonschema/1-0-0#",</w:t>
        <w:br/>
        <w:t xml:space="preserve">  "description": "Account creation",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REQ-4554: {</w:t>
        <w:br/>
        <w:t xml:space="preserve">  "$schema": "http://iglucentral.com/schemas/com.snowplowanalytics.self-desc/schema/jsonschema/1-0-0#",</w:t>
        <w:br/>
        <w:t xml:space="preserve">  "description": "Account creation",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REQ-4555: {</w:t>
        <w:br/>
        <w:t xml:space="preserve">  "$schema": "http://iglucentral.com/schemas/com.snowplowanalytics.self-desc/schema/jsonschema/1-0-0#",</w:t>
        <w:br/>
        <w:t xml:space="preserve">  "description": "Account creation",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REQ-4556: {</w:t>
        <w:br/>
        <w:t xml:space="preserve">  "$schema": "http://iglucentral.com/schemas/com.snowplowanalytics.self-desc/schema/jsonschema/1-0-0#",</w:t>
        <w:br/>
        <w:t xml:space="preserve">  "description": "Action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REQ-4557: {</w:t>
        <w:br/>
        <w:t xml:space="preserve">  "$schema": "http://iglucentral.com/schemas/com.snowplowanalytics.self-desc/schema/jsonschema/1-0-0#",</w:t>
        <w:br/>
        <w:t xml:space="preserve">  "description": "Schema for tracking clicks on the Browse Data page",</w:t>
        <w:br/>
        <w:t xml:space="preserve">  "self": {</w:t>
        <w:br/>
        <w:t xml:space="preserve">   ...</w:t>
      </w:r>
    </w:p>
    <w:p>
      <w:r>
        <w:t>REQ-4558: {</w:t>
        <w:br/>
        <w:t xml:space="preserve">  "$schema": "http://iglucentral.com/schemas/com.snowplowanalytics.self-desc/schema/jsonschema/1-0-0#",</w:t>
        <w:br/>
        <w:t xml:space="preserve">  "description": "Viewing or archiving stale collection items",</w:t>
        <w:br/>
        <w:t xml:space="preserve">  "self": {</w:t>
        <w:br/>
        <w:t xml:space="preserve">    "vendor":...</w:t>
      </w:r>
    </w:p>
    <w:p>
      <w:r>
        <w:t>REQ-4559: {</w:t>
        <w:br/>
        <w:t xml:space="preserve">  "$schema": "http://iglucentral.com/schemas/com.snowplowanalytics.self-desc/schema/jsonschema/1-0-0#",</w:t>
        <w:br/>
        <w:t xml:space="preserve">  "description": "Viewing or archiving stale collection items",</w:t>
        <w:br/>
        <w:t xml:space="preserve">  "self": {</w:t>
        <w:br/>
        <w:t xml:space="preserve">    "vendor":...</w:t>
      </w:r>
    </w:p>
    <w:p>
      <w:r>
        <w:t>REQ-4560: {</w:t>
        <w:br/>
        <w:t xml:space="preserve">  "$schema": "http://iglucentral.com/schemas/com.snowplowanalytics.self-desc/schema/jsonschema/1-0-0#",</w:t>
        <w:br/>
        <w:t xml:space="preserve">  "description": "CSV upload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REQ-4561: {</w:t>
        <w:br/>
        <w:t xml:space="preserve">  "$schema": "http://iglucentral.com/schemas/com.snowplowanalytics.self-desc/schema/jsonschema/1-0-0#",</w:t>
        <w:br/>
        <w:t xml:space="preserve">  "self": {</w:t>
        <w:br/>
        <w:t xml:space="preserve">    "vendor": "com.metabase",</w:t>
        <w:br/>
        <w:t xml:space="preserve">    "name": "csvupload",</w:t>
        <w:br/>
        <w:t xml:space="preserve">    "format":...</w:t>
      </w:r>
    </w:p>
    <w:p>
      <w:r>
        <w:t>REQ-4562: {</w:t>
        <w:br/>
        <w:t xml:space="preserve">  "$schema": "http://iglucentral.com/schemas/com.snowplowanalytics.self-desc/schema/jsonschema/1-0-0#",</w:t>
        <w:br/>
        <w:t xml:space="preserve">  "self": {</w:t>
        <w:br/>
        <w:t xml:space="preserve">    "vendor": "com.metabase",</w:t>
        <w:br/>
        <w:t xml:space="preserve">    "name": "csvupload",</w:t>
        <w:br/>
        <w:t xml:space="preserve">    "format":...</w:t>
      </w:r>
    </w:p>
    <w:p>
      <w:r>
        <w:t>REQ-4563: {</w:t>
        <w:br/>
        <w:t xml:space="preserve">  "$schema": "http://iglucentral.com/schemas/com.snowplowanalytics.self-desc/schema/jsonschema/1-0-0#",</w:t>
        <w:br/>
        <w:t xml:space="preserve">  "self": {</w:t>
        <w:br/>
        <w:t xml:space="preserve">    "vendor": "com.metabase",</w:t>
        <w:br/>
        <w:t xml:space="preserve">    "name": "csvupload",</w:t>
        <w:br/>
        <w:t xml:space="preserve">    "format":...</w:t>
      </w:r>
    </w:p>
    <w:p>
      <w:r>
        <w:t>REQ-4564: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REQ-4565: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REQ-4566: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REQ-4567: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REQ-4568: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REQ-4569: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REQ-4570: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REQ-4571: {</w:t>
        <w:br/>
        <w:t xml:space="preserve">  "$schema": "http://iglucentral.com/schemas/com.snowplowanalytics.self-desc/schema/jsonschema/1-0-0#",</w:t>
        <w:br/>
        <w:t xml:space="preserve">  "description": "Dashboard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REQ-4572: {</w:t>
        <w:br/>
        <w:t xml:space="preserve">  "$schema": "http://iglucentral.com/schemas/com.snowplowanalytics.self-desc/schema/jsonschema/1-0-0#",</w:t>
        <w:br/>
        <w:t xml:space="preserve">  "description": "Database connection",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REQ-4573: {</w:t>
        <w:br/>
        <w:t xml:space="preserve">  "$schema": "http://iglucentral.com/schemas/com.snowplowanalytics.self-desc/schema/jsonschema/1-0-0#",</w:t>
        <w:br/>
        <w:t xml:space="preserve">  "description": "Database connection",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REQ-4574: {</w:t>
        <w:br/>
        <w:t xml:space="preserve">  "$schema": "http://iglucentral.com/schemas/com.snowplowanalytics.self-desc/schema/jsonschema/1-0-0#",</w:t>
        <w:br/>
        <w:t xml:space="preserve">  "description": "Downloads results from questions and dashcards",</w:t>
        <w:br/>
        <w:t xml:space="preserve">  "self": {</w:t>
        <w:br/>
        <w:t xml:space="preserve">    "vendor":...</w:t>
      </w:r>
    </w:p>
    <w:p>
      <w:r>
        <w:t>REQ-4575: {</w:t>
        <w:br/>
        <w:t xml:space="preserve">  "$schema": "http://iglucentral.com/schemas/com.snowplowanalytics.self-desc/schema/jsonschema/1-0-0#",</w:t>
        <w:br/>
        <w:t xml:space="preserve">  "description": "User interactions with public links, static embedding, and public...</w:t>
      </w:r>
    </w:p>
    <w:p>
      <w:r>
        <w:t>REQ-4576: {</w:t>
        <w:br/>
        <w:t xml:space="preserve">  "$schema": "http://iglucentral.com/schemas/com.snowplowanalytics.self-desc/schema/jsonschema/1-0-0#",</w:t>
        <w:br/>
        <w:t xml:space="preserve">  "description": "User interactions with public links, static embedding, and public...</w:t>
      </w:r>
    </w:p>
    <w:p>
      <w:r>
        <w:t>REQ-4577: {</w:t>
        <w:br/>
        <w:t xml:space="preserve">  "$schema": "http://iglucentral.com/schemas/com.snowplowanalytics.self-desc/schema/jsonschema/1-0-0#",</w:t>
        <w:br/>
        <w:t xml:space="preserve">  "description": "User interactions with public links, static embedding, and public...</w:t>
      </w:r>
    </w:p>
    <w:p>
      <w:r>
        <w:t>REQ-4578: {</w:t>
        <w:br/>
        <w:t xml:space="preserve">  "$schema": "http://iglucentral.com/schemas/com.snowplowanalytics.self-desc/schema/jsonschema/1-0-0#",</w:t>
        <w:br/>
        <w:t xml:space="preserve">  "description": "User interactions with public links, static embedding, and public...</w:t>
      </w:r>
    </w:p>
    <w:p>
      <w:r>
        <w:t>REQ-4579: {</w:t>
        <w:br/>
        <w:t xml:space="preserve">  "$schema": "http://iglucentral.com/schemas/com.snowplowanalytics.self-desc/schema/jsonschema/1-0-0#",</w:t>
        <w:br/>
        <w:t xml:space="preserve">  "description": "Schema for tracking embedding enabled and disabled events",</w:t>
        <w:br/>
        <w:t xml:space="preserve">  "self": {</w:t>
        <w:br/>
        <w:t xml:space="preserve">   ...</w:t>
      </w:r>
    </w:p>
    <w:p>
      <w:r>
        <w:t>REQ-4580: {</w:t>
        <w:br/>
        <w:t xml:space="preserve">  "$schema": "http://iglucentral.com/schemas/com.snowplowanalytics.self-desc/schema/jsonschema/1-0-0#",</w:t>
        <w:br/>
        <w:t xml:space="preserve">  "description": "Schema for tracking embedding enabled and disabled events",</w:t>
        <w:br/>
        <w:t xml:space="preserve">  "self": {</w:t>
        <w:br/>
        <w:t xml:space="preserve">   ...</w:t>
      </w:r>
    </w:p>
    <w:p>
      <w:r>
        <w:t>REQ-4581: {</w:t>
        <w:br/>
        <w:t xml:space="preserve">  "$schema": "http://iglucentral.com/schemas/com.snowplowanalytics.self-desc/schema/jsonschema/1-0-0#",</w:t>
        <w:br/>
        <w:t xml:space="preserve">  "description": "Schema for tracking embedding enabled and disabled events",</w:t>
        <w:br/>
        <w:t xml:space="preserve">  "self": {</w:t>
        <w:br/>
        <w:t xml:space="preserve">   ...</w:t>
      </w:r>
    </w:p>
    <w:p>
      <w:r>
        <w:t>REQ-4582: {</w:t>
        <w:br/>
        <w:t xml:space="preserve">  "$schema": "http://iglucentral.com/schemas/com.snowplowanalytics.self-desc/schema/jsonschema/1-0-0#",</w:t>
        <w:br/>
        <w:t xml:space="preserve">  "description": "User interactions with the embedding-homepage",</w:t>
        <w:br/>
        <w:t xml:space="preserve">  "self": {</w:t>
        <w:br/>
        <w:t xml:space="preserve">    "vendor":...</w:t>
      </w:r>
    </w:p>
    <w:p>
      <w:r>
        <w:t>REQ-4583: {</w:t>
        <w:br/>
        <w:t xml:space="preserve">  "$schema": "http://iglucentral.com/schemas/com.snowplowanalytics.self-desc/schema/jsonschema/1-0-0#",</w:t>
        <w:br/>
        <w:t xml:space="preserve">  "description": "Metabase instance",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REQ-4584: {</w:t>
        <w:br/>
        <w:t xml:space="preserve">  "$schema": "http://iglucentral.com/schemas/com.snowplowanalytics.self-desc/schema/jsonschema/1-0-0#",</w:t>
        <w:br/>
        <w:t xml:space="preserve">  "description": "Metabase instance",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REQ-4585: {</w:t>
        <w:br/>
        <w:t xml:space="preserve">  "$schema": "http://iglucentral.com/schemas/com.snowplowanalytics.self-desc/schema/jsonschema/1-0-0#",</w:t>
        <w:br/>
        <w:t xml:space="preserve">  "description": "Metabase instance",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REQ-4586: {</w:t>
        <w:br/>
        <w:t xml:space="preserve">  "$schema": "http://iglucentral.com/schemas/com.snowplowanalytics.self-desc/schema/jsonschema/1-0-0#",</w:t>
        <w:br/>
        <w:t xml:space="preserve">  "description": "Metabase instance",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REQ-4587: {</w:t>
        <w:br/>
        <w:t xml:space="preserve">  "$schema": "http://iglucentral.com/schemas/com.snowplowanalytics.self-desc/schema/jsonschema/1-0-0#",</w:t>
        <w:br/>
        <w:t xml:space="preserve">  "description": "Metabase instance",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REQ-4588: {</w:t>
        <w:br/>
        <w:t xml:space="preserve">  "$schema": "http://iglucentral.com/schemas/com.snowplowanalytics.self-desc/schema/jsonschema/1-0-0#",</w:t>
        <w:br/>
        <w:t xml:space="preserve">  "description": "Schema for daily stats ping, tracking instance metrics and settings",</w:t>
        <w:br/>
        <w:t xml:space="preserve"> ...</w:t>
      </w:r>
    </w:p>
    <w:p>
      <w:r>
        <w:t>REQ-4589: {</w:t>
        <w:br/>
        <w:t xml:space="preserve">  "$schema": "http://iglucentral.com/schemas/com.snowplowanalytics.self-desc/schema/jsonschema/1-0-0#",</w:t>
        <w:br/>
        <w:t xml:space="preserve">  "description": "Schema for daily stats ping, tracking instance metrics and settings",</w:t>
        <w:br/>
        <w:t xml:space="preserve"> ...</w:t>
      </w:r>
    </w:p>
    <w:p>
      <w:r>
        <w:t>REQ-4590: {</w:t>
        <w:br/>
        <w:t xml:space="preserve">  "$schema": "http://iglucentral.com/schemas/com.snowplowanalytics.self-desc/schema/jsonschema/1-0-0#",</w:t>
        <w:br/>
        <w:t xml:space="preserve">  "description": "New user invite",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REQ-4591: {</w:t>
        <w:br/>
        <w:t xml:space="preserve">  "$schema": "http://iglucentral.com/schemas/com.snowplowanalytics.self-desc/schema/jsonschema/1-0-0#",</w:t>
        <w:br/>
        <w:t xml:space="preserve">  "description": "New user invite",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REQ-4592: {</w:t>
        <w:br/>
        <w:t xml:space="preserve">  "$schema": "http://iglucentral.com/schemas/com.snowplowanalytics.self-desc/schema/jsonschema/1-0-0#",</w:t>
        <w:br/>
        <w:t xml:space="preserve">  "description": "Metabot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REQ-4593: {</w:t>
        <w:br/>
        <w:t xml:space="preserve">  "$schema": "http://iglucentral.com/schemas/com.snowplowanalytics.self-desc/schema/jsonschema/1-0-0#",</w:t>
        <w:br/>
        <w:t xml:space="preserve">  "description": "Metabot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REQ-4594: {</w:t>
        <w:br/>
        <w:t xml:space="preserve">  "$schema": "http://iglucentral.com/schemas/com.snowplowanalytics.self-desc/schema/jsonschema/1-0-0#",</w:t>
        <w:br/>
        <w:t xml:space="preserve">  "description": "Metabot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REQ-4595: {</w:t>
        <w:br/>
        <w:t xml:space="preserve">  "$schema": "http://iglucentral.com/schemas/com.snowplowanalytics.self-desc/schema/jsonschema/1-0-0#",</w:t>
        <w:br/>
        <w:t xml:space="preserve">  "description": "Model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REQ-4596: {</w:t>
        <w:br/>
        <w:t xml:space="preserve">  "$schema": "http://iglucentral.com/schemas/com.snowplowanalytics.self-desc/schema/jsonschema/1-0-0#",</w:t>
        <w:br/>
        <w:t xml:space="preserve">  "description": "New question creation",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REQ-4597: {</w:t>
        <w:br/>
        <w:t xml:space="preserve">  "$schema": "http://iglucentral.com/schemas/com.snowplowanalytics.self-desc/schema/jsonschema/1-0-0#",</w:t>
        <w:br/>
        <w:t xml:space="preserve">  "description": "New question creation",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REQ-4598: {</w:t>
        <w:br/>
        <w:t xml:space="preserve">  "$schema": "http://iglucentral.com/schemas/com.snowplowanalytics.self-desc/schema/jsonschema/1-0-0#",</w:t>
        <w:br/>
        <w:t xml:space="preserve">  "description": "New question creation",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REQ-4599: {</w:t>
        <w:br/>
        <w:t xml:space="preserve">  "$schema": "http://iglucentral.com/schemas/com.snowplowanalytics.self-desc/schema/jsonschema/1-0-0#",</w:t>
        <w:br/>
        <w:t xml:space="preserve">  "description": "Events related to questions",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REQ-4600: {</w:t>
        <w:br/>
        <w:t xml:space="preserve">  "$schema": "http://iglucentral.com/schemas/com.snowplowanalytics.self-desc/schema/jsonschema/1-0-0#",</w:t>
        <w:br/>
        <w:t xml:space="preserve">  "description": "Events related to questions",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REQ-4601: {</w:t>
        <w:br/>
        <w:t xml:space="preserve">  "$schema": "http://iglucentral.com/schemas/com.snowplowanalytics.self-desc/schema/jsonschema/1-0-0#",</w:t>
        <w:br/>
        <w:t xml:space="preserve">  "description": "Events related to questions",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REQ-4602: {</w:t>
        <w:br/>
        <w:t xml:space="preserve">  "$schema": "http://iglucentral.com/schemas/com.snowplowanalytics.self-desc/schema/jsonschema/1-0-0#",</w:t>
        <w:br/>
        <w:t xml:space="preserve">  "description": "Events related to questions",</w:t>
        <w:br/>
        <w:t xml:space="preserve">  "self": {</w:t>
        <w:br/>
        <w:t xml:space="preserve">    "vendor": "com.metabase",</w:t>
        <w:br/>
        <w:t xml:space="preserve">   ...</w:t>
      </w:r>
    </w:p>
    <w:p>
      <w:r>
        <w:t>REQ-4603: {</w:t>
        <w:br/>
        <w:t xml:space="preserve">  "$schema": "http://iglucentral.com/schemas/com.snowplowanalytics.self-desc/schema/jsonschema/1-0-0#",</w:t>
        <w:br/>
        <w:t xml:space="preserve">  "description": "Search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REQ-4604: {</w:t>
        <w:br/>
        <w:t xml:space="preserve">  "$schema": "http://iglucentral.com/schemas/com.snowplowanalytics.self-desc/schema/jsonschema/1-0-0#",</w:t>
        <w:br/>
        <w:t xml:space="preserve">  "description": "Search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REQ-4605: {</w:t>
        <w:br/>
        <w:t xml:space="preserve">  "$schema": "http://iglucentral.com/schemas/com.snowplowanalytics.self-desc/schema/jsonschema/1-0-0#",</w:t>
        <w:br/>
        <w:t xml:space="preserve">  "description": "Search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REQ-4606: {</w:t>
        <w:br/>
        <w:t xml:space="preserve">   "$schema":"http://iglucentral.com/schemas/com.snowplowanalytics.self-desc/schema/jsonschema/1-0-0#",</w:t>
        <w:br/>
        <w:t xml:space="preserve">   "description":"Serialization operation",</w:t>
        <w:br/>
        <w:t xml:space="preserve">   "self":{</w:t>
        <w:br/>
        <w:t xml:space="preserve">      "vendor":"com.metabase",</w:t>
        <w:br/>
        <w:t xml:space="preserve">     ...</w:t>
      </w:r>
    </w:p>
    <w:p>
      <w:r>
        <w:t>REQ-4607: {</w:t>
        <w:br/>
        <w:t xml:space="preserve">    "$schema": "http://iglucentral.com/schemas/com.snowplowanalytics.self-desc/schema/jsonschema/1-0-0#",</w:t>
        <w:br/>
        <w:t xml:space="preserve">    "description": "Serialization operation",</w:t>
        <w:br/>
        <w:t xml:space="preserve">    "self": {</w:t>
        <w:br/>
        <w:t xml:space="preserve">        "vendor":...</w:t>
      </w:r>
    </w:p>
    <w:p>
      <w:r>
        <w:t>REQ-4608: {</w:t>
        <w:br/>
        <w:t xml:space="preserve">  "$schema": "http://iglucentral.com/schemas/com.snowplowanalytics.self-desc/schema/jsonschema/1-0-0#",</w:t>
        <w:br/>
        <w:t xml:space="preserve">  "description": "Settings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REQ-4609: {</w:t>
        <w:br/>
        <w:t xml:space="preserve">  "$schema": "http://iglucentral.com/schemas/com.snowplowanalytics.self-desc/schema/jsonschema/1-0-0#",</w:t>
        <w:br/>
        <w:t xml:space="preserve">  "description": "Settings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REQ-4610: {</w:t>
        <w:br/>
        <w:t xml:space="preserve">  "$schema": "http://iglucentral.com/schemas/com.snowplowanalytics.self-desc/schema/jsonschema/1-0-0#",</w:t>
        <w:br/>
        <w:t xml:space="preserve">  "description": "Settings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REQ-4611: {</w:t>
        <w:br/>
        <w:t xml:space="preserve">  "$schema": "http://iglucentral.com/schemas/com.snowplowanalytics.self-desc/schema/jsonschema/1-0-0#",</w:t>
        <w:br/>
        <w:t xml:space="preserve">  "description": "Setup flow",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REQ-4612: {</w:t>
        <w:br/>
        <w:t xml:space="preserve">  "$schema": "http://iglucentral.com/schemas/com.snowplowanalytics.self-desc/schema/jsonschema/1-0-0#",</w:t>
        <w:br/>
        <w:t xml:space="preserve">  "description": "Setup flow",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REQ-4613: {</w:t>
        <w:br/>
        <w:t xml:space="preserve">  "$schema": "http://iglucentral.com/schemas/com.snowplowanalytics.self-desc/schema/jsonschema/1-0-0#",</w:t>
        <w:br/>
        <w:t xml:space="preserve">  "description": "Setup flow",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REQ-4614: {</w:t>
        <w:br/>
        <w:t xml:space="preserve">  "$schema": "http://iglucentral.com/schemas/com.snowplowanalytics.self-desc/schema/jsonschema/1-0-0#",</w:t>
        <w:br/>
        <w:t xml:space="preserve">  "description": "Setup flow",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REQ-4615: {</w:t>
        <w:br/>
        <w:t xml:space="preserve">  "$schema": "http://iglucentral.com/schemas/com.snowplowanalytics.self-desc/schema/jsonschema/1-0-0#",</w:t>
        <w:br/>
        <w:t xml:space="preserve">  "description": "Generic event to track interactions and actions that happen within...</w:t>
      </w:r>
    </w:p>
    <w:p>
      <w:r>
        <w:t>REQ-4616: {</w:t>
        <w:br/>
        <w:t xml:space="preserve">  "$schema": "http://iglucentral.com/schemas/com.snowplowanalytics.self-desc/schema/jsonschema/1-0-0#",</w:t>
        <w:br/>
        <w:t xml:space="preserve">  "description": "Task history",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REQ-4617: {</w:t>
        <w:br/>
        <w:t xml:space="preserve">  "$schema": "http://iglucentral.com/schemas/com.snowplowanalytics.self-desc/schema/jsonschema/1-0-0#",</w:t>
        <w:br/>
        <w:t xml:space="preserve">  "description": "Event timelines",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REQ-4618: {</w:t>
        <w:br/>
        <w:t xml:space="preserve">  "$schema": "http://iglucentral.com/schemas/com.snowplowanalytics.self-desc/schema/jsonschema/1-0-0#",</w:t>
        <w:br/>
        <w:t xml:space="preserve">  "description": "Upsell events",</w:t>
        <w:br/>
        <w:t xml:space="preserve">  "self": {</w:t>
        <w:br/>
        <w:t xml:space="preserve">    "vendor": "com.metabase",</w:t>
        <w:br/>
        <w:t xml:space="preserve">    "name":...</w:t>
      </w:r>
    </w:p>
    <w:p>
      <w:r>
        <w:t>REQ-4619: DO NOT ADD ANY NEW `metabase.x` NAMESPACES HERE. ADD THEM TO THE APPROPRIATE MODULES.</w:t>
        <w:br/>
        <w:br/>
        <w:t>NEW FOLDERS (MODULES) ARE OK!</w:t>
        <w:br/>
        <w:br/>
        <w:t>PLEASE RE-READ...</w:t>
      </w:r>
    </w:p>
    <w:p>
      <w:r>
        <w:t>REQ-4620: DO NOT ADD ANY NEW NAMESPACES WITH API ENDPOINTS HERE. ADD THEM TO THE APPROPRIATE MODULES.</w:t>
        <w:br/>
        <w:br/>
        <w:t>PLEASE RE-READ...</w:t>
      </w:r>
    </w:p>
    <w:p>
      <w:r>
        <w:t>REQ-4621: `channel` module</w:t>
      </w:r>
    </w:p>
    <w:p>
      <w:r>
        <w:t>REQ-4622: DO NOT ADD ANY COMMAND NAMESPACES HERE. ADD THEM TO THE APPROPRIATE MODULES.</w:t>
        <w:br/>
        <w:br/>
        <w:t>PLEASE RE-READ https://www.notion.so/metabase/Guide-to-Backend-Module-Organization-19169354c9018046ab46e4234aace905...</w:t>
      </w:r>
    </w:p>
    <w:p>
      <w:r>
        <w:t>REQ-4623: ---</w:t>
        <w:br/>
        <w:t>title: "Metabase config file template"</w:t>
        <w:br/>
        <w:t>---</w:t>
        <w:br/>
        <w:br/>
        <w:t># Metabase config file template</w:t>
        <w:br/>
        <w:br/>
        <w:t>You can generate this doc page by changing into the top-level Metabase directory and running:</w:t>
        <w:br/>
        <w:br/>
        <w:t>```</w:t>
        <w:br/>
        <w:t>clojure -M:doc:ee...</w:t>
      </w:r>
    </w:p>
    <w:p>
      <w:r>
        <w:t>REQ-4624: ```</w:t>
      </w:r>
    </w:p>
    <w:p>
      <w:r>
        <w:t>REQ-4625: ---</w:t>
        <w:br/>
        <w:t>title: Environment variables</w:t>
        <w:br/>
        <w:t>redirect_from:</w:t>
        <w:br/>
        <w:t xml:space="preserve">  - /docs/latest/operations-guide/environment-variables</w:t>
        <w:br/>
        <w:t>---</w:t>
        <w:br/>
        <w:br/>
        <w:t># Environment variables</w:t>
        <w:br/>
        <w:br/>
        <w:t>_This documentation was generated from source by...</w:t>
      </w:r>
    </w:p>
    <w:p>
      <w:r>
        <w:t>REQ-4626: # Other environment variables</w:t>
      </w:r>
    </w:p>
    <w:p>
      <w:r>
        <w:t>REQ-4627: DO NOT ADD ANY NEW EVENT HANDLER NAMESPACES HERE. ADD THEM TO THE APPROPRIATE MODULES.</w:t>
        <w:br/>
        <w:br/>
        <w:t>PLEASE RE-READ...</w:t>
      </w:r>
    </w:p>
    <w:p>
      <w:r>
        <w:t>REQ-4628: DO NOT ADD ANY NEW MODEL NAMESPACES HERE. ADD THEM TO THE APPROPRIATE MODULES.</w:t>
        <w:br/>
        <w:br/>
        <w:t>PLEASE RE-READ https://www.notion.so/metabase/Guide-to-Backend-Module-Organization-19169354c9018046ab46e4234aace905...</w:t>
      </w:r>
    </w:p>
    <w:p>
      <w:r>
        <w:t>REQ-4629: Introduction to Notification</w:t>
      </w:r>
    </w:p>
    <w:p>
      <w:r>
        <w:t>REQ-4630: `metabase.server.*`</w:t>
      </w:r>
    </w:p>
    <w:p>
      <w:r>
        <w:t>REQ-4631: `setup` Module</w:t>
      </w:r>
    </w:p>
    <w:p>
      <w:r>
        <w:t>REQ-4632: `sync` Module</w:t>
      </w:r>
    </w:p>
    <w:p>
      <w:r>
        <w:t>REQ-4633: DO NOT ADD ANY NEW TASK NAMESPACES HERE. ADD THEM TO THE APPROPRIATE MODULES.</w:t>
        <w:br/>
        <w:br/>
        <w:t>PLEASE RE-READ https://www.notion.so/metabase/Guide-to-Backend-Module-Organization-19169354c9018046ab46e4234aace905...</w:t>
      </w:r>
    </w:p>
    <w:p>
      <w:r>
        <w:t>REQ-4634: Quartz Scheduler in Metabase</w:t>
      </w:r>
    </w:p>
    <w:p>
      <w:r>
        <w:t>REQ-4635: Driver Testing Certificates</w:t>
      </w:r>
    </w:p>
    <w:p>
      <w:r>
        <w:t>REQ-4636: airgap_eyJhbGciOiJSU0EtT0FFUCIsImVuYyI6IkExMjhDQkMtSFMyNTYifQ.rHUDSPzcF-Kth1pIXbnlLlJiEgwx2rABSyj9PU98ubYGa7vUFwxfR9f4-UhF6EYrjvbtOx0QG9rFOSlfDmgG8jhCpIyuXpfliXdeeFpYt8Pludf-bmB85gU6hQEpYaTq_hihrPwCjp...</w:t>
      </w:r>
    </w:p>
    <w:p>
      <w:r>
        <w:t>REQ-4637: ssh test keys</w:t>
      </w:r>
    </w:p>
    <w:p>
      <w:r>
        <w:t>REQ-4638: -----BEGIN OPENSSH PRIVATE...</w:t>
      </w:r>
    </w:p>
    <w:p>
      <w:r>
        <w:t>REQ-4639: -----BEGIN RSA PRIVATE...</w:t>
      </w:r>
    </w:p>
    <w:p>
      <w:r>
        <w:t>REQ-4640: -----BEGIN OPENSSH PRIVATE...</w:t>
      </w:r>
    </w:p>
    <w:p>
      <w:r>
        <w:t>REQ-4641: test certificates</w:t>
      </w:r>
    </w:p>
    <w:p>
      <w:r>
        <w:t>REQ-4642: Mongo server with SSL support</w:t>
        <w:br/>
        <w:t># Running the server</w:t>
      </w:r>
    </w:p>
    <w:p>
      <w:r>
        <w:t>REQ-4643: Oracle certificates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