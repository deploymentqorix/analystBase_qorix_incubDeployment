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Functional Test Report</w:t>
      </w:r>
    </w:p>
    <w:p>
      <w:r>
        <w:t>Test-1: .claude/commands/fix-flakey-test.md</w:t>
      </w:r>
    </w:p>
    <w:p>
      <w:r>
        <w:t>Result: PASS/FAIL</w:t>
      </w:r>
    </w:p>
    <w:p>
      <w:r>
        <w:t xml:space="preserve">Observation: </w:t>
      </w:r>
    </w:p>
    <w:p>
      <w:r>
        <w:t>Test-2: .claude/commands/fix-issue.md</w:t>
      </w:r>
    </w:p>
    <w:p>
      <w:r>
        <w:t>Result: PASS/FAIL</w:t>
      </w:r>
    </w:p>
    <w:p>
      <w:r>
        <w:t xml:space="preserve">Observation: </w:t>
      </w:r>
    </w:p>
    <w:p>
      <w:r>
        <w:t>Test-3: .claude/commands/fix-pr.md</w:t>
      </w:r>
    </w:p>
    <w:p>
      <w:r>
        <w:t>Result: PASS/FAIL</w:t>
      </w:r>
    </w:p>
    <w:p>
      <w:r>
        <w:t xml:space="preserve">Observation: </w:t>
      </w:r>
    </w:p>
    <w:p>
      <w:r>
        <w:t>Test-4: .claude/commands/repro-issue.md</w:t>
      </w:r>
    </w:p>
    <w:p>
      <w:r>
        <w:t>Result: PASS/FAIL</w:t>
      </w:r>
    </w:p>
    <w:p>
      <w:r>
        <w:t xml:space="preserve">Observation: </w:t>
      </w:r>
    </w:p>
    <w:p>
      <w:r>
        <w:t>Test-5: .clj-kondo/README.md</w:t>
      </w:r>
    </w:p>
    <w:p>
      <w:r>
        <w:t>Result: PASS/FAIL</w:t>
      </w:r>
    </w:p>
    <w:p>
      <w:r>
        <w:t xml:space="preserve">Observation: </w:t>
      </w:r>
    </w:p>
    <w:p>
      <w:r>
        <w:t>Test-6: .devcontainer/Dockerfile</w:t>
      </w:r>
    </w:p>
    <w:p>
      <w:r>
        <w:t>Result: PASS/FAIL</w:t>
      </w:r>
    </w:p>
    <w:p>
      <w:r>
        <w:t xml:space="preserve">Observation: </w:t>
      </w:r>
    </w:p>
    <w:p>
      <w:r>
        <w:t>Test-7: .dockerignore</w:t>
      </w:r>
    </w:p>
    <w:p>
      <w:r>
        <w:t>Result: PASS/FAIL</w:t>
      </w:r>
    </w:p>
    <w:p>
      <w:r>
        <w:t xml:space="preserve">Observation: </w:t>
      </w:r>
    </w:p>
    <w:p>
      <w:r>
        <w:t>Test-8: .editorconfig</w:t>
      </w:r>
    </w:p>
    <w:p>
      <w:r>
        <w:t>Result: PASS/FAIL</w:t>
      </w:r>
    </w:p>
    <w:p>
      <w:r>
        <w:t xml:space="preserve">Observation: </w:t>
      </w:r>
    </w:p>
    <w:p>
      <w:r>
        <w:t>Test-9: .eslintignore</w:t>
      </w:r>
    </w:p>
    <w:p>
      <w:r>
        <w:t>Result: PASS/FAIL</w:t>
      </w:r>
    </w:p>
    <w:p>
      <w:r>
        <w:t xml:space="preserve">Observation: </w:t>
      </w:r>
    </w:p>
    <w:p>
      <w:r>
        <w:t>Test-10: .eslintrc.js</w:t>
      </w:r>
    </w:p>
    <w:p>
      <w:r>
        <w:t>Result: PASS/FAIL</w:t>
      </w:r>
    </w:p>
    <w:p>
      <w:r>
        <w:t xml:space="preserve">Observation: </w:t>
      </w:r>
    </w:p>
    <w:p>
      <w:r>
        <w:t>Test-11: .gitignore</w:t>
      </w:r>
    </w:p>
    <w:p>
      <w:r>
        <w:t>Result: PASS/FAIL</w:t>
      </w:r>
    </w:p>
    <w:p>
      <w:r>
        <w:t xml:space="preserve">Observation: </w:t>
      </w:r>
    </w:p>
    <w:p>
      <w:r>
        <w:t>Test-12: .lycheeignore</w:t>
      </w:r>
    </w:p>
    <w:p>
      <w:r>
        <w:t>Result: PASS/FAIL</w:t>
      </w:r>
    </w:p>
    <w:p>
      <w:r>
        <w:t xml:space="preserve">Observation: </w:t>
      </w:r>
    </w:p>
    <w:p>
      <w:r>
        <w:t>Test-13: .nvmrc</w:t>
      </w:r>
    </w:p>
    <w:p>
      <w:r>
        <w:t>Result: PASS/FAIL</w:t>
      </w:r>
    </w:p>
    <w:p>
      <w:r>
        <w:t xml:space="preserve">Observation: </w:t>
      </w:r>
    </w:p>
    <w:p>
      <w:r>
        <w:t>Test-14: .prettierignore</w:t>
      </w:r>
    </w:p>
    <w:p>
      <w:r>
        <w:t>Result: PASS/FAIL</w:t>
      </w:r>
    </w:p>
    <w:p>
      <w:r>
        <w:t xml:space="preserve">Observation: </w:t>
      </w:r>
    </w:p>
    <w:p>
      <w:r>
        <w:t>Test-15: .prettierrc</w:t>
      </w:r>
    </w:p>
    <w:p>
      <w:r>
        <w:t>Result: PASS/FAIL</w:t>
      </w:r>
    </w:p>
    <w:p>
      <w:r>
        <w:t xml:space="preserve">Observation: </w:t>
      </w:r>
    </w:p>
    <w:p>
      <w:r>
        <w:t>Test-16: .yarnrc</w:t>
      </w:r>
    </w:p>
    <w:p>
      <w:r>
        <w:t>Result: PASS/FAIL</w:t>
      </w:r>
    </w:p>
    <w:p>
      <w:r>
        <w:t xml:space="preserve">Observation: </w:t>
      </w:r>
    </w:p>
    <w:p>
      <w:r>
        <w:t>Test-17: Dockerfile</w:t>
      </w:r>
    </w:p>
    <w:p>
      <w:r>
        <w:t>Result: PASS/FAIL</w:t>
      </w:r>
    </w:p>
    <w:p>
      <w:r>
        <w:t xml:space="preserve">Observation: </w:t>
      </w:r>
    </w:p>
    <w:p>
      <w:r>
        <w:t>Test-18: LICENSE-AGPL.txt</w:t>
      </w:r>
    </w:p>
    <w:p>
      <w:r>
        <w:t>Result: PASS/FAIL</w:t>
      </w:r>
    </w:p>
    <w:p>
      <w:r>
        <w:t xml:space="preserve">Observation: </w:t>
      </w:r>
    </w:p>
    <w:p>
      <w:r>
        <w:t>Test-19: LICENSE-EMBEDDING.txt</w:t>
      </w:r>
    </w:p>
    <w:p>
      <w:r>
        <w:t>Result: PASS/FAIL</w:t>
      </w:r>
    </w:p>
    <w:p>
      <w:r>
        <w:t xml:space="preserve">Observation: </w:t>
      </w:r>
    </w:p>
    <w:p>
      <w:r>
        <w:t>Test-20: LICENSE-MCL.txt</w:t>
      </w:r>
    </w:p>
    <w:p>
      <w:r>
        <w:t>Result: PASS/FAIL</w:t>
      </w:r>
    </w:p>
    <w:p>
      <w:r>
        <w:t xml:space="preserve">Observation: </w:t>
      </w:r>
    </w:p>
    <w:p>
      <w:r>
        <w:t>Test-21: LICENSE.txt</w:t>
      </w:r>
    </w:p>
    <w:p>
      <w:r>
        <w:t>Result: PASS/FAIL</w:t>
      </w:r>
    </w:p>
    <w:p>
      <w:r>
        <w:t xml:space="preserve">Observation: </w:t>
      </w:r>
    </w:p>
    <w:p>
      <w:r>
        <w:t>Test-22: README.md</w:t>
      </w:r>
    </w:p>
    <w:p>
      <w:r>
        <w:t>Result: PASS/FAIL</w:t>
      </w:r>
    </w:p>
    <w:p>
      <w:r>
        <w:t xml:space="preserve">Observation: </w:t>
      </w:r>
    </w:p>
    <w:p>
      <w:r>
        <w:t>Test-23: bad-blobs.txt</w:t>
      </w:r>
    </w:p>
    <w:p>
      <w:r>
        <w:t>Result: PASS/FAIL</w:t>
      </w:r>
    </w:p>
    <w:p>
      <w:r>
        <w:t xml:space="preserve">Observation: </w:t>
      </w:r>
    </w:p>
    <w:p>
      <w:r>
        <w:t>Test-24: bin/README.md</w:t>
      </w:r>
    </w:p>
    <w:p>
      <w:r>
        <w:t>Result: PASS/FAIL</w:t>
      </w:r>
    </w:p>
    <w:p>
      <w:r>
        <w:t xml:space="preserve">Observation: </w:t>
      </w:r>
    </w:p>
    <w:p>
      <w:r>
        <w:t>Test-25: bin/backward-compatibility-test.js</w:t>
      </w:r>
    </w:p>
    <w:p>
      <w:r>
        <w:t>Result: PASS/FAIL</w:t>
      </w:r>
    </w:p>
    <w:p>
      <w:r>
        <w:t xml:space="preserve">Observation: </w:t>
      </w:r>
    </w:p>
    <w:p>
      <w:r>
        <w:t>Test-26: bin/build-drivers.md</w:t>
      </w:r>
    </w:p>
    <w:p>
      <w:r>
        <w:t>Result: PASS/FAIL</w:t>
      </w:r>
    </w:p>
    <w:p>
      <w:r>
        <w:t xml:space="preserve">Observation: </w:t>
      </w:r>
    </w:p>
    <w:p>
      <w:r>
        <w:t>Test-27: bin/build-for-test</w:t>
      </w:r>
    </w:p>
    <w:p>
      <w:r>
        <w:t>Result: PASS/FAIL</w:t>
      </w:r>
    </w:p>
    <w:p>
      <w:r>
        <w:t xml:space="preserve">Observation: </w:t>
      </w:r>
    </w:p>
    <w:p>
      <w:r>
        <w:t>Test-28: bin/build-mb.md</w:t>
      </w:r>
    </w:p>
    <w:p>
      <w:r>
        <w:t>Result: PASS/FAIL</w:t>
      </w:r>
    </w:p>
    <w:p>
      <w:r>
        <w:t xml:space="preserve">Observation: </w:t>
      </w:r>
    </w:p>
    <w:p>
      <w:r>
        <w:t>Test-29: bin/claude-print</w:t>
      </w:r>
    </w:p>
    <w:p>
      <w:r>
        <w:t>Result: PASS/FAIL</w:t>
      </w:r>
    </w:p>
    <w:p>
      <w:r>
        <w:t xml:space="preserve">Observation: </w:t>
      </w:r>
    </w:p>
    <w:p>
      <w:r>
        <w:t>Test-30: bin/debug-proxy</w:t>
      </w:r>
    </w:p>
    <w:p>
      <w:r>
        <w:t>Result: PASS/FAIL</w:t>
      </w:r>
    </w:p>
    <w:p>
      <w:r>
        <w:t xml:space="preserve">Observation: </w:t>
      </w:r>
    </w:p>
    <w:p>
      <w:r>
        <w:t>Test-31: bin/docker/Dockerfile</w:t>
      </w:r>
    </w:p>
    <w:p>
      <w:r>
        <w:t>Result: PASS/FAIL</w:t>
      </w:r>
    </w:p>
    <w:p>
      <w:r>
        <w:t xml:space="preserve">Observation: </w:t>
      </w:r>
    </w:p>
    <w:p>
      <w:r>
        <w:t>Test-32: bin/docker/Dockerfile_ubuntu</w:t>
      </w:r>
    </w:p>
    <w:p>
      <w:r>
        <w:t>Result: PASS/FAIL</w:t>
      </w:r>
    </w:p>
    <w:p>
      <w:r>
        <w:t xml:space="preserve">Observation: </w:t>
      </w:r>
    </w:p>
    <w:p>
      <w:r>
        <w:t>Test-33: bin/embed-sign</w:t>
      </w:r>
    </w:p>
    <w:p>
      <w:r>
        <w:t>Result: PASS/FAIL</w:t>
      </w:r>
    </w:p>
    <w:p>
      <w:r>
        <w:t xml:space="preserve">Observation: </w:t>
      </w:r>
    </w:p>
    <w:p>
      <w:r>
        <w:t>Test-34: bin/embedding-sdk/fixup-types-after-compilation.js</w:t>
      </w:r>
    </w:p>
    <w:p>
      <w:r>
        <w:t>Result: PASS/FAIL</w:t>
      </w:r>
    </w:p>
    <w:p>
      <w:r>
        <w:t xml:space="preserve">Observation: </w:t>
      </w:r>
    </w:p>
    <w:p>
      <w:r>
        <w:t>Test-35: bin/embedding-sdk/generate-sdk-package-files.js</w:t>
      </w:r>
    </w:p>
    <w:p>
      <w:r>
        <w:t>Result: PASS/FAIL</w:t>
      </w:r>
    </w:p>
    <w:p>
      <w:r>
        <w:t xml:space="preserve">Observation: </w:t>
      </w:r>
    </w:p>
    <w:p>
      <w:r>
        <w:t>Test-36: bin/find-never-defined-css-variables/find-never-defined-css-variables.ts</w:t>
      </w:r>
    </w:p>
    <w:p>
      <w:r>
        <w:t>Result: PASS/FAIL</w:t>
      </w:r>
    </w:p>
    <w:p>
      <w:r>
        <w:t xml:space="preserve">Observation: </w:t>
      </w:r>
    </w:p>
    <w:p>
      <w:r>
        <w:t>Test-37: bin/find-never-defined-css-variables/find-never-defined-css-variables.unit.spec.ts</w:t>
      </w:r>
    </w:p>
    <w:p>
      <w:r>
        <w:t>Result: PASS/FAIL</w:t>
      </w:r>
    </w:p>
    <w:p>
      <w:r>
        <w:t xml:space="preserve">Observation: </w:t>
      </w:r>
    </w:p>
    <w:p>
      <w:r>
        <w:t>Test-38: bin/i18n/README.md</w:t>
      </w:r>
    </w:p>
    <w:p>
      <w:r>
        <w:t>Result: PASS/FAIL</w:t>
      </w:r>
    </w:p>
    <w:p>
      <w:r>
        <w:t xml:space="preserve">Observation: </w:t>
      </w:r>
    </w:p>
    <w:p>
      <w:r>
        <w:t>Test-39: bin/i18n/build-translation-resources</w:t>
      </w:r>
    </w:p>
    <w:p>
      <w:r>
        <w:t>Result: PASS/FAIL</w:t>
      </w:r>
    </w:p>
    <w:p>
      <w:r>
        <w:t xml:space="preserve">Observation: </w:t>
      </w:r>
    </w:p>
    <w:p>
      <w:r>
        <w:t>Test-40: bin/i18n/merge-translations</w:t>
      </w:r>
    </w:p>
    <w:p>
      <w:r>
        <w:t>Result: PASS/FAIL</w:t>
      </w:r>
    </w:p>
    <w:p>
      <w:r>
        <w:t xml:space="preserve">Observation: </w:t>
      </w:r>
    </w:p>
    <w:p>
      <w:r>
        <w:t>Test-41: bin/i18n/update-translation-template</w:t>
      </w:r>
    </w:p>
    <w:p>
      <w:r>
        <w:t>Result: PASS/FAIL</w:t>
      </w:r>
    </w:p>
    <w:p>
      <w:r>
        <w:t xml:space="preserve">Observation: </w:t>
      </w:r>
    </w:p>
    <w:p>
      <w:r>
        <w:t>Test-42: bin/lint-migrations-file/README.md</w:t>
      </w:r>
    </w:p>
    <w:p>
      <w:r>
        <w:t>Result: PASS/FAIL</w:t>
      </w:r>
    </w:p>
    <w:p>
      <w:r>
        <w:t xml:space="preserve">Observation: </w:t>
      </w:r>
    </w:p>
    <w:p>
      <w:r>
        <w:t>Test-43: bin/mage</w:t>
      </w:r>
    </w:p>
    <w:p>
      <w:r>
        <w:t>Result: PASS/FAIL</w:t>
      </w:r>
    </w:p>
    <w:p>
      <w:r>
        <w:t xml:space="preserve">Observation: </w:t>
      </w:r>
    </w:p>
    <w:p>
      <w:r>
        <w:t>Test-44: bin/mb-download</w:t>
      </w:r>
    </w:p>
    <w:p>
      <w:r>
        <w:t>Result: PASS/FAIL</w:t>
      </w:r>
    </w:p>
    <w:p>
      <w:r>
        <w:t xml:space="preserve">Observation: </w:t>
      </w:r>
    </w:p>
    <w:p>
      <w:r>
        <w:t>Test-45: bin/release-list/README.md</w:t>
      </w:r>
    </w:p>
    <w:p>
      <w:r>
        <w:t>Result: PASS/FAIL</w:t>
      </w:r>
    </w:p>
    <w:p>
      <w:r>
        <w:t xml:space="preserve">Observation: </w:t>
      </w:r>
    </w:p>
    <w:p>
      <w:r>
        <w:t>Test-46: bin/release-list/resources/releases-template.md</w:t>
      </w:r>
    </w:p>
    <w:p>
      <w:r>
        <w:t>Result: PASS/FAIL</w:t>
      </w:r>
    </w:p>
    <w:p>
      <w:r>
        <w:t xml:space="preserve">Observation: </w:t>
      </w:r>
    </w:p>
    <w:p>
      <w:r>
        <w:t>Test-47: bin/release.md</w:t>
      </w:r>
    </w:p>
    <w:p>
      <w:r>
        <w:t>Result: PASS/FAIL</w:t>
      </w:r>
    </w:p>
    <w:p>
      <w:r>
        <w:t xml:space="preserve">Observation: </w:t>
      </w:r>
    </w:p>
    <w:p>
      <w:r>
        <w:t>Test-48: bin/templates/country-codes-template.md</w:t>
      </w:r>
    </w:p>
    <w:p>
      <w:r>
        <w:t>Result: PASS/FAIL</w:t>
      </w:r>
    </w:p>
    <w:p>
      <w:r>
        <w:t xml:space="preserve">Observation: </w:t>
      </w:r>
    </w:p>
    <w:p>
      <w:r>
        <w:t>Test-49: bin/test-cljs.js</w:t>
      </w:r>
    </w:p>
    <w:p>
      <w:r>
        <w:t>Result: PASS/FAIL</w:t>
      </w:r>
    </w:p>
    <w:p>
      <w:r>
        <w:t xml:space="preserve">Observation: </w:t>
      </w:r>
    </w:p>
    <w:p>
      <w:r>
        <w:t>Test-50: bin/verify-doc-links</w:t>
      </w:r>
    </w:p>
    <w:p>
      <w:r>
        <w:t>Result: PASS/FAIL</w:t>
      </w:r>
    </w:p>
    <w:p>
      <w:r>
        <w:t xml:space="preserve">Observation: </w:t>
      </w:r>
    </w:p>
    <w:p>
      <w:r>
        <w:t>Test-51: blob_ids.txt</w:t>
      </w:r>
    </w:p>
    <w:p>
      <w:r>
        <w:t>Result: PASS/FAIL</w:t>
      </w:r>
    </w:p>
    <w:p>
      <w:r>
        <w:t xml:space="preserve">Observation: </w:t>
      </w:r>
    </w:p>
    <w:p>
      <w:r>
        <w:t>Test-52: dev/src/dev/readme.md</w:t>
      </w:r>
    </w:p>
    <w:p>
      <w:r>
        <w:t>Result: PASS/FAIL</w:t>
      </w:r>
    </w:p>
    <w:p>
      <w:r>
        <w:t xml:space="preserve">Observation: </w:t>
      </w:r>
    </w:p>
    <w:p>
      <w:r>
        <w:t>Test-53: docs/CONTRIBUTING.md</w:t>
      </w:r>
    </w:p>
    <w:p>
      <w:r>
        <w:t>Result: PASS/FAIL</w:t>
      </w:r>
    </w:p>
    <w:p>
      <w:r>
        <w:t xml:space="preserve">Observation: </w:t>
      </w:r>
    </w:p>
    <w:p>
      <w:r>
        <w:t>Test-54: docs/README.md</w:t>
      </w:r>
    </w:p>
    <w:p>
      <w:r>
        <w:t>Result: PASS/FAIL</w:t>
      </w:r>
    </w:p>
    <w:p>
      <w:r>
        <w:t xml:space="preserve">Observation: </w:t>
      </w:r>
    </w:p>
    <w:p>
      <w:r>
        <w:t>Test-55: docs/actions/basic.md</w:t>
      </w:r>
    </w:p>
    <w:p>
      <w:r>
        <w:t>Result: PASS/FAIL</w:t>
      </w:r>
    </w:p>
    <w:p>
      <w:r>
        <w:t xml:space="preserve">Observation: </w:t>
      </w:r>
    </w:p>
    <w:p>
      <w:r>
        <w:t>Test-56: docs/actions/custom.md</w:t>
      </w:r>
    </w:p>
    <w:p>
      <w:r>
        <w:t>Result: PASS/FAIL</w:t>
      </w:r>
    </w:p>
    <w:p>
      <w:r>
        <w:t xml:space="preserve">Observation: </w:t>
      </w:r>
    </w:p>
    <w:p>
      <w:r>
        <w:t>Test-57: docs/actions/introduction.md</w:t>
      </w:r>
    </w:p>
    <w:p>
      <w:r>
        <w:t>Result: PASS/FAIL</w:t>
      </w:r>
    </w:p>
    <w:p>
      <w:r>
        <w:t xml:space="preserve">Observation: </w:t>
      </w:r>
    </w:p>
    <w:p>
      <w:r>
        <w:t>Test-58: docs/actions/start.md</w:t>
      </w:r>
    </w:p>
    <w:p>
      <w:r>
        <w:t>Result: PASS/FAIL</w:t>
      </w:r>
    </w:p>
    <w:p>
      <w:r>
        <w:t xml:space="preserve">Observation: </w:t>
      </w:r>
    </w:p>
    <w:p>
      <w:r>
        <w:t>Test-59: docs/cloud/accounts-and-billing.md</w:t>
      </w:r>
    </w:p>
    <w:p>
      <w:r>
        <w:t>Result: PASS/FAIL</w:t>
      </w:r>
    </w:p>
    <w:p>
      <w:r>
        <w:t xml:space="preserve">Observation: </w:t>
      </w:r>
    </w:p>
    <w:p>
      <w:r>
        <w:t>Test-60: docs/cloud/change-region.md</w:t>
      </w:r>
    </w:p>
    <w:p>
      <w:r>
        <w:t>Result: PASS/FAIL</w:t>
      </w:r>
    </w:p>
    <w:p>
      <w:r>
        <w:t xml:space="preserve">Observation: </w:t>
      </w:r>
    </w:p>
    <w:p>
      <w:r>
        <w:t>Test-61: docs/cloud/cloud-vs-self-hosting.md</w:t>
      </w:r>
    </w:p>
    <w:p>
      <w:r>
        <w:t>Result: PASS/FAIL</w:t>
      </w:r>
    </w:p>
    <w:p>
      <w:r>
        <w:t xml:space="preserve">Observation: </w:t>
      </w:r>
    </w:p>
    <w:p>
      <w:r>
        <w:t>Test-62: docs/cloud/custom-domain.md</w:t>
      </w:r>
    </w:p>
    <w:p>
      <w:r>
        <w:t>Result: PASS/FAIL</w:t>
      </w:r>
    </w:p>
    <w:p>
      <w:r>
        <w:t xml:space="preserve">Observation: </w:t>
      </w:r>
    </w:p>
    <w:p>
      <w:r>
        <w:t>Test-63: docs/cloud/google-sheets.md</w:t>
      </w:r>
    </w:p>
    <w:p>
      <w:r>
        <w:t>Result: PASS/FAIL</w:t>
      </w:r>
    </w:p>
    <w:p>
      <w:r>
        <w:t xml:space="preserve">Observation: </w:t>
      </w:r>
    </w:p>
    <w:p>
      <w:r>
        <w:t>Test-64: docs/cloud/how-billing-works.md</w:t>
      </w:r>
    </w:p>
    <w:p>
      <w:r>
        <w:t>Result: PASS/FAIL</w:t>
      </w:r>
    </w:p>
    <w:p>
      <w:r>
        <w:t xml:space="preserve">Observation: </w:t>
      </w:r>
    </w:p>
    <w:p>
      <w:r>
        <w:t>Test-65: docs/cloud/ip-addresses-to-whitelist.md</w:t>
      </w:r>
    </w:p>
    <w:p>
      <w:r>
        <w:t>Result: PASS/FAIL</w:t>
      </w:r>
    </w:p>
    <w:p>
      <w:r>
        <w:t xml:space="preserve">Observation: </w:t>
      </w:r>
    </w:p>
    <w:p>
      <w:r>
        <w:t>Test-66: docs/cloud/limitations.md</w:t>
      </w:r>
    </w:p>
    <w:p>
      <w:r>
        <w:t>Result: PASS/FAIL</w:t>
      </w:r>
    </w:p>
    <w:p>
      <w:r>
        <w:t xml:space="preserve">Observation: </w:t>
      </w:r>
    </w:p>
    <w:p>
      <w:r>
        <w:t>Test-67: docs/cloud/migrate/cloud-to-self-hosted.md</w:t>
      </w:r>
    </w:p>
    <w:p>
      <w:r>
        <w:t>Result: PASS/FAIL</w:t>
      </w:r>
    </w:p>
    <w:p>
      <w:r>
        <w:t xml:space="preserve">Observation: </w:t>
      </w:r>
    </w:p>
    <w:p>
      <w:r>
        <w:t>Test-68: docs/cloud/migrate/guide-pre-50.md</w:t>
      </w:r>
    </w:p>
    <w:p>
      <w:r>
        <w:t>Result: PASS/FAIL</w:t>
      </w:r>
    </w:p>
    <w:p>
      <w:r>
        <w:t xml:space="preserve">Observation: </w:t>
      </w:r>
    </w:p>
    <w:p>
      <w:r>
        <w:t>Test-69: docs/cloud/migrate/guide.md</w:t>
      </w:r>
    </w:p>
    <w:p>
      <w:r>
        <w:t>Result: PASS/FAIL</w:t>
      </w:r>
    </w:p>
    <w:p>
      <w:r>
        <w:t xml:space="preserve">Observation: </w:t>
      </w:r>
    </w:p>
    <w:p>
      <w:r>
        <w:t>Test-70: docs/cloud/migrate/heroku.md</w:t>
      </w:r>
    </w:p>
    <w:p>
      <w:r>
        <w:t>Result: PASS/FAIL</w:t>
      </w:r>
    </w:p>
    <w:p>
      <w:r>
        <w:t xml:space="preserve">Observation: </w:t>
      </w:r>
    </w:p>
    <w:p>
      <w:r>
        <w:t>Test-71: docs/cloud/start.md</w:t>
      </w:r>
    </w:p>
    <w:p>
      <w:r>
        <w:t>Result: PASS/FAIL</w:t>
      </w:r>
    </w:p>
    <w:p>
      <w:r>
        <w:t xml:space="preserve">Observation: </w:t>
      </w:r>
    </w:p>
    <w:p>
      <w:r>
        <w:t>Test-72: docs/cloud/storage.md</w:t>
      </w:r>
    </w:p>
    <w:p>
      <w:r>
        <w:t>Result: PASS/FAIL</w:t>
      </w:r>
    </w:p>
    <w:p>
      <w:r>
        <w:t xml:space="preserve">Observation: </w:t>
      </w:r>
    </w:p>
    <w:p>
      <w:r>
        <w:t>Test-73: docs/configuring-metabase/appearance.md</w:t>
      </w:r>
    </w:p>
    <w:p>
      <w:r>
        <w:t>Result: PASS/FAIL</w:t>
      </w:r>
    </w:p>
    <w:p>
      <w:r>
        <w:t xml:space="preserve">Observation: </w:t>
      </w:r>
    </w:p>
    <w:p>
      <w:r>
        <w:t>Test-74: docs/configuring-metabase/caching.md</w:t>
      </w:r>
    </w:p>
    <w:p>
      <w:r>
        <w:t>Result: PASS/FAIL</w:t>
      </w:r>
    </w:p>
    <w:p>
      <w:r>
        <w:t xml:space="preserve">Observation: </w:t>
      </w:r>
    </w:p>
    <w:p>
      <w:r>
        <w:t>Test-75: docs/configuring-metabase/config-file.md</w:t>
      </w:r>
    </w:p>
    <w:p>
      <w:r>
        <w:t>Result: PASS/FAIL</w:t>
      </w:r>
    </w:p>
    <w:p>
      <w:r>
        <w:t xml:space="preserve">Observation: </w:t>
      </w:r>
    </w:p>
    <w:p>
      <w:r>
        <w:t>Test-76: docs/configuring-metabase/config-template.md</w:t>
      </w:r>
    </w:p>
    <w:p>
      <w:r>
        <w:t>Result: PASS/FAIL</w:t>
      </w:r>
    </w:p>
    <w:p>
      <w:r>
        <w:t xml:space="preserve">Observation: </w:t>
      </w:r>
    </w:p>
    <w:p>
      <w:r>
        <w:t>Test-77: docs/configuring-metabase/custom-maps.md</w:t>
      </w:r>
    </w:p>
    <w:p>
      <w:r>
        <w:t>Result: PASS/FAIL</w:t>
      </w:r>
    </w:p>
    <w:p>
      <w:r>
        <w:t xml:space="preserve">Observation: </w:t>
      </w:r>
    </w:p>
    <w:p>
      <w:r>
        <w:t>Test-78: docs/configuring-metabase/customizing-jetty-webserver.md</w:t>
      </w:r>
    </w:p>
    <w:p>
      <w:r>
        <w:t>Result: PASS/FAIL</w:t>
      </w:r>
    </w:p>
    <w:p>
      <w:r>
        <w:t xml:space="preserve">Observation: </w:t>
      </w:r>
    </w:p>
    <w:p>
      <w:r>
        <w:t>Test-79: docs/configuring-metabase/email.md</w:t>
      </w:r>
    </w:p>
    <w:p>
      <w:r>
        <w:t>Result: PASS/FAIL</w:t>
      </w:r>
    </w:p>
    <w:p>
      <w:r>
        <w:t xml:space="preserve">Observation: </w:t>
      </w:r>
    </w:p>
    <w:p>
      <w:r>
        <w:t>Test-80: docs/configuring-metabase/environment-variables.md</w:t>
      </w:r>
    </w:p>
    <w:p>
      <w:r>
        <w:t>Result: PASS/FAIL</w:t>
      </w:r>
    </w:p>
    <w:p>
      <w:r>
        <w:t xml:space="preserve">Observation: </w:t>
      </w:r>
    </w:p>
    <w:p>
      <w:r>
        <w:t>Test-81: docs/configuring-metabase/fonts.md</w:t>
      </w:r>
    </w:p>
    <w:p>
      <w:r>
        <w:t>Result: PASS/FAIL</w:t>
      </w:r>
    </w:p>
    <w:p>
      <w:r>
        <w:t xml:space="preserve">Observation: </w:t>
      </w:r>
    </w:p>
    <w:p>
      <w:r>
        <w:t>Test-82: docs/configuring-metabase/localization.md</w:t>
      </w:r>
    </w:p>
    <w:p>
      <w:r>
        <w:t>Result: PASS/FAIL</w:t>
      </w:r>
    </w:p>
    <w:p>
      <w:r>
        <w:t xml:space="preserve">Observation: </w:t>
      </w:r>
    </w:p>
    <w:p>
      <w:r>
        <w:t>Test-83: docs/configuring-metabase/log-configuration.md</w:t>
      </w:r>
    </w:p>
    <w:p>
      <w:r>
        <w:t>Result: PASS/FAIL</w:t>
      </w:r>
    </w:p>
    <w:p>
      <w:r>
        <w:t xml:space="preserve">Observation: </w:t>
      </w:r>
    </w:p>
    <w:p>
      <w:r>
        <w:t>Test-84: docs/configuring-metabase/setting-up-metabase.md</w:t>
      </w:r>
    </w:p>
    <w:p>
      <w:r>
        <w:t>Result: PASS/FAIL</w:t>
      </w:r>
    </w:p>
    <w:p>
      <w:r>
        <w:t xml:space="preserve">Observation: </w:t>
      </w:r>
    </w:p>
    <w:p>
      <w:r>
        <w:t>Test-85: docs/configuring-metabase/settings.md</w:t>
      </w:r>
    </w:p>
    <w:p>
      <w:r>
        <w:t>Result: PASS/FAIL</w:t>
      </w:r>
    </w:p>
    <w:p>
      <w:r>
        <w:t xml:space="preserve">Observation: </w:t>
      </w:r>
    </w:p>
    <w:p>
      <w:r>
        <w:t>Test-86: docs/configuring-metabase/slack.md</w:t>
      </w:r>
    </w:p>
    <w:p>
      <w:r>
        <w:t>Result: PASS/FAIL</w:t>
      </w:r>
    </w:p>
    <w:p>
      <w:r>
        <w:t xml:space="preserve">Observation: </w:t>
      </w:r>
    </w:p>
    <w:p>
      <w:r>
        <w:t>Test-87: docs/configuring-metabase/start.md</w:t>
      </w:r>
    </w:p>
    <w:p>
      <w:r>
        <w:t>Result: PASS/FAIL</w:t>
      </w:r>
    </w:p>
    <w:p>
      <w:r>
        <w:t xml:space="preserve">Observation: </w:t>
      </w:r>
    </w:p>
    <w:p>
      <w:r>
        <w:t>Test-88: docs/configuring-metabase/timezones.md</w:t>
      </w:r>
    </w:p>
    <w:p>
      <w:r>
        <w:t>Result: PASS/FAIL</w:t>
      </w:r>
    </w:p>
    <w:p>
      <w:r>
        <w:t xml:space="preserve">Observation: </w:t>
      </w:r>
    </w:p>
    <w:p>
      <w:r>
        <w:t>Test-89: docs/configuring-metabase/webhooks.md</w:t>
      </w:r>
    </w:p>
    <w:p>
      <w:r>
        <w:t>Result: PASS/FAIL</w:t>
      </w:r>
    </w:p>
    <w:p>
      <w:r>
        <w:t xml:space="preserve">Observation: </w:t>
      </w:r>
    </w:p>
    <w:p>
      <w:r>
        <w:t>Test-90: docs/dashboards/actions.md</w:t>
      </w:r>
    </w:p>
    <w:p>
      <w:r>
        <w:t>Result: PASS/FAIL</w:t>
      </w:r>
    </w:p>
    <w:p>
      <w:r>
        <w:t xml:space="preserve">Observation: </w:t>
      </w:r>
    </w:p>
    <w:p>
      <w:r>
        <w:t>Test-91: docs/dashboards/filters.md</w:t>
      </w:r>
    </w:p>
    <w:p>
      <w:r>
        <w:t>Result: PASS/FAIL</w:t>
      </w:r>
    </w:p>
    <w:p>
      <w:r>
        <w:t xml:space="preserve">Observation: </w:t>
      </w:r>
    </w:p>
    <w:p>
      <w:r>
        <w:t>Test-92: docs/dashboards/interactive.md</w:t>
      </w:r>
    </w:p>
    <w:p>
      <w:r>
        <w:t>Result: PASS/FAIL</w:t>
      </w:r>
    </w:p>
    <w:p>
      <w:r>
        <w:t xml:space="preserve">Observation: </w:t>
      </w:r>
    </w:p>
    <w:p>
      <w:r>
        <w:t>Test-93: docs/dashboards/introduction.md</w:t>
      </w:r>
    </w:p>
    <w:p>
      <w:r>
        <w:t>Result: PASS/FAIL</w:t>
      </w:r>
    </w:p>
    <w:p>
      <w:r>
        <w:t xml:space="preserve">Observation: </w:t>
      </w:r>
    </w:p>
    <w:p>
      <w:r>
        <w:t>Test-94: docs/dashboards/linked-filters.md</w:t>
      </w:r>
    </w:p>
    <w:p>
      <w:r>
        <w:t>Result: PASS/FAIL</w:t>
      </w:r>
    </w:p>
    <w:p>
      <w:r>
        <w:t xml:space="preserve">Observation: </w:t>
      </w:r>
    </w:p>
    <w:p>
      <w:r>
        <w:t>Test-95: docs/dashboards/multiple-series.md</w:t>
      </w:r>
    </w:p>
    <w:p>
      <w:r>
        <w:t>Result: PASS/FAIL</w:t>
      </w:r>
    </w:p>
    <w:p>
      <w:r>
        <w:t xml:space="preserve">Observation: </w:t>
      </w:r>
    </w:p>
    <w:p>
      <w:r>
        <w:t>Test-96: docs/dashboards/start.md</w:t>
      </w:r>
    </w:p>
    <w:p>
      <w:r>
        <w:t>Result: PASS/FAIL</w:t>
      </w:r>
    </w:p>
    <w:p>
      <w:r>
        <w:t xml:space="preserve">Observation: </w:t>
      </w:r>
    </w:p>
    <w:p>
      <w:r>
        <w:t>Test-97: docs/dashboards/subscriptions.md</w:t>
      </w:r>
    </w:p>
    <w:p>
      <w:r>
        <w:t>Result: PASS/FAIL</w:t>
      </w:r>
    </w:p>
    <w:p>
      <w:r>
        <w:t xml:space="preserve">Observation: </w:t>
      </w:r>
    </w:p>
    <w:p>
      <w:r>
        <w:t>Test-98: docs/data-modeling/formatting.md</w:t>
      </w:r>
    </w:p>
    <w:p>
      <w:r>
        <w:t>Result: PASS/FAIL</w:t>
      </w:r>
    </w:p>
    <w:p>
      <w:r>
        <w:t xml:space="preserve">Observation: </w:t>
      </w:r>
    </w:p>
    <w:p>
      <w:r>
        <w:t>Test-99: docs/data-modeling/json-unfolding.md</w:t>
      </w:r>
    </w:p>
    <w:p>
      <w:r>
        <w:t>Result: PASS/FAIL</w:t>
      </w:r>
    </w:p>
    <w:p>
      <w:r>
        <w:t xml:space="preserve">Observation: </w:t>
      </w:r>
    </w:p>
    <w:p>
      <w:r>
        <w:t>Test-100: docs/data-modeling/legacy-metrics.md</w:t>
      </w:r>
    </w:p>
    <w:p>
      <w:r>
        <w:t>Result: PASS/FAIL</w:t>
      </w:r>
    </w:p>
    <w:p>
      <w:r>
        <w:t xml:space="preserve">Observation: </w:t>
      </w:r>
    </w:p>
    <w:p>
      <w:r>
        <w:t>Test-101: docs/data-modeling/metadata-editing.md</w:t>
      </w:r>
    </w:p>
    <w:p>
      <w:r>
        <w:t>Result: PASS/FAIL</w:t>
      </w:r>
    </w:p>
    <w:p>
      <w:r>
        <w:t xml:space="preserve">Observation: </w:t>
      </w:r>
    </w:p>
    <w:p>
      <w:r>
        <w:t>Test-102: docs/data-modeling/metrics.md</w:t>
      </w:r>
    </w:p>
    <w:p>
      <w:r>
        <w:t>Result: PASS/FAIL</w:t>
      </w:r>
    </w:p>
    <w:p>
      <w:r>
        <w:t xml:space="preserve">Observation: </w:t>
      </w:r>
    </w:p>
    <w:p>
      <w:r>
        <w:t>Test-103: docs/data-modeling/model-persistence.md</w:t>
      </w:r>
    </w:p>
    <w:p>
      <w:r>
        <w:t>Result: PASS/FAIL</w:t>
      </w:r>
    </w:p>
    <w:p>
      <w:r>
        <w:t xml:space="preserve">Observation: </w:t>
      </w:r>
    </w:p>
    <w:p>
      <w:r>
        <w:t>Test-104: docs/data-modeling/models.md</w:t>
      </w:r>
    </w:p>
    <w:p>
      <w:r>
        <w:t>Result: PASS/FAIL</w:t>
      </w:r>
    </w:p>
    <w:p>
      <w:r>
        <w:t xml:space="preserve">Observation: </w:t>
      </w:r>
    </w:p>
    <w:p>
      <w:r>
        <w:t>Test-105: docs/data-modeling/segments.md</w:t>
      </w:r>
    </w:p>
    <w:p>
      <w:r>
        <w:t>Result: PASS/FAIL</w:t>
      </w:r>
    </w:p>
    <w:p>
      <w:r>
        <w:t xml:space="preserve">Observation: </w:t>
      </w:r>
    </w:p>
    <w:p>
      <w:r>
        <w:t>Test-106: docs/data-modeling/semantic-types.md</w:t>
      </w:r>
    </w:p>
    <w:p>
      <w:r>
        <w:t>Result: PASS/FAIL</w:t>
      </w:r>
    </w:p>
    <w:p>
      <w:r>
        <w:t xml:space="preserve">Observation: </w:t>
      </w:r>
    </w:p>
    <w:p>
      <w:r>
        <w:t>Test-107: docs/data-modeling/start.md</w:t>
      </w:r>
    </w:p>
    <w:p>
      <w:r>
        <w:t>Result: PASS/FAIL</w:t>
      </w:r>
    </w:p>
    <w:p>
      <w:r>
        <w:t xml:space="preserve">Observation: </w:t>
      </w:r>
    </w:p>
    <w:p>
      <w:r>
        <w:t>Test-108: docs/databases/connecting.md</w:t>
      </w:r>
    </w:p>
    <w:p>
      <w:r>
        <w:t>Result: PASS/FAIL</w:t>
      </w:r>
    </w:p>
    <w:p>
      <w:r>
        <w:t xml:space="preserve">Observation: </w:t>
      </w:r>
    </w:p>
    <w:p>
      <w:r>
        <w:t>Test-109: docs/databases/connections/athena.md</w:t>
      </w:r>
    </w:p>
    <w:p>
      <w:r>
        <w:t>Result: PASS/FAIL</w:t>
      </w:r>
    </w:p>
    <w:p>
      <w:r>
        <w:t xml:space="preserve">Observation: </w:t>
      </w:r>
    </w:p>
    <w:p>
      <w:r>
        <w:t>Test-110: docs/databases/connections/aws-rds.md</w:t>
      </w:r>
    </w:p>
    <w:p>
      <w:r>
        <w:t>Result: PASS/FAIL</w:t>
      </w:r>
    </w:p>
    <w:p>
      <w:r>
        <w:t xml:space="preserve">Observation: </w:t>
      </w:r>
    </w:p>
    <w:p>
      <w:r>
        <w:t>Test-111: docs/databases/connections/bigquery.md</w:t>
      </w:r>
    </w:p>
    <w:p>
      <w:r>
        <w:t>Result: PASS/FAIL</w:t>
      </w:r>
    </w:p>
    <w:p>
      <w:r>
        <w:t xml:space="preserve">Observation: </w:t>
      </w:r>
    </w:p>
    <w:p>
      <w:r>
        <w:t>Test-112: docs/databases/connections/clickhouse.md</w:t>
      </w:r>
    </w:p>
    <w:p>
      <w:r>
        <w:t>Result: PASS/FAIL</w:t>
      </w:r>
    </w:p>
    <w:p>
      <w:r>
        <w:t xml:space="preserve">Observation: </w:t>
      </w:r>
    </w:p>
    <w:p>
      <w:r>
        <w:t>Test-113: docs/databases/connections/databricks.md</w:t>
      </w:r>
    </w:p>
    <w:p>
      <w:r>
        <w:t>Result: PASS/FAIL</w:t>
      </w:r>
    </w:p>
    <w:p>
      <w:r>
        <w:t xml:space="preserve">Observation: </w:t>
      </w:r>
    </w:p>
    <w:p>
      <w:r>
        <w:t>Test-114: docs/databases/connections/druid.md</w:t>
      </w:r>
    </w:p>
    <w:p>
      <w:r>
        <w:t>Result: PASS/FAIL</w:t>
      </w:r>
    </w:p>
    <w:p>
      <w:r>
        <w:t xml:space="preserve">Observation: </w:t>
      </w:r>
    </w:p>
    <w:p>
      <w:r>
        <w:t>Test-115: docs/databases/connections/mariadb.md</w:t>
      </w:r>
    </w:p>
    <w:p>
      <w:r>
        <w:t>Result: PASS/FAIL</w:t>
      </w:r>
    </w:p>
    <w:p>
      <w:r>
        <w:t xml:space="preserve">Observation: </w:t>
      </w:r>
    </w:p>
    <w:p>
      <w:r>
        <w:t>Test-116: docs/databases/connections/mongodb.md</w:t>
      </w:r>
    </w:p>
    <w:p>
      <w:r>
        <w:t>Result: PASS/FAIL</w:t>
      </w:r>
    </w:p>
    <w:p>
      <w:r>
        <w:t xml:space="preserve">Observation: </w:t>
      </w:r>
    </w:p>
    <w:p>
      <w:r>
        <w:t>Test-117: docs/databases/connections/mysql.md</w:t>
      </w:r>
    </w:p>
    <w:p>
      <w:r>
        <w:t>Result: PASS/FAIL</w:t>
      </w:r>
    </w:p>
    <w:p>
      <w:r>
        <w:t xml:space="preserve">Observation: </w:t>
      </w:r>
    </w:p>
    <w:p>
      <w:r>
        <w:t>Test-118: docs/databases/connections/oracle.md</w:t>
      </w:r>
    </w:p>
    <w:p>
      <w:r>
        <w:t>Result: PASS/FAIL</w:t>
      </w:r>
    </w:p>
    <w:p>
      <w:r>
        <w:t xml:space="preserve">Observation: </w:t>
      </w:r>
    </w:p>
    <w:p>
      <w:r>
        <w:t>Test-119: docs/databases/connections/postgresql.md</w:t>
      </w:r>
    </w:p>
    <w:p>
      <w:r>
        <w:t>Result: PASS/FAIL</w:t>
      </w:r>
    </w:p>
    <w:p>
      <w:r>
        <w:t xml:space="preserve">Observation: </w:t>
      </w:r>
    </w:p>
    <w:p>
      <w:r>
        <w:t>Test-120: docs/databases/connections/presto.md</w:t>
      </w:r>
    </w:p>
    <w:p>
      <w:r>
        <w:t>Result: PASS/FAIL</w:t>
      </w:r>
    </w:p>
    <w:p>
      <w:r>
        <w:t xml:space="preserve">Observation: </w:t>
      </w:r>
    </w:p>
    <w:p>
      <w:r>
        <w:t>Test-121: docs/databases/connections/redshift.md</w:t>
      </w:r>
    </w:p>
    <w:p>
      <w:r>
        <w:t>Result: PASS/FAIL</w:t>
      </w:r>
    </w:p>
    <w:p>
      <w:r>
        <w:t xml:space="preserve">Observation: </w:t>
      </w:r>
    </w:p>
    <w:p>
      <w:r>
        <w:t>Test-122: docs/databases/connections/snowflake.md</w:t>
      </w:r>
    </w:p>
    <w:p>
      <w:r>
        <w:t>Result: PASS/FAIL</w:t>
      </w:r>
    </w:p>
    <w:p>
      <w:r>
        <w:t xml:space="preserve">Observation: </w:t>
      </w:r>
    </w:p>
    <w:p>
      <w:r>
        <w:t>Test-123: docs/databases/connections/sparksql.md</w:t>
      </w:r>
    </w:p>
    <w:p>
      <w:r>
        <w:t>Result: PASS/FAIL</w:t>
      </w:r>
    </w:p>
    <w:p>
      <w:r>
        <w:t xml:space="preserve">Observation: </w:t>
      </w:r>
    </w:p>
    <w:p>
      <w:r>
        <w:t>Test-124: docs/databases/connections/sql-server.md</w:t>
      </w:r>
    </w:p>
    <w:p>
      <w:r>
        <w:t>Result: PASS/FAIL</w:t>
      </w:r>
    </w:p>
    <w:p>
      <w:r>
        <w:t xml:space="preserve">Observation: </w:t>
      </w:r>
    </w:p>
    <w:p>
      <w:r>
        <w:t>Test-125: docs/databases/connections/sqlite.md</w:t>
      </w:r>
    </w:p>
    <w:p>
      <w:r>
        <w:t>Result: PASS/FAIL</w:t>
      </w:r>
    </w:p>
    <w:p>
      <w:r>
        <w:t xml:space="preserve">Observation: </w:t>
      </w:r>
    </w:p>
    <w:p>
      <w:r>
        <w:t>Test-126: docs/databases/connections/starburst.md</w:t>
      </w:r>
    </w:p>
    <w:p>
      <w:r>
        <w:t>Result: PASS/FAIL</w:t>
      </w:r>
    </w:p>
    <w:p>
      <w:r>
        <w:t xml:space="preserve">Observation: </w:t>
      </w:r>
    </w:p>
    <w:p>
      <w:r>
        <w:t>Test-127: docs/databases/connections/vertica.md</w:t>
      </w:r>
    </w:p>
    <w:p>
      <w:r>
        <w:t>Result: PASS/FAIL</w:t>
      </w:r>
    </w:p>
    <w:p>
      <w:r>
        <w:t xml:space="preserve">Observation: </w:t>
      </w:r>
    </w:p>
    <w:p>
      <w:r>
        <w:t>Test-128: docs/databases/danger-zone.md</w:t>
      </w:r>
    </w:p>
    <w:p>
      <w:r>
        <w:t>Result: PASS/FAIL</w:t>
      </w:r>
    </w:p>
    <w:p>
      <w:r>
        <w:t xml:space="preserve">Observation: </w:t>
      </w:r>
    </w:p>
    <w:p>
      <w:r>
        <w:t>Test-129: docs/databases/encrypting-details-at-rest.md</w:t>
      </w:r>
    </w:p>
    <w:p>
      <w:r>
        <w:t>Result: PASS/FAIL</w:t>
      </w:r>
    </w:p>
    <w:p>
      <w:r>
        <w:t xml:space="preserve">Observation: </w:t>
      </w:r>
    </w:p>
    <w:p>
      <w:r>
        <w:t>Test-130: docs/databases/ssh-tunnel.md</w:t>
      </w:r>
    </w:p>
    <w:p>
      <w:r>
        <w:t>Result: PASS/FAIL</w:t>
      </w:r>
    </w:p>
    <w:p>
      <w:r>
        <w:t xml:space="preserve">Observation: </w:t>
      </w:r>
    </w:p>
    <w:p>
      <w:r>
        <w:t>Test-131: docs/databases/ssl-certificates.md</w:t>
      </w:r>
    </w:p>
    <w:p>
      <w:r>
        <w:t>Result: PASS/FAIL</w:t>
      </w:r>
    </w:p>
    <w:p>
      <w:r>
        <w:t xml:space="preserve">Observation: </w:t>
      </w:r>
    </w:p>
    <w:p>
      <w:r>
        <w:t>Test-132: docs/databases/start.md</w:t>
      </w:r>
    </w:p>
    <w:p>
      <w:r>
        <w:t>Result: PASS/FAIL</w:t>
      </w:r>
    </w:p>
    <w:p>
      <w:r>
        <w:t xml:space="preserve">Observation: </w:t>
      </w:r>
    </w:p>
    <w:p>
      <w:r>
        <w:t>Test-133: docs/databases/sync-scan.md</w:t>
      </w:r>
    </w:p>
    <w:p>
      <w:r>
        <w:t>Result: PASS/FAIL</w:t>
      </w:r>
    </w:p>
    <w:p>
      <w:r>
        <w:t xml:space="preserve">Observation: </w:t>
      </w:r>
    </w:p>
    <w:p>
      <w:r>
        <w:t>Test-134: docs/databases/uploads.md</w:t>
      </w:r>
    </w:p>
    <w:p>
      <w:r>
        <w:t>Result: PASS/FAIL</w:t>
      </w:r>
    </w:p>
    <w:p>
      <w:r>
        <w:t xml:space="preserve">Observation: </w:t>
      </w:r>
    </w:p>
    <w:p>
      <w:r>
        <w:t>Test-135: docs/databases/users-roles-privileges.md</w:t>
      </w:r>
    </w:p>
    <w:p>
      <w:r>
        <w:t>Result: PASS/FAIL</w:t>
      </w:r>
    </w:p>
    <w:p>
      <w:r>
        <w:t xml:space="preserve">Observation: </w:t>
      </w:r>
    </w:p>
    <w:p>
      <w:r>
        <w:t>Test-136: docs/developers-guide/api-changelog.md</w:t>
      </w:r>
    </w:p>
    <w:p>
      <w:r>
        <w:t>Result: PASS/FAIL</w:t>
      </w:r>
    </w:p>
    <w:p>
      <w:r>
        <w:t xml:space="preserve">Observation: </w:t>
      </w:r>
    </w:p>
    <w:p>
      <w:r>
        <w:t>Test-137: docs/developers-guide/build.md</w:t>
      </w:r>
    </w:p>
    <w:p>
      <w:r>
        <w:t>Result: PASS/FAIL</w:t>
      </w:r>
    </w:p>
    <w:p>
      <w:r>
        <w:t xml:space="preserve">Observation: </w:t>
      </w:r>
    </w:p>
    <w:p>
      <w:r>
        <w:t>Test-138: docs/developers-guide/clojure.md</w:t>
      </w:r>
    </w:p>
    <w:p>
      <w:r>
        <w:t>Result: PASS/FAIL</w:t>
      </w:r>
    </w:p>
    <w:p>
      <w:r>
        <w:t xml:space="preserve">Observation: </w:t>
      </w:r>
    </w:p>
    <w:p>
      <w:r>
        <w:t>Test-139: docs/developers-guide/code-reviews.md</w:t>
      </w:r>
    </w:p>
    <w:p>
      <w:r>
        <w:t>Result: PASS/FAIL</w:t>
      </w:r>
    </w:p>
    <w:p>
      <w:r>
        <w:t xml:space="preserve">Observation: </w:t>
      </w:r>
    </w:p>
    <w:p>
      <w:r>
        <w:t>Test-140: docs/developers-guide/community-drivers.md</w:t>
      </w:r>
    </w:p>
    <w:p>
      <w:r>
        <w:t>Result: PASS/FAIL</w:t>
      </w:r>
    </w:p>
    <w:p>
      <w:r>
        <w:t xml:space="preserve">Observation: </w:t>
      </w:r>
    </w:p>
    <w:p>
      <w:r>
        <w:t>Test-141: docs/developers-guide/dev-branch-docker.md</w:t>
      </w:r>
    </w:p>
    <w:p>
      <w:r>
        <w:t>Result: PASS/FAIL</w:t>
      </w:r>
    </w:p>
    <w:p>
      <w:r>
        <w:t xml:space="preserve">Observation: </w:t>
      </w:r>
    </w:p>
    <w:p>
      <w:r>
        <w:t>Test-142: docs/developers-guide/devenv.md</w:t>
      </w:r>
    </w:p>
    <w:p>
      <w:r>
        <w:t>Result: PASS/FAIL</w:t>
      </w:r>
    </w:p>
    <w:p>
      <w:r>
        <w:t xml:space="preserve">Observation: </w:t>
      </w:r>
    </w:p>
    <w:p>
      <w:r>
        <w:t>Test-143: docs/developers-guide/docs.md</w:t>
      </w:r>
    </w:p>
    <w:p>
      <w:r>
        <w:t>Result: PASS/FAIL</w:t>
      </w:r>
    </w:p>
    <w:p>
      <w:r>
        <w:t xml:space="preserve">Observation: </w:t>
      </w:r>
    </w:p>
    <w:p>
      <w:r>
        <w:t>Test-144: docs/developers-guide/driver-changelog.md</w:t>
      </w:r>
    </w:p>
    <w:p>
      <w:r>
        <w:t>Result: PASS/FAIL</w:t>
      </w:r>
    </w:p>
    <w:p>
      <w:r>
        <w:t xml:space="preserve">Observation: </w:t>
      </w:r>
    </w:p>
    <w:p>
      <w:r>
        <w:t>Test-145: docs/developers-guide/drivers/basics.md</w:t>
      </w:r>
    </w:p>
    <w:p>
      <w:r>
        <w:t>Result: PASS/FAIL</w:t>
      </w:r>
    </w:p>
    <w:p>
      <w:r>
        <w:t xml:space="preserve">Observation: </w:t>
      </w:r>
    </w:p>
    <w:p>
      <w:r>
        <w:t>Test-146: docs/developers-guide/drivers/driver-tests.md</w:t>
      </w:r>
    </w:p>
    <w:p>
      <w:r>
        <w:t>Result: PASS/FAIL</w:t>
      </w:r>
    </w:p>
    <w:p>
      <w:r>
        <w:t xml:space="preserve">Observation: </w:t>
      </w:r>
    </w:p>
    <w:p>
      <w:r>
        <w:t>Test-147: docs/developers-guide/drivers/multimethods.md</w:t>
      </w:r>
    </w:p>
    <w:p>
      <w:r>
        <w:t>Result: PASS/FAIL</w:t>
      </w:r>
    </w:p>
    <w:p>
      <w:r>
        <w:t xml:space="preserve">Observation: </w:t>
      </w:r>
    </w:p>
    <w:p>
      <w:r>
        <w:t>Test-148: docs/developers-guide/drivers/plugins.md</w:t>
      </w:r>
    </w:p>
    <w:p>
      <w:r>
        <w:t>Result: PASS/FAIL</w:t>
      </w:r>
    </w:p>
    <w:p>
      <w:r>
        <w:t xml:space="preserve">Observation: </w:t>
      </w:r>
    </w:p>
    <w:p>
      <w:r>
        <w:t>Test-149: docs/developers-guide/drivers/start.md</w:t>
      </w:r>
    </w:p>
    <w:p>
      <w:r>
        <w:t>Result: PASS/FAIL</w:t>
      </w:r>
    </w:p>
    <w:p>
      <w:r>
        <w:t xml:space="preserve">Observation: </w:t>
      </w:r>
    </w:p>
    <w:p>
      <w:r>
        <w:t>Test-150: docs/developers-guide/e2e-tests.md</w:t>
      </w:r>
    </w:p>
    <w:p>
      <w:r>
        <w:t>Result: PASS/FAIL</w:t>
      </w:r>
    </w:p>
    <w:p>
      <w:r>
        <w:t xml:space="preserve">Observation: </w:t>
      </w:r>
    </w:p>
    <w:p>
      <w:r>
        <w:t>Test-151: docs/developers-guide/emacs.md</w:t>
      </w:r>
    </w:p>
    <w:p>
      <w:r>
        <w:t>Result: PASS/FAIL</w:t>
      </w:r>
    </w:p>
    <w:p>
      <w:r>
        <w:t xml:space="preserve">Observation: </w:t>
      </w:r>
    </w:p>
    <w:p>
      <w:r>
        <w:t>Test-152: docs/developers-guide/frontend.md</w:t>
      </w:r>
    </w:p>
    <w:p>
      <w:r>
        <w:t>Result: PASS/FAIL</w:t>
      </w:r>
    </w:p>
    <w:p>
      <w:r>
        <w:t xml:space="preserve">Observation: </w:t>
      </w:r>
    </w:p>
    <w:p>
      <w:r>
        <w:t>Test-153: docs/developers-guide/internationalization.md</w:t>
      </w:r>
    </w:p>
    <w:p>
      <w:r>
        <w:t>Result: PASS/FAIL</w:t>
      </w:r>
    </w:p>
    <w:p>
      <w:r>
        <w:t xml:space="preserve">Observation: </w:t>
      </w:r>
    </w:p>
    <w:p>
      <w:r>
        <w:t>Test-154: docs/developers-guide/mage.md</w:t>
      </w:r>
    </w:p>
    <w:p>
      <w:r>
        <w:t>Result: PASS/FAIL</w:t>
      </w:r>
    </w:p>
    <w:p>
      <w:r>
        <w:t xml:space="preserve">Observation: </w:t>
      </w:r>
    </w:p>
    <w:p>
      <w:r>
        <w:t>Test-155: docs/developers-guide/mbql-library-changelog.md</w:t>
      </w:r>
    </w:p>
    <w:p>
      <w:r>
        <w:t>Result: PASS/FAIL</w:t>
      </w:r>
    </w:p>
    <w:p>
      <w:r>
        <w:t xml:space="preserve">Observation: </w:t>
      </w:r>
    </w:p>
    <w:p>
      <w:r>
        <w:t>Test-156: docs/developers-guide/security-token-scanner.md</w:t>
      </w:r>
    </w:p>
    <w:p>
      <w:r>
        <w:t>Result: PASS/FAIL</w:t>
      </w:r>
    </w:p>
    <w:p>
      <w:r>
        <w:t xml:space="preserve">Observation: </w:t>
      </w:r>
    </w:p>
    <w:p>
      <w:r>
        <w:t>Test-157: docs/developers-guide/start.md</w:t>
      </w:r>
    </w:p>
    <w:p>
      <w:r>
        <w:t>Result: PASS/FAIL</w:t>
      </w:r>
    </w:p>
    <w:p>
      <w:r>
        <w:t xml:space="preserve">Observation: </w:t>
      </w:r>
    </w:p>
    <w:p>
      <w:r>
        <w:t>Test-158: docs/developers-guide/versioning.md</w:t>
      </w:r>
    </w:p>
    <w:p>
      <w:r>
        <w:t>Result: PASS/FAIL</w:t>
      </w:r>
    </w:p>
    <w:p>
      <w:r>
        <w:t xml:space="preserve">Observation: </w:t>
      </w:r>
    </w:p>
    <w:p>
      <w:r>
        <w:t>Test-159: docs/developers-guide/visual-studio-code.md</w:t>
      </w:r>
    </w:p>
    <w:p>
      <w:r>
        <w:t>Result: PASS/FAIL</w:t>
      </w:r>
    </w:p>
    <w:p>
      <w:r>
        <w:t xml:space="preserve">Observation: </w:t>
      </w:r>
    </w:p>
    <w:p>
      <w:r>
        <w:t>Test-160: docs/developers-guide/visual-tests.md</w:t>
      </w:r>
    </w:p>
    <w:p>
      <w:r>
        <w:t>Result: PASS/FAIL</w:t>
      </w:r>
    </w:p>
    <w:p>
      <w:r>
        <w:t xml:space="preserve">Observation: </w:t>
      </w:r>
    </w:p>
    <w:p>
      <w:r>
        <w:t>Test-161: docs/embedding/embedded-analytics-js.md</w:t>
      </w:r>
    </w:p>
    <w:p>
      <w:r>
        <w:t>Result: PASS/FAIL</w:t>
      </w:r>
    </w:p>
    <w:p>
      <w:r>
        <w:t xml:space="preserve">Observation: </w:t>
      </w:r>
    </w:p>
    <w:p>
      <w:r>
        <w:t>Test-162: docs/embedding/interactive-embedding-quick-start-guide.md</w:t>
      </w:r>
    </w:p>
    <w:p>
      <w:r>
        <w:t>Result: PASS/FAIL</w:t>
      </w:r>
    </w:p>
    <w:p>
      <w:r>
        <w:t xml:space="preserve">Observation: </w:t>
      </w:r>
    </w:p>
    <w:p>
      <w:r>
        <w:t>Test-163: docs/embedding/interactive-embedding.md</w:t>
      </w:r>
    </w:p>
    <w:p>
      <w:r>
        <w:t>Result: PASS/FAIL</w:t>
      </w:r>
    </w:p>
    <w:p>
      <w:r>
        <w:t xml:space="preserve">Observation: </w:t>
      </w:r>
    </w:p>
    <w:p>
      <w:r>
        <w:t>Test-164: docs/embedding/interactive-ui-components.md</w:t>
      </w:r>
    </w:p>
    <w:p>
      <w:r>
        <w:t>Result: PASS/FAIL</w:t>
      </w:r>
    </w:p>
    <w:p>
      <w:r>
        <w:t xml:space="preserve">Observation: </w:t>
      </w:r>
    </w:p>
    <w:p>
      <w:r>
        <w:t>Test-165: docs/embedding/introduction.md</w:t>
      </w:r>
    </w:p>
    <w:p>
      <w:r>
        <w:t>Result: PASS/FAIL</w:t>
      </w:r>
    </w:p>
    <w:p>
      <w:r>
        <w:t xml:space="preserve">Observation: </w:t>
      </w:r>
    </w:p>
    <w:p>
      <w:r>
        <w:t>Test-166: docs/embedding/public-links.md</w:t>
      </w:r>
    </w:p>
    <w:p>
      <w:r>
        <w:t>Result: PASS/FAIL</w:t>
      </w:r>
    </w:p>
    <w:p>
      <w:r>
        <w:t xml:space="preserve">Observation: </w:t>
      </w:r>
    </w:p>
    <w:p>
      <w:r>
        <w:t>Test-167: docs/embedding/sdk/appearance.md</w:t>
      </w:r>
    </w:p>
    <w:p>
      <w:r>
        <w:t>Result: PASS/FAIL</w:t>
      </w:r>
    </w:p>
    <w:p>
      <w:r>
        <w:t xml:space="preserve">Observation: </w:t>
      </w:r>
    </w:p>
    <w:p>
      <w:r>
        <w:t>Test-168: docs/embedding/sdk/authentication.md</w:t>
      </w:r>
    </w:p>
    <w:p>
      <w:r>
        <w:t>Result: PASS/FAIL</w:t>
      </w:r>
    </w:p>
    <w:p>
      <w:r>
        <w:t xml:space="preserve">Observation: </w:t>
      </w:r>
    </w:p>
    <w:p>
      <w:r>
        <w:t>Test-169: docs/embedding/sdk/collections.md</w:t>
      </w:r>
    </w:p>
    <w:p>
      <w:r>
        <w:t>Result: PASS/FAIL</w:t>
      </w:r>
    </w:p>
    <w:p>
      <w:r>
        <w:t xml:space="preserve">Observation: </w:t>
      </w:r>
    </w:p>
    <w:p>
      <w:r>
        <w:t>Test-170: docs/embedding/sdk/config.md</w:t>
      </w:r>
    </w:p>
    <w:p>
      <w:r>
        <w:t>Result: PASS/FAIL</w:t>
      </w:r>
    </w:p>
    <w:p>
      <w:r>
        <w:t xml:space="preserve">Observation: </w:t>
      </w:r>
    </w:p>
    <w:p>
      <w:r>
        <w:t>Test-171: docs/embedding/sdk/dashboards.md</w:t>
      </w:r>
    </w:p>
    <w:p>
      <w:r>
        <w:t>Result: PASS/FAIL</w:t>
      </w:r>
    </w:p>
    <w:p>
      <w:r>
        <w:t xml:space="preserve">Observation: </w:t>
      </w:r>
    </w:p>
    <w:p>
      <w:r>
        <w:t>Test-172: docs/embedding/sdk/introduction.md</w:t>
      </w:r>
    </w:p>
    <w:p>
      <w:r>
        <w:t>Result: PASS/FAIL</w:t>
      </w:r>
    </w:p>
    <w:p>
      <w:r>
        <w:t xml:space="preserve">Observation: </w:t>
      </w:r>
    </w:p>
    <w:p>
      <w:r>
        <w:t>Test-173: docs/embedding/sdk/next-js.md</w:t>
      </w:r>
    </w:p>
    <w:p>
      <w:r>
        <w:t>Result: PASS/FAIL</w:t>
      </w:r>
    </w:p>
    <w:p>
      <w:r>
        <w:t xml:space="preserve">Observation: </w:t>
      </w:r>
    </w:p>
    <w:p>
      <w:r>
        <w:t>Test-174: docs/embedding/sdk/plugins.md</w:t>
      </w:r>
    </w:p>
    <w:p>
      <w:r>
        <w:t>Result: PASS/FAIL</w:t>
      </w:r>
    </w:p>
    <w:p>
      <w:r>
        <w:t xml:space="preserve">Observation: </w:t>
      </w:r>
    </w:p>
    <w:p>
      <w:r>
        <w:t>Test-175: docs/embedding/sdk/questions.md</w:t>
      </w:r>
    </w:p>
    <w:p>
      <w:r>
        <w:t>Result: PASS/FAIL</w:t>
      </w:r>
    </w:p>
    <w:p>
      <w:r>
        <w:t xml:space="preserve">Observation: </w:t>
      </w:r>
    </w:p>
    <w:p>
      <w:r>
        <w:t>Test-176: docs/embedding/sdk/quickstart-cli.md</w:t>
      </w:r>
    </w:p>
    <w:p>
      <w:r>
        <w:t>Result: PASS/FAIL</w:t>
      </w:r>
    </w:p>
    <w:p>
      <w:r>
        <w:t xml:space="preserve">Observation: </w:t>
      </w:r>
    </w:p>
    <w:p>
      <w:r>
        <w:t>Test-177: docs/embedding/sdk/quickstart-with-sample-app.md</w:t>
      </w:r>
    </w:p>
    <w:p>
      <w:r>
        <w:t>Result: PASS/FAIL</w:t>
      </w:r>
    </w:p>
    <w:p>
      <w:r>
        <w:t xml:space="preserve">Observation: </w:t>
      </w:r>
    </w:p>
    <w:p>
      <w:r>
        <w:t>Test-178: docs/embedding/sdk/quickstart.md</w:t>
      </w:r>
    </w:p>
    <w:p>
      <w:r>
        <w:t>Result: PASS/FAIL</w:t>
      </w:r>
    </w:p>
    <w:p>
      <w:r>
        <w:t xml:space="preserve">Observation: </w:t>
      </w:r>
    </w:p>
    <w:p>
      <w:r>
        <w:t>Test-179: docs/embedding/sdk/snippets/appearance/theme.ts</w:t>
      </w:r>
    </w:p>
    <w:p>
      <w:r>
        <w:t>Result: PASS/FAIL</w:t>
      </w:r>
    </w:p>
    <w:p>
      <w:r>
        <w:t xml:space="preserve">Observation: </w:t>
      </w:r>
    </w:p>
    <w:p>
      <w:r>
        <w:t>Test-180: docs/embedding/sdk/snippets/authentication/express-server-cors.ts</w:t>
      </w:r>
    </w:p>
    <w:p>
      <w:r>
        <w:t>Result: PASS/FAIL</w:t>
      </w:r>
    </w:p>
    <w:p>
      <w:r>
        <w:t xml:space="preserve">Observation: </w:t>
      </w:r>
    </w:p>
    <w:p>
      <w:r>
        <w:t>Test-181: docs/embedding/sdk/snippets/authentication/express-server-interactive-and-sdk.ts</w:t>
      </w:r>
    </w:p>
    <w:p>
      <w:r>
        <w:t>Result: PASS/FAIL</w:t>
      </w:r>
    </w:p>
    <w:p>
      <w:r>
        <w:t xml:space="preserve">Observation: </w:t>
      </w:r>
    </w:p>
    <w:p>
      <w:r>
        <w:t>Test-182: docs/embedding/sdk/snippets/authentication/express-server.ts</w:t>
      </w:r>
    </w:p>
    <w:p>
      <w:r>
        <w:t>Result: PASS/FAIL</w:t>
      </w:r>
    </w:p>
    <w:p>
      <w:r>
        <w:t xml:space="preserve">Observation: </w:t>
      </w:r>
    </w:p>
    <w:p>
      <w:r>
        <w:t>Test-183: docs/embedding/sdk/snippets/next-js/app-router-authentication-api-route.ts</w:t>
      </w:r>
    </w:p>
    <w:p>
      <w:r>
        <w:t>Result: PASS/FAIL</w:t>
      </w:r>
    </w:p>
    <w:p>
      <w:r>
        <w:t xml:space="preserve">Observation: </w:t>
      </w:r>
    </w:p>
    <w:p>
      <w:r>
        <w:t>Test-184: docs/embedding/sdk/snippets/next-js/declarations.d.ts</w:t>
      </w:r>
    </w:p>
    <w:p>
      <w:r>
        <w:t>Result: PASS/FAIL</w:t>
      </w:r>
    </w:p>
    <w:p>
      <w:r>
        <w:t xml:space="preserve">Observation: </w:t>
      </w:r>
    </w:p>
    <w:p>
      <w:r>
        <w:t>Test-185: docs/embedding/sdk/snippets/next-js/pages-router-authentication-api-route.ts</w:t>
      </w:r>
    </w:p>
    <w:p>
      <w:r>
        <w:t>Result: PASS/FAIL</w:t>
      </w:r>
    </w:p>
    <w:p>
      <w:r>
        <w:t xml:space="preserve">Observation: </w:t>
      </w:r>
    </w:p>
    <w:p>
      <w:r>
        <w:t>Test-186: docs/embedding/sdk/upgrade.md</w:t>
      </w:r>
    </w:p>
    <w:p>
      <w:r>
        <w:t>Result: PASS/FAIL</w:t>
      </w:r>
    </w:p>
    <w:p>
      <w:r>
        <w:t xml:space="preserve">Observation: </w:t>
      </w:r>
    </w:p>
    <w:p>
      <w:r>
        <w:t>Test-187: docs/embedding/sdk/version.md</w:t>
      </w:r>
    </w:p>
    <w:p>
      <w:r>
        <w:t>Result: PASS/FAIL</w:t>
      </w:r>
    </w:p>
    <w:p>
      <w:r>
        <w:t xml:space="preserve">Observation: </w:t>
      </w:r>
    </w:p>
    <w:p>
      <w:r>
        <w:t>Test-188: docs/embedding/securing-embeds.md</w:t>
      </w:r>
    </w:p>
    <w:p>
      <w:r>
        <w:t>Result: PASS/FAIL</w:t>
      </w:r>
    </w:p>
    <w:p>
      <w:r>
        <w:t xml:space="preserve">Observation: </w:t>
      </w:r>
    </w:p>
    <w:p>
      <w:r>
        <w:t>Test-189: docs/embedding/snippets/interactive-embedding-quick-start-guide/sso-with-jwt.ts</w:t>
      </w:r>
    </w:p>
    <w:p>
      <w:r>
        <w:t>Result: PASS/FAIL</w:t>
      </w:r>
    </w:p>
    <w:p>
      <w:r>
        <w:t xml:space="preserve">Observation: </w:t>
      </w:r>
    </w:p>
    <w:p>
      <w:r>
        <w:t>Test-190: docs/embedding/start.md</w:t>
      </w:r>
    </w:p>
    <w:p>
      <w:r>
        <w:t>Result: PASS/FAIL</w:t>
      </w:r>
    </w:p>
    <w:p>
      <w:r>
        <w:t xml:space="preserve">Observation: </w:t>
      </w:r>
    </w:p>
    <w:p>
      <w:r>
        <w:t>Test-191: docs/embedding/static-embedding-parameters.md</w:t>
      </w:r>
    </w:p>
    <w:p>
      <w:r>
        <w:t>Result: PASS/FAIL</w:t>
      </w:r>
    </w:p>
    <w:p>
      <w:r>
        <w:t xml:space="preserve">Observation: </w:t>
      </w:r>
    </w:p>
    <w:p>
      <w:r>
        <w:t>Test-192: docs/embedding/static-embedding.md</w:t>
      </w:r>
    </w:p>
    <w:p>
      <w:r>
        <w:t>Result: PASS/FAIL</w:t>
      </w:r>
    </w:p>
    <w:p>
      <w:r>
        <w:t xml:space="preserve">Observation: </w:t>
      </w:r>
    </w:p>
    <w:p>
      <w:r>
        <w:t>Test-193: docs/embedding/translations.md</w:t>
      </w:r>
    </w:p>
    <w:p>
      <w:r>
        <w:t>Result: PASS/FAIL</w:t>
      </w:r>
    </w:p>
    <w:p>
      <w:r>
        <w:t xml:space="preserve">Observation: </w:t>
      </w:r>
    </w:p>
    <w:p>
      <w:r>
        <w:t>Test-194: docs/exploration-and-organization/collections.md</w:t>
      </w:r>
    </w:p>
    <w:p>
      <w:r>
        <w:t>Result: PASS/FAIL</w:t>
      </w:r>
    </w:p>
    <w:p>
      <w:r>
        <w:t xml:space="preserve">Observation: </w:t>
      </w:r>
    </w:p>
    <w:p>
      <w:r>
        <w:t>Test-195: docs/exploration-and-organization/content-verification.md</w:t>
      </w:r>
    </w:p>
    <w:p>
      <w:r>
        <w:t>Result: PASS/FAIL</w:t>
      </w:r>
    </w:p>
    <w:p>
      <w:r>
        <w:t xml:space="preserve">Observation: </w:t>
      </w:r>
    </w:p>
    <w:p>
      <w:r>
        <w:t>Test-196: docs/exploration-and-organization/data-model-reference.md</w:t>
      </w:r>
    </w:p>
    <w:p>
      <w:r>
        <w:t>Result: PASS/FAIL</w:t>
      </w:r>
    </w:p>
    <w:p>
      <w:r>
        <w:t xml:space="preserve">Observation: </w:t>
      </w:r>
    </w:p>
    <w:p>
      <w:r>
        <w:t>Test-197: docs/exploration-and-organization/delete-and-restore.md</w:t>
      </w:r>
    </w:p>
    <w:p>
      <w:r>
        <w:t>Result: PASS/FAIL</w:t>
      </w:r>
    </w:p>
    <w:p>
      <w:r>
        <w:t xml:space="preserve">Observation: </w:t>
      </w:r>
    </w:p>
    <w:p>
      <w:r>
        <w:t>Test-198: docs/exploration-and-organization/events-and-timelines.md</w:t>
      </w:r>
    </w:p>
    <w:p>
      <w:r>
        <w:t>Result: PASS/FAIL</w:t>
      </w:r>
    </w:p>
    <w:p>
      <w:r>
        <w:t xml:space="preserve">Observation: </w:t>
      </w:r>
    </w:p>
    <w:p>
      <w:r>
        <w:t>Test-199: docs/exploration-and-organization/exploration.md</w:t>
      </w:r>
    </w:p>
    <w:p>
      <w:r>
        <w:t>Result: PASS/FAIL</w:t>
      </w:r>
    </w:p>
    <w:p>
      <w:r>
        <w:t xml:space="preserve">Observation: </w:t>
      </w:r>
    </w:p>
    <w:p>
      <w:r>
        <w:t>Test-200: docs/exploration-and-organization/history.md</w:t>
      </w:r>
    </w:p>
    <w:p>
      <w:r>
        <w:t>Result: PASS/FAIL</w:t>
      </w:r>
    </w:p>
    <w:p>
      <w:r>
        <w:t xml:space="preserve">Observation: </w:t>
      </w:r>
    </w:p>
    <w:p>
      <w:r>
        <w:t>Test-201: docs/exploration-and-organization/keyboard-shortcuts.md</w:t>
      </w:r>
    </w:p>
    <w:p>
      <w:r>
        <w:t>Result: PASS/FAIL</w:t>
      </w:r>
    </w:p>
    <w:p>
      <w:r>
        <w:t xml:space="preserve">Observation: </w:t>
      </w:r>
    </w:p>
    <w:p>
      <w:r>
        <w:t>Test-202: docs/exploration-and-organization/start.md</w:t>
      </w:r>
    </w:p>
    <w:p>
      <w:r>
        <w:t>Result: PASS/FAIL</w:t>
      </w:r>
    </w:p>
    <w:p>
      <w:r>
        <w:t xml:space="preserve">Observation: </w:t>
      </w:r>
    </w:p>
    <w:p>
      <w:r>
        <w:t>Test-203: docs/exploration-and-organization/uploads.md</w:t>
      </w:r>
    </w:p>
    <w:p>
      <w:r>
        <w:t>Result: PASS/FAIL</w:t>
      </w:r>
    </w:p>
    <w:p>
      <w:r>
        <w:t xml:space="preserve">Observation: </w:t>
      </w:r>
    </w:p>
    <w:p>
      <w:r>
        <w:t>Test-204: docs/exploration-and-organization/x-rays.md</w:t>
      </w:r>
    </w:p>
    <w:p>
      <w:r>
        <w:t>Result: PASS/FAIL</w:t>
      </w:r>
    </w:p>
    <w:p>
      <w:r>
        <w:t xml:space="preserve">Observation: </w:t>
      </w:r>
    </w:p>
    <w:p>
      <w:r>
        <w:t>Test-205: docs/installation-and-operation/accessibility.md</w:t>
      </w:r>
    </w:p>
    <w:p>
      <w:r>
        <w:t>Result: PASS/FAIL</w:t>
      </w:r>
    </w:p>
    <w:p>
      <w:r>
        <w:t xml:space="preserve">Observation: </w:t>
      </w:r>
    </w:p>
    <w:p>
      <w:r>
        <w:t>Test-206: docs/installation-and-operation/activating-the-enterprise-edition.md</w:t>
      </w:r>
    </w:p>
    <w:p>
      <w:r>
        <w:t>Result: PASS/FAIL</w:t>
      </w:r>
    </w:p>
    <w:p>
      <w:r>
        <w:t xml:space="preserve">Observation: </w:t>
      </w:r>
    </w:p>
    <w:p>
      <w:r>
        <w:t>Test-207: docs/installation-and-operation/backing-up-metabase-application-data.md</w:t>
      </w:r>
    </w:p>
    <w:p>
      <w:r>
        <w:t>Result: PASS/FAIL</w:t>
      </w:r>
    </w:p>
    <w:p>
      <w:r>
        <w:t xml:space="preserve">Observation: </w:t>
      </w:r>
    </w:p>
    <w:p>
      <w:r>
        <w:t>Test-208: docs/installation-and-operation/commands.md</w:t>
      </w:r>
    </w:p>
    <w:p>
      <w:r>
        <w:t>Result: PASS/FAIL</w:t>
      </w:r>
    </w:p>
    <w:p>
      <w:r>
        <w:t xml:space="preserve">Observation: </w:t>
      </w:r>
    </w:p>
    <w:p>
      <w:r>
        <w:t>Test-209: docs/installation-and-operation/configuring-application-database.md</w:t>
      </w:r>
    </w:p>
    <w:p>
      <w:r>
        <w:t>Result: PASS/FAIL</w:t>
      </w:r>
    </w:p>
    <w:p>
      <w:r>
        <w:t xml:space="preserve">Observation: </w:t>
      </w:r>
    </w:p>
    <w:p>
      <w:r>
        <w:t>Test-210: docs/installation-and-operation/creating-RDS-database-on-AWS.md</w:t>
      </w:r>
    </w:p>
    <w:p>
      <w:r>
        <w:t>Result: PASS/FAIL</w:t>
      </w:r>
    </w:p>
    <w:p>
      <w:r>
        <w:t xml:space="preserve">Observation: </w:t>
      </w:r>
    </w:p>
    <w:p>
      <w:r>
        <w:t>Test-211: docs/installation-and-operation/development-instance.md</w:t>
      </w:r>
    </w:p>
    <w:p>
      <w:r>
        <w:t>Result: PASS/FAIL</w:t>
      </w:r>
    </w:p>
    <w:p>
      <w:r>
        <w:t xml:space="preserve">Observation: </w:t>
      </w:r>
    </w:p>
    <w:p>
      <w:r>
        <w:t>Test-212: docs/installation-and-operation/information-collection.md</w:t>
      </w:r>
    </w:p>
    <w:p>
      <w:r>
        <w:t>Result: PASS/FAIL</w:t>
      </w:r>
    </w:p>
    <w:p>
      <w:r>
        <w:t xml:space="preserve">Observation: </w:t>
      </w:r>
    </w:p>
    <w:p>
      <w:r>
        <w:t>Test-213: docs/installation-and-operation/installing-metabase.md</w:t>
      </w:r>
    </w:p>
    <w:p>
      <w:r>
        <w:t>Result: PASS/FAIL</w:t>
      </w:r>
    </w:p>
    <w:p>
      <w:r>
        <w:t xml:space="preserve">Observation: </w:t>
      </w:r>
    </w:p>
    <w:p>
      <w:r>
        <w:t>Test-214: docs/installation-and-operation/migrating-from-h2.md</w:t>
      </w:r>
    </w:p>
    <w:p>
      <w:r>
        <w:t>Result: PASS/FAIL</w:t>
      </w:r>
    </w:p>
    <w:p>
      <w:r>
        <w:t xml:space="preserve">Observation: </w:t>
      </w:r>
    </w:p>
    <w:p>
      <w:r>
        <w:t>Test-215: docs/installation-and-operation/monitoring-metabase.md</w:t>
      </w:r>
    </w:p>
    <w:p>
      <w:r>
        <w:t>Result: PASS/FAIL</w:t>
      </w:r>
    </w:p>
    <w:p>
      <w:r>
        <w:t xml:space="preserve">Observation: </w:t>
      </w:r>
    </w:p>
    <w:p>
      <w:r>
        <w:t>Test-216: docs/installation-and-operation/observability-with-prometheus.md</w:t>
      </w:r>
    </w:p>
    <w:p>
      <w:r>
        <w:t>Result: PASS/FAIL</w:t>
      </w:r>
    </w:p>
    <w:p>
      <w:r>
        <w:t xml:space="preserve">Observation: </w:t>
      </w:r>
    </w:p>
    <w:p>
      <w:r>
        <w:t>Test-217: docs/installation-and-operation/privacy.md</w:t>
      </w:r>
    </w:p>
    <w:p>
      <w:r>
        <w:t>Result: PASS/FAIL</w:t>
      </w:r>
    </w:p>
    <w:p>
      <w:r>
        <w:t xml:space="preserve">Observation: </w:t>
      </w:r>
    </w:p>
    <w:p>
      <w:r>
        <w:t>Test-218: docs/installation-and-operation/running-metabase-on-azure.md</w:t>
      </w:r>
    </w:p>
    <w:p>
      <w:r>
        <w:t>Result: PASS/FAIL</w:t>
      </w:r>
    </w:p>
    <w:p>
      <w:r>
        <w:t xml:space="preserve">Observation: </w:t>
      </w:r>
    </w:p>
    <w:p>
      <w:r>
        <w:t>Test-219: docs/installation-and-operation/running-metabase-on-debian.md</w:t>
      </w:r>
    </w:p>
    <w:p>
      <w:r>
        <w:t>Result: PASS/FAIL</w:t>
      </w:r>
    </w:p>
    <w:p>
      <w:r>
        <w:t xml:space="preserve">Observation: </w:t>
      </w:r>
    </w:p>
    <w:p>
      <w:r>
        <w:t>Test-220: docs/installation-and-operation/running-metabase-on-docker.md</w:t>
      </w:r>
    </w:p>
    <w:p>
      <w:r>
        <w:t>Result: PASS/FAIL</w:t>
      </w:r>
    </w:p>
    <w:p>
      <w:r>
        <w:t xml:space="preserve">Observation: </w:t>
      </w:r>
    </w:p>
    <w:p>
      <w:r>
        <w:t>Test-221: docs/installation-and-operation/running-metabase-on-elastic-beanstalk.md</w:t>
      </w:r>
    </w:p>
    <w:p>
      <w:r>
        <w:t>Result: PASS/FAIL</w:t>
      </w:r>
    </w:p>
    <w:p>
      <w:r>
        <w:t xml:space="preserve">Observation: </w:t>
      </w:r>
    </w:p>
    <w:p>
      <w:r>
        <w:t>Test-222: docs/installation-and-operation/running-metabase-on-podman.md</w:t>
      </w:r>
    </w:p>
    <w:p>
      <w:r>
        <w:t>Result: PASS/FAIL</w:t>
      </w:r>
    </w:p>
    <w:p>
      <w:r>
        <w:t xml:space="preserve">Observation: </w:t>
      </w:r>
    </w:p>
    <w:p>
      <w:r>
        <w:t>Test-223: docs/installation-and-operation/running-the-metabase-jar-file.md</w:t>
      </w:r>
    </w:p>
    <w:p>
      <w:r>
        <w:t>Result: PASS/FAIL</w:t>
      </w:r>
    </w:p>
    <w:p>
      <w:r>
        <w:t xml:space="preserve">Observation: </w:t>
      </w:r>
    </w:p>
    <w:p>
      <w:r>
        <w:t>Test-224: docs/installation-and-operation/serialization.md</w:t>
      </w:r>
    </w:p>
    <w:p>
      <w:r>
        <w:t>Result: PASS/FAIL</w:t>
      </w:r>
    </w:p>
    <w:p>
      <w:r>
        <w:t xml:space="preserve">Observation: </w:t>
      </w:r>
    </w:p>
    <w:p>
      <w:r>
        <w:t>Test-225: docs/installation-and-operation/start.md</w:t>
      </w:r>
    </w:p>
    <w:p>
      <w:r>
        <w:t>Result: PASS/FAIL</w:t>
      </w:r>
    </w:p>
    <w:p>
      <w:r>
        <w:t xml:space="preserve">Observation: </w:t>
      </w:r>
    </w:p>
    <w:p>
      <w:r>
        <w:t>Test-226: docs/installation-and-operation/supported-browsers.md</w:t>
      </w:r>
    </w:p>
    <w:p>
      <w:r>
        <w:t>Result: PASS/FAIL</w:t>
      </w:r>
    </w:p>
    <w:p>
      <w:r>
        <w:t xml:space="preserve">Observation: </w:t>
      </w:r>
    </w:p>
    <w:p>
      <w:r>
        <w:t>Test-227: docs/installation-and-operation/upgrading-metabase.md</w:t>
      </w:r>
    </w:p>
    <w:p>
      <w:r>
        <w:t>Result: PASS/FAIL</w:t>
      </w:r>
    </w:p>
    <w:p>
      <w:r>
        <w:t xml:space="preserve">Observation: </w:t>
      </w:r>
    </w:p>
    <w:p>
      <w:r>
        <w:t>Test-228: docs/people-and-groups/account-settings.md</w:t>
      </w:r>
    </w:p>
    <w:p>
      <w:r>
        <w:t>Result: PASS/FAIL</w:t>
      </w:r>
    </w:p>
    <w:p>
      <w:r>
        <w:t xml:space="preserve">Observation: </w:t>
      </w:r>
    </w:p>
    <w:p>
      <w:r>
        <w:t>Test-229: docs/people-and-groups/api-keys.md</w:t>
      </w:r>
    </w:p>
    <w:p>
      <w:r>
        <w:t>Result: PASS/FAIL</w:t>
      </w:r>
    </w:p>
    <w:p>
      <w:r>
        <w:t xml:space="preserve">Observation: </w:t>
      </w:r>
    </w:p>
    <w:p>
      <w:r>
        <w:t>Test-230: docs/people-and-groups/authenticating-with-jwt.md</w:t>
      </w:r>
    </w:p>
    <w:p>
      <w:r>
        <w:t>Result: PASS/FAIL</w:t>
      </w:r>
    </w:p>
    <w:p>
      <w:r>
        <w:t xml:space="preserve">Observation: </w:t>
      </w:r>
    </w:p>
    <w:p>
      <w:r>
        <w:t>Test-231: docs/people-and-groups/authenticating-with-saml.md</w:t>
      </w:r>
    </w:p>
    <w:p>
      <w:r>
        <w:t>Result: PASS/FAIL</w:t>
      </w:r>
    </w:p>
    <w:p>
      <w:r>
        <w:t xml:space="preserve">Observation: </w:t>
      </w:r>
    </w:p>
    <w:p>
      <w:r>
        <w:t>Test-232: docs/people-and-groups/changing-password-complexity.md</w:t>
      </w:r>
    </w:p>
    <w:p>
      <w:r>
        <w:t>Result: PASS/FAIL</w:t>
      </w:r>
    </w:p>
    <w:p>
      <w:r>
        <w:t xml:space="preserve">Observation: </w:t>
      </w:r>
    </w:p>
    <w:p>
      <w:r>
        <w:t>Test-233: docs/people-and-groups/changing-session-expiration.md</w:t>
      </w:r>
    </w:p>
    <w:p>
      <w:r>
        <w:t>Result: PASS/FAIL</w:t>
      </w:r>
    </w:p>
    <w:p>
      <w:r>
        <w:t xml:space="preserve">Observation: </w:t>
      </w:r>
    </w:p>
    <w:p>
      <w:r>
        <w:t>Test-234: docs/people-and-groups/google-sign-in.md</w:t>
      </w:r>
    </w:p>
    <w:p>
      <w:r>
        <w:t>Result: PASS/FAIL</w:t>
      </w:r>
    </w:p>
    <w:p>
      <w:r>
        <w:t xml:space="preserve">Observation: </w:t>
      </w:r>
    </w:p>
    <w:p>
      <w:r>
        <w:t>Test-235: docs/people-and-groups/ldap.md</w:t>
      </w:r>
    </w:p>
    <w:p>
      <w:r>
        <w:t>Result: PASS/FAIL</w:t>
      </w:r>
    </w:p>
    <w:p>
      <w:r>
        <w:t xml:space="preserve">Observation: </w:t>
      </w:r>
    </w:p>
    <w:p>
      <w:r>
        <w:t>Test-236: docs/people-and-groups/managing.md</w:t>
      </w:r>
    </w:p>
    <w:p>
      <w:r>
        <w:t>Result: PASS/FAIL</w:t>
      </w:r>
    </w:p>
    <w:p>
      <w:r>
        <w:t xml:space="preserve">Observation: </w:t>
      </w:r>
    </w:p>
    <w:p>
      <w:r>
        <w:t>Test-237: docs/people-and-groups/saml-auth0.md</w:t>
      </w:r>
    </w:p>
    <w:p>
      <w:r>
        <w:t>Result: PASS/FAIL</w:t>
      </w:r>
    </w:p>
    <w:p>
      <w:r>
        <w:t xml:space="preserve">Observation: </w:t>
      </w:r>
    </w:p>
    <w:p>
      <w:r>
        <w:t>Test-238: docs/people-and-groups/saml-azure.md</w:t>
      </w:r>
    </w:p>
    <w:p>
      <w:r>
        <w:t>Result: PASS/FAIL</w:t>
      </w:r>
    </w:p>
    <w:p>
      <w:r>
        <w:t xml:space="preserve">Observation: </w:t>
      </w:r>
    </w:p>
    <w:p>
      <w:r>
        <w:t>Test-239: docs/people-and-groups/saml-google.md</w:t>
      </w:r>
    </w:p>
    <w:p>
      <w:r>
        <w:t>Result: PASS/FAIL</w:t>
      </w:r>
    </w:p>
    <w:p>
      <w:r>
        <w:t xml:space="preserve">Observation: </w:t>
      </w:r>
    </w:p>
    <w:p>
      <w:r>
        <w:t>Test-240: docs/people-and-groups/saml-keycloak.md</w:t>
      </w:r>
    </w:p>
    <w:p>
      <w:r>
        <w:t>Result: PASS/FAIL</w:t>
      </w:r>
    </w:p>
    <w:p>
      <w:r>
        <w:t xml:space="preserve">Observation: </w:t>
      </w:r>
    </w:p>
    <w:p>
      <w:r>
        <w:t>Test-241: docs/people-and-groups/saml-okta.md</w:t>
      </w:r>
    </w:p>
    <w:p>
      <w:r>
        <w:t>Result: PASS/FAIL</w:t>
      </w:r>
    </w:p>
    <w:p>
      <w:r>
        <w:t xml:space="preserve">Observation: </w:t>
      </w:r>
    </w:p>
    <w:p>
      <w:r>
        <w:t>Test-242: docs/people-and-groups/start.md</w:t>
      </w:r>
    </w:p>
    <w:p>
      <w:r>
        <w:t>Result: PASS/FAIL</w:t>
      </w:r>
    </w:p>
    <w:p>
      <w:r>
        <w:t xml:space="preserve">Observation: </w:t>
      </w:r>
    </w:p>
    <w:p>
      <w:r>
        <w:t>Test-243: docs/people-and-groups/user-provisioning.md</w:t>
      </w:r>
    </w:p>
    <w:p>
      <w:r>
        <w:t>Result: PASS/FAIL</w:t>
      </w:r>
    </w:p>
    <w:p>
      <w:r>
        <w:t xml:space="preserve">Observation: </w:t>
      </w:r>
    </w:p>
    <w:p>
      <w:r>
        <w:t>Test-244: docs/permissions/application.md</w:t>
      </w:r>
    </w:p>
    <w:p>
      <w:r>
        <w:t>Result: PASS/FAIL</w:t>
      </w:r>
    </w:p>
    <w:p>
      <w:r>
        <w:t xml:space="preserve">Observation: </w:t>
      </w:r>
    </w:p>
    <w:p>
      <w:r>
        <w:t>Test-245: docs/permissions/collections.md</w:t>
      </w:r>
    </w:p>
    <w:p>
      <w:r>
        <w:t>Result: PASS/FAIL</w:t>
      </w:r>
    </w:p>
    <w:p>
      <w:r>
        <w:t xml:space="preserve">Observation: </w:t>
      </w:r>
    </w:p>
    <w:p>
      <w:r>
        <w:t>Test-246: docs/permissions/data.md</w:t>
      </w:r>
    </w:p>
    <w:p>
      <w:r>
        <w:t>Result: PASS/FAIL</w:t>
      </w:r>
    </w:p>
    <w:p>
      <w:r>
        <w:t xml:space="preserve">Observation: </w:t>
      </w:r>
    </w:p>
    <w:p>
      <w:r>
        <w:t>Test-247: docs/permissions/database-routing.md</w:t>
      </w:r>
    </w:p>
    <w:p>
      <w:r>
        <w:t>Result: PASS/FAIL</w:t>
      </w:r>
    </w:p>
    <w:p>
      <w:r>
        <w:t xml:space="preserve">Observation: </w:t>
      </w:r>
    </w:p>
    <w:p>
      <w:r>
        <w:t>Test-248: docs/permissions/embedding.md</w:t>
      </w:r>
    </w:p>
    <w:p>
      <w:r>
        <w:t>Result: PASS/FAIL</w:t>
      </w:r>
    </w:p>
    <w:p>
      <w:r>
        <w:t xml:space="preserve">Observation: </w:t>
      </w:r>
    </w:p>
    <w:p>
      <w:r>
        <w:t>Test-249: docs/permissions/impersonation.md</w:t>
      </w:r>
    </w:p>
    <w:p>
      <w:r>
        <w:t>Result: PASS/FAIL</w:t>
      </w:r>
    </w:p>
    <w:p>
      <w:r>
        <w:t xml:space="preserve">Observation: </w:t>
      </w:r>
    </w:p>
    <w:p>
      <w:r>
        <w:t>Test-250: docs/permissions/introduction.md</w:t>
      </w:r>
    </w:p>
    <w:p>
      <w:r>
        <w:t>Result: PASS/FAIL</w:t>
      </w:r>
    </w:p>
    <w:p>
      <w:r>
        <w:t xml:space="preserve">Observation: </w:t>
      </w:r>
    </w:p>
    <w:p>
      <w:r>
        <w:t>Test-251: docs/permissions/no-self-service-deprecation.md</w:t>
      </w:r>
    </w:p>
    <w:p>
      <w:r>
        <w:t>Result: PASS/FAIL</w:t>
      </w:r>
    </w:p>
    <w:p>
      <w:r>
        <w:t xml:space="preserve">Observation: </w:t>
      </w:r>
    </w:p>
    <w:p>
      <w:r>
        <w:t>Test-252: docs/permissions/notifications.md</w:t>
      </w:r>
    </w:p>
    <w:p>
      <w:r>
        <w:t>Result: PASS/FAIL</w:t>
      </w:r>
    </w:p>
    <w:p>
      <w:r>
        <w:t xml:space="preserve">Observation: </w:t>
      </w:r>
    </w:p>
    <w:p>
      <w:r>
        <w:t>Test-253: docs/permissions/row-and-column-security-examples.md</w:t>
      </w:r>
    </w:p>
    <w:p>
      <w:r>
        <w:t>Result: PASS/FAIL</w:t>
      </w:r>
    </w:p>
    <w:p>
      <w:r>
        <w:t xml:space="preserve">Observation: </w:t>
      </w:r>
    </w:p>
    <w:p>
      <w:r>
        <w:t>Test-254: docs/permissions/row-and-column-security.md</w:t>
      </w:r>
    </w:p>
    <w:p>
      <w:r>
        <w:t>Result: PASS/FAIL</w:t>
      </w:r>
    </w:p>
    <w:p>
      <w:r>
        <w:t xml:space="preserve">Observation: </w:t>
      </w:r>
    </w:p>
    <w:p>
      <w:r>
        <w:t>Test-255: docs/permissions/snippets.md</w:t>
      </w:r>
    </w:p>
    <w:p>
      <w:r>
        <w:t>Result: PASS/FAIL</w:t>
      </w:r>
    </w:p>
    <w:p>
      <w:r>
        <w:t xml:space="preserve">Observation: </w:t>
      </w:r>
    </w:p>
    <w:p>
      <w:r>
        <w:t>Test-256: docs/permissions/start.md</w:t>
      </w:r>
    </w:p>
    <w:p>
      <w:r>
        <w:t>Result: PASS/FAIL</w:t>
      </w:r>
    </w:p>
    <w:p>
      <w:r>
        <w:t xml:space="preserve">Observation: </w:t>
      </w:r>
    </w:p>
    <w:p>
      <w:r>
        <w:t>Test-257: docs/questions/alerts.md</w:t>
      </w:r>
    </w:p>
    <w:p>
      <w:r>
        <w:t>Result: PASS/FAIL</w:t>
      </w:r>
    </w:p>
    <w:p>
      <w:r>
        <w:t xml:space="preserve">Observation: </w:t>
      </w:r>
    </w:p>
    <w:p>
      <w:r>
        <w:t>Test-258: docs/questions/exporting-results.md</w:t>
      </w:r>
    </w:p>
    <w:p>
      <w:r>
        <w:t>Result: PASS/FAIL</w:t>
      </w:r>
    </w:p>
    <w:p>
      <w:r>
        <w:t xml:space="preserve">Observation: </w:t>
      </w:r>
    </w:p>
    <w:p>
      <w:r>
        <w:t>Test-259: docs/questions/introduction.md</w:t>
      </w:r>
    </w:p>
    <w:p>
      <w:r>
        <w:t>Result: PASS/FAIL</w:t>
      </w:r>
    </w:p>
    <w:p>
      <w:r>
        <w:t xml:space="preserve">Observation: </w:t>
      </w:r>
    </w:p>
    <w:p>
      <w:r>
        <w:t>Test-260: docs/questions/native-editor/basic-sql-parameters.md</w:t>
      </w:r>
    </w:p>
    <w:p>
      <w:r>
        <w:t>Result: PASS/FAIL</w:t>
      </w:r>
    </w:p>
    <w:p>
      <w:r>
        <w:t xml:space="preserve">Observation: </w:t>
      </w:r>
    </w:p>
    <w:p>
      <w:r>
        <w:t>Test-261: docs/questions/native-editor/field-filters.md</w:t>
      </w:r>
    </w:p>
    <w:p>
      <w:r>
        <w:t>Result: PASS/FAIL</w:t>
      </w:r>
    </w:p>
    <w:p>
      <w:r>
        <w:t xml:space="preserve">Observation: </w:t>
      </w:r>
    </w:p>
    <w:p>
      <w:r>
        <w:t>Test-262: docs/questions/native-editor/filter-widgets.md</w:t>
      </w:r>
    </w:p>
    <w:p>
      <w:r>
        <w:t>Result: PASS/FAIL</w:t>
      </w:r>
    </w:p>
    <w:p>
      <w:r>
        <w:t xml:space="preserve">Observation: </w:t>
      </w:r>
    </w:p>
    <w:p>
      <w:r>
        <w:t>Test-263: docs/questions/native-editor/optional-variables.md</w:t>
      </w:r>
    </w:p>
    <w:p>
      <w:r>
        <w:t>Result: PASS/FAIL</w:t>
      </w:r>
    </w:p>
    <w:p>
      <w:r>
        <w:t xml:space="preserve">Observation: </w:t>
      </w:r>
    </w:p>
    <w:p>
      <w:r>
        <w:t>Test-264: docs/questions/native-editor/referencing-saved-questions-in-queries.md</w:t>
      </w:r>
    </w:p>
    <w:p>
      <w:r>
        <w:t>Result: PASS/FAIL</w:t>
      </w:r>
    </w:p>
    <w:p>
      <w:r>
        <w:t xml:space="preserve">Observation: </w:t>
      </w:r>
    </w:p>
    <w:p>
      <w:r>
        <w:t>Test-265: docs/questions/native-editor/snippets.md</w:t>
      </w:r>
    </w:p>
    <w:p>
      <w:r>
        <w:t>Result: PASS/FAIL</w:t>
      </w:r>
    </w:p>
    <w:p>
      <w:r>
        <w:t xml:space="preserve">Observation: </w:t>
      </w:r>
    </w:p>
    <w:p>
      <w:r>
        <w:t>Test-266: docs/questions/native-editor/sql-parameters.md</w:t>
      </w:r>
    </w:p>
    <w:p>
      <w:r>
        <w:t>Result: PASS/FAIL</w:t>
      </w:r>
    </w:p>
    <w:p>
      <w:r>
        <w:t xml:space="preserve">Observation: </w:t>
      </w:r>
    </w:p>
    <w:p>
      <w:r>
        <w:t>Test-267: docs/questions/native-editor/time-grouping-parameters.md</w:t>
      </w:r>
    </w:p>
    <w:p>
      <w:r>
        <w:t>Result: PASS/FAIL</w:t>
      </w:r>
    </w:p>
    <w:p>
      <w:r>
        <w:t xml:space="preserve">Observation: </w:t>
      </w:r>
    </w:p>
    <w:p>
      <w:r>
        <w:t>Test-268: docs/questions/native-editor/writing-sql.md</w:t>
      </w:r>
    </w:p>
    <w:p>
      <w:r>
        <w:t>Result: PASS/FAIL</w:t>
      </w:r>
    </w:p>
    <w:p>
      <w:r>
        <w:t xml:space="preserve">Observation: </w:t>
      </w:r>
    </w:p>
    <w:p>
      <w:r>
        <w:t>Test-269: docs/questions/query-builder/editor.md</w:t>
      </w:r>
    </w:p>
    <w:p>
      <w:r>
        <w:t>Result: PASS/FAIL</w:t>
      </w:r>
    </w:p>
    <w:p>
      <w:r>
        <w:t xml:space="preserve">Observation: </w:t>
      </w:r>
    </w:p>
    <w:p>
      <w:r>
        <w:t>Test-270: docs/questions/query-builder/expressions/case.md</w:t>
      </w:r>
    </w:p>
    <w:p>
      <w:r>
        <w:t>Result: PASS/FAIL</w:t>
      </w:r>
    </w:p>
    <w:p>
      <w:r>
        <w:t xml:space="preserve">Observation: </w:t>
      </w:r>
    </w:p>
    <w:p>
      <w:r>
        <w:t>Test-271: docs/questions/query-builder/expressions/coalesce.md</w:t>
      </w:r>
    </w:p>
    <w:p>
      <w:r>
        <w:t>Result: PASS/FAIL</w:t>
      </w:r>
    </w:p>
    <w:p>
      <w:r>
        <w:t xml:space="preserve">Observation: </w:t>
      </w:r>
    </w:p>
    <w:p>
      <w:r>
        <w:t>Test-272: docs/questions/query-builder/expressions/concat.md</w:t>
      </w:r>
    </w:p>
    <w:p>
      <w:r>
        <w:t>Result: PASS/FAIL</w:t>
      </w:r>
    </w:p>
    <w:p>
      <w:r>
        <w:t xml:space="preserve">Observation: </w:t>
      </w:r>
    </w:p>
    <w:p>
      <w:r>
        <w:t>Test-273: docs/questions/query-builder/expressions/converttimezone.md</w:t>
      </w:r>
    </w:p>
    <w:p>
      <w:r>
        <w:t>Result: PASS/FAIL</w:t>
      </w:r>
    </w:p>
    <w:p>
      <w:r>
        <w:t xml:space="preserve">Observation: </w:t>
      </w:r>
    </w:p>
    <w:p>
      <w:r>
        <w:t>Test-274: docs/questions/query-builder/expressions/countif.md</w:t>
      </w:r>
    </w:p>
    <w:p>
      <w:r>
        <w:t>Result: PASS/FAIL</w:t>
      </w:r>
    </w:p>
    <w:p>
      <w:r>
        <w:t xml:space="preserve">Observation: </w:t>
      </w:r>
    </w:p>
    <w:p>
      <w:r>
        <w:t>Test-275: docs/questions/query-builder/expressions/cumulative.md</w:t>
      </w:r>
    </w:p>
    <w:p>
      <w:r>
        <w:t>Result: PASS/FAIL</w:t>
      </w:r>
    </w:p>
    <w:p>
      <w:r>
        <w:t xml:space="preserve">Observation: </w:t>
      </w:r>
    </w:p>
    <w:p>
      <w:r>
        <w:t>Test-276: docs/questions/query-builder/expressions/datetimeadd.md</w:t>
      </w:r>
    </w:p>
    <w:p>
      <w:r>
        <w:t>Result: PASS/FAIL</w:t>
      </w:r>
    </w:p>
    <w:p>
      <w:r>
        <w:t xml:space="preserve">Observation: </w:t>
      </w:r>
    </w:p>
    <w:p>
      <w:r>
        <w:t>Test-277: docs/questions/query-builder/expressions/datetimediff.md</w:t>
      </w:r>
    </w:p>
    <w:p>
      <w:r>
        <w:t>Result: PASS/FAIL</w:t>
      </w:r>
    </w:p>
    <w:p>
      <w:r>
        <w:t xml:space="preserve">Observation: </w:t>
      </w:r>
    </w:p>
    <w:p>
      <w:r>
        <w:t>Test-278: docs/questions/query-builder/expressions/datetimesubtract.md</w:t>
      </w:r>
    </w:p>
    <w:p>
      <w:r>
        <w:t>Result: PASS/FAIL</w:t>
      </w:r>
    </w:p>
    <w:p>
      <w:r>
        <w:t xml:space="preserve">Observation: </w:t>
      </w:r>
    </w:p>
    <w:p>
      <w:r>
        <w:t>Test-279: docs/questions/query-builder/expressions/in.md</w:t>
      </w:r>
    </w:p>
    <w:p>
      <w:r>
        <w:t>Result: PASS/FAIL</w:t>
      </w:r>
    </w:p>
    <w:p>
      <w:r>
        <w:t xml:space="preserve">Observation: </w:t>
      </w:r>
    </w:p>
    <w:p>
      <w:r>
        <w:t>Test-280: docs/questions/query-builder/expressions/isempty.md</w:t>
      </w:r>
    </w:p>
    <w:p>
      <w:r>
        <w:t>Result: PASS/FAIL</w:t>
      </w:r>
    </w:p>
    <w:p>
      <w:r>
        <w:t xml:space="preserve">Observation: </w:t>
      </w:r>
    </w:p>
    <w:p>
      <w:r>
        <w:t>Test-281: docs/questions/query-builder/expressions/isnull.md</w:t>
      </w:r>
    </w:p>
    <w:p>
      <w:r>
        <w:t>Result: PASS/FAIL</w:t>
      </w:r>
    </w:p>
    <w:p>
      <w:r>
        <w:t xml:space="preserve">Observation: </w:t>
      </w:r>
    </w:p>
    <w:p>
      <w:r>
        <w:t>Test-282: docs/questions/query-builder/expressions/now.md</w:t>
      </w:r>
    </w:p>
    <w:p>
      <w:r>
        <w:t>Result: PASS/FAIL</w:t>
      </w:r>
    </w:p>
    <w:p>
      <w:r>
        <w:t xml:space="preserve">Observation: </w:t>
      </w:r>
    </w:p>
    <w:p>
      <w:r>
        <w:t>Test-283: docs/questions/query-builder/expressions/offset.md</w:t>
      </w:r>
    </w:p>
    <w:p>
      <w:r>
        <w:t>Result: PASS/FAIL</w:t>
      </w:r>
    </w:p>
    <w:p>
      <w:r>
        <w:t xml:space="preserve">Observation: </w:t>
      </w:r>
    </w:p>
    <w:p>
      <w:r>
        <w:t>Test-284: docs/questions/query-builder/expressions/regexextract.md</w:t>
      </w:r>
    </w:p>
    <w:p>
      <w:r>
        <w:t>Result: PASS/FAIL</w:t>
      </w:r>
    </w:p>
    <w:p>
      <w:r>
        <w:t xml:space="preserve">Observation: </w:t>
      </w:r>
    </w:p>
    <w:p>
      <w:r>
        <w:t>Test-285: docs/questions/query-builder/expressions/substring.md</w:t>
      </w:r>
    </w:p>
    <w:p>
      <w:r>
        <w:t>Result: PASS/FAIL</w:t>
      </w:r>
    </w:p>
    <w:p>
      <w:r>
        <w:t xml:space="preserve">Observation: </w:t>
      </w:r>
    </w:p>
    <w:p>
      <w:r>
        <w:t>Test-286: docs/questions/query-builder/expressions/sumif.md</w:t>
      </w:r>
    </w:p>
    <w:p>
      <w:r>
        <w:t>Result: PASS/FAIL</w:t>
      </w:r>
    </w:p>
    <w:p>
      <w:r>
        <w:t xml:space="preserve">Observation: </w:t>
      </w:r>
    </w:p>
    <w:p>
      <w:r>
        <w:t>Test-287: docs/questions/query-builder/expressions/week.md</w:t>
      </w:r>
    </w:p>
    <w:p>
      <w:r>
        <w:t>Result: PASS/FAIL</w:t>
      </w:r>
    </w:p>
    <w:p>
      <w:r>
        <w:t xml:space="preserve">Observation: </w:t>
      </w:r>
    </w:p>
    <w:p>
      <w:r>
        <w:t>Test-288: docs/questions/query-builder/expressions-list.md</w:t>
      </w:r>
    </w:p>
    <w:p>
      <w:r>
        <w:t>Result: PASS/FAIL</w:t>
      </w:r>
    </w:p>
    <w:p>
      <w:r>
        <w:t xml:space="preserve">Observation: </w:t>
      </w:r>
    </w:p>
    <w:p>
      <w:r>
        <w:t>Test-289: docs/questions/query-builder/expressions.md</w:t>
      </w:r>
    </w:p>
    <w:p>
      <w:r>
        <w:t>Result: PASS/FAIL</w:t>
      </w:r>
    </w:p>
    <w:p>
      <w:r>
        <w:t xml:space="preserve">Observation: </w:t>
      </w:r>
    </w:p>
    <w:p>
      <w:r>
        <w:t>Test-290: docs/questions/query-builder/filters.md</w:t>
      </w:r>
    </w:p>
    <w:p>
      <w:r>
        <w:t>Result: PASS/FAIL</w:t>
      </w:r>
    </w:p>
    <w:p>
      <w:r>
        <w:t xml:space="preserve">Observation: </w:t>
      </w:r>
    </w:p>
    <w:p>
      <w:r>
        <w:t>Test-291: docs/questions/query-builder/join.md</w:t>
      </w:r>
    </w:p>
    <w:p>
      <w:r>
        <w:t>Result: PASS/FAIL</w:t>
      </w:r>
    </w:p>
    <w:p>
      <w:r>
        <w:t xml:space="preserve">Observation: </w:t>
      </w:r>
    </w:p>
    <w:p>
      <w:r>
        <w:t>Test-292: docs/questions/query-builder/summarizing-and-grouping.md</w:t>
      </w:r>
    </w:p>
    <w:p>
      <w:r>
        <w:t>Result: PASS/FAIL</w:t>
      </w:r>
    </w:p>
    <w:p>
      <w:r>
        <w:t xml:space="preserve">Observation: </w:t>
      </w:r>
    </w:p>
    <w:p>
      <w:r>
        <w:t>Test-293: docs/questions/start.md</w:t>
      </w:r>
    </w:p>
    <w:p>
      <w:r>
        <w:t>Result: PASS/FAIL</w:t>
      </w:r>
    </w:p>
    <w:p>
      <w:r>
        <w:t xml:space="preserve">Observation: </w:t>
      </w:r>
    </w:p>
    <w:p>
      <w:r>
        <w:t>Test-294: docs/questions/visualizations/combo-chart.md</w:t>
      </w:r>
    </w:p>
    <w:p>
      <w:r>
        <w:t>Result: PASS/FAIL</w:t>
      </w:r>
    </w:p>
    <w:p>
      <w:r>
        <w:t xml:space="preserve">Observation: </w:t>
      </w:r>
    </w:p>
    <w:p>
      <w:r>
        <w:t>Test-295: docs/questions/visualizations/country-codes.md</w:t>
      </w:r>
    </w:p>
    <w:p>
      <w:r>
        <w:t>Result: PASS/FAIL</w:t>
      </w:r>
    </w:p>
    <w:p>
      <w:r>
        <w:t xml:space="preserve">Observation: </w:t>
      </w:r>
    </w:p>
    <w:p>
      <w:r>
        <w:t>Test-296: docs/questions/visualizations/detail.md</w:t>
      </w:r>
    </w:p>
    <w:p>
      <w:r>
        <w:t>Result: PASS/FAIL</w:t>
      </w:r>
    </w:p>
    <w:p>
      <w:r>
        <w:t xml:space="preserve">Observation: </w:t>
      </w:r>
    </w:p>
    <w:p>
      <w:r>
        <w:t>Test-297: docs/questions/visualizations/funnel.md</w:t>
      </w:r>
    </w:p>
    <w:p>
      <w:r>
        <w:t>Result: PASS/FAIL</w:t>
      </w:r>
    </w:p>
    <w:p>
      <w:r>
        <w:t xml:space="preserve">Observation: </w:t>
      </w:r>
    </w:p>
    <w:p>
      <w:r>
        <w:t>Test-298: docs/questions/visualizations/gauge.md</w:t>
      </w:r>
    </w:p>
    <w:p>
      <w:r>
        <w:t>Result: PASS/FAIL</w:t>
      </w:r>
    </w:p>
    <w:p>
      <w:r>
        <w:t xml:space="preserve">Observation: </w:t>
      </w:r>
    </w:p>
    <w:p>
      <w:r>
        <w:t>Test-299: docs/questions/visualizations/line-bar-and-area-charts.md</w:t>
      </w:r>
    </w:p>
    <w:p>
      <w:r>
        <w:t>Result: PASS/FAIL</w:t>
      </w:r>
    </w:p>
    <w:p>
      <w:r>
        <w:t xml:space="preserve">Observation: </w:t>
      </w:r>
    </w:p>
    <w:p>
      <w:r>
        <w:t>Test-300: docs/questions/visualizations/map.md</w:t>
      </w:r>
    </w:p>
    <w:p>
      <w:r>
        <w:t>Result: PASS/FAIL</w:t>
      </w:r>
    </w:p>
    <w:p>
      <w:r>
        <w:t xml:space="preserve">Observation: </w:t>
      </w:r>
    </w:p>
    <w:p>
      <w:r>
        <w:t>Test-301: docs/questions/visualizations/numbers.md</w:t>
      </w:r>
    </w:p>
    <w:p>
      <w:r>
        <w:t>Result: PASS/FAIL</w:t>
      </w:r>
    </w:p>
    <w:p>
      <w:r>
        <w:t xml:space="preserve">Observation: </w:t>
      </w:r>
    </w:p>
    <w:p>
      <w:r>
        <w:t>Test-302: docs/questions/visualizations/pie-or-donut-chart.md</w:t>
      </w:r>
    </w:p>
    <w:p>
      <w:r>
        <w:t>Result: PASS/FAIL</w:t>
      </w:r>
    </w:p>
    <w:p>
      <w:r>
        <w:t xml:space="preserve">Observation: </w:t>
      </w:r>
    </w:p>
    <w:p>
      <w:r>
        <w:t>Test-303: docs/questions/visualizations/pivot-table.md</w:t>
      </w:r>
    </w:p>
    <w:p>
      <w:r>
        <w:t>Result: PASS/FAIL</w:t>
      </w:r>
    </w:p>
    <w:p>
      <w:r>
        <w:t xml:space="preserve">Observation: </w:t>
      </w:r>
    </w:p>
    <w:p>
      <w:r>
        <w:t>Test-304: docs/questions/visualizations/progress-bar.md</w:t>
      </w:r>
    </w:p>
    <w:p>
      <w:r>
        <w:t>Result: PASS/FAIL</w:t>
      </w:r>
    </w:p>
    <w:p>
      <w:r>
        <w:t xml:space="preserve">Observation: </w:t>
      </w:r>
    </w:p>
    <w:p>
      <w:r>
        <w:t>Test-305: docs/questions/visualizations/sankey.md</w:t>
      </w:r>
    </w:p>
    <w:p>
      <w:r>
        <w:t>Result: PASS/FAIL</w:t>
      </w:r>
    </w:p>
    <w:p>
      <w:r>
        <w:t xml:space="preserve">Observation: </w:t>
      </w:r>
    </w:p>
    <w:p>
      <w:r>
        <w:t>Test-306: docs/questions/visualizations/scatterplot-or-bubble-chart.md</w:t>
      </w:r>
    </w:p>
    <w:p>
      <w:r>
        <w:t>Result: PASS/FAIL</w:t>
      </w:r>
    </w:p>
    <w:p>
      <w:r>
        <w:t xml:space="preserve">Observation: </w:t>
      </w:r>
    </w:p>
    <w:p>
      <w:r>
        <w:t>Test-307: docs/questions/visualizations/table.md</w:t>
      </w:r>
    </w:p>
    <w:p>
      <w:r>
        <w:t>Result: PASS/FAIL</w:t>
      </w:r>
    </w:p>
    <w:p>
      <w:r>
        <w:t xml:space="preserve">Observation: </w:t>
      </w:r>
    </w:p>
    <w:p>
      <w:r>
        <w:t>Test-308: docs/questions/visualizations/tooltips.md</w:t>
      </w:r>
    </w:p>
    <w:p>
      <w:r>
        <w:t>Result: PASS/FAIL</w:t>
      </w:r>
    </w:p>
    <w:p>
      <w:r>
        <w:t xml:space="preserve">Observation: </w:t>
      </w:r>
    </w:p>
    <w:p>
      <w:r>
        <w:t>Test-309: docs/questions/visualizations/trend.md</w:t>
      </w:r>
    </w:p>
    <w:p>
      <w:r>
        <w:t>Result: PASS/FAIL</w:t>
      </w:r>
    </w:p>
    <w:p>
      <w:r>
        <w:t xml:space="preserve">Observation: </w:t>
      </w:r>
    </w:p>
    <w:p>
      <w:r>
        <w:t>Test-310: docs/questions/visualizations/visualizing-results.md</w:t>
      </w:r>
    </w:p>
    <w:p>
      <w:r>
        <w:t>Result: PASS/FAIL</w:t>
      </w:r>
    </w:p>
    <w:p>
      <w:r>
        <w:t xml:space="preserve">Observation: </w:t>
      </w:r>
    </w:p>
    <w:p>
      <w:r>
        <w:t>Test-311: docs/questions/visualizations/waterfall-chart.md</w:t>
      </w:r>
    </w:p>
    <w:p>
      <w:r>
        <w:t>Result: PASS/FAIL</w:t>
      </w:r>
    </w:p>
    <w:p>
      <w:r>
        <w:t xml:space="preserve">Observation: </w:t>
      </w:r>
    </w:p>
    <w:p>
      <w:r>
        <w:t>Test-312: docs/troubleshooting-guide/bigquery-drive.md</w:t>
      </w:r>
    </w:p>
    <w:p>
      <w:r>
        <w:t>Result: PASS/FAIL</w:t>
      </w:r>
    </w:p>
    <w:p>
      <w:r>
        <w:t xml:space="preserve">Observation: </w:t>
      </w:r>
    </w:p>
    <w:p>
      <w:r>
        <w:t>Test-313: docs/troubleshooting-guide/bugs.md</w:t>
      </w:r>
    </w:p>
    <w:p>
      <w:r>
        <w:t>Result: PASS/FAIL</w:t>
      </w:r>
    </w:p>
    <w:p>
      <w:r>
        <w:t xml:space="preserve">Observation: </w:t>
      </w:r>
    </w:p>
    <w:p>
      <w:r>
        <w:t>Test-314: docs/troubleshooting-guide/cant-log-in.md</w:t>
      </w:r>
    </w:p>
    <w:p>
      <w:r>
        <w:t>Result: PASS/FAIL</w:t>
      </w:r>
    </w:p>
    <w:p>
      <w:r>
        <w:t xml:space="preserve">Observation: </w:t>
      </w:r>
    </w:p>
    <w:p>
      <w:r>
        <w:t>Test-315: docs/troubleshooting-guide/cant-see-tables.md</w:t>
      </w:r>
    </w:p>
    <w:p>
      <w:r>
        <w:t>Result: PASS/FAIL</w:t>
      </w:r>
    </w:p>
    <w:p>
      <w:r>
        <w:t xml:space="preserve">Observation: </w:t>
      </w:r>
    </w:p>
    <w:p>
      <w:r>
        <w:t>Test-316: docs/troubleshooting-guide/cant-send-email.md</w:t>
      </w:r>
    </w:p>
    <w:p>
      <w:r>
        <w:t>Result: PASS/FAIL</w:t>
      </w:r>
    </w:p>
    <w:p>
      <w:r>
        <w:t xml:space="preserve">Observation: </w:t>
      </w:r>
    </w:p>
    <w:p>
      <w:r>
        <w:t>Test-317: docs/troubleshooting-guide/cant-view-or-edit.md</w:t>
      </w:r>
    </w:p>
    <w:p>
      <w:r>
        <w:t>Result: PASS/FAIL</w:t>
      </w:r>
    </w:p>
    <w:p>
      <w:r>
        <w:t xml:space="preserve">Observation: </w:t>
      </w:r>
    </w:p>
    <w:p>
      <w:r>
        <w:t>Test-318: docs/troubleshooting-guide/create-har-file.md</w:t>
      </w:r>
    </w:p>
    <w:p>
      <w:r>
        <w:t>Result: PASS/FAIL</w:t>
      </w:r>
    </w:p>
    <w:p>
      <w:r>
        <w:t xml:space="preserve">Observation: </w:t>
      </w:r>
    </w:p>
    <w:p>
      <w:r>
        <w:t>Test-319: docs/troubleshooting-guide/data-permissions.md</w:t>
      </w:r>
    </w:p>
    <w:p>
      <w:r>
        <w:t>Result: PASS/FAIL</w:t>
      </w:r>
    </w:p>
    <w:p>
      <w:r>
        <w:t xml:space="preserve">Observation: </w:t>
      </w:r>
    </w:p>
    <w:p>
      <w:r>
        <w:t>Test-320: docs/troubleshooting-guide/db-connection.md</w:t>
      </w:r>
    </w:p>
    <w:p>
      <w:r>
        <w:t>Result: PASS/FAIL</w:t>
      </w:r>
    </w:p>
    <w:p>
      <w:r>
        <w:t xml:space="preserve">Observation: </w:t>
      </w:r>
    </w:p>
    <w:p>
      <w:r>
        <w:t>Test-321: docs/troubleshooting-guide/db-performance.md</w:t>
      </w:r>
    </w:p>
    <w:p>
      <w:r>
        <w:t>Result: PASS/FAIL</w:t>
      </w:r>
    </w:p>
    <w:p>
      <w:r>
        <w:t xml:space="preserve">Observation: </w:t>
      </w:r>
    </w:p>
    <w:p>
      <w:r>
        <w:t>Test-322: docs/troubleshooting-guide/diagnostic-info.md</w:t>
      </w:r>
    </w:p>
    <w:p>
      <w:r>
        <w:t>Result: PASS/FAIL</w:t>
      </w:r>
    </w:p>
    <w:p>
      <w:r>
        <w:t xml:space="preserve">Observation: </w:t>
      </w:r>
    </w:p>
    <w:p>
      <w:r>
        <w:t>Test-323: docs/troubleshooting-guide/docker.md</w:t>
      </w:r>
    </w:p>
    <w:p>
      <w:r>
        <w:t>Result: PASS/FAIL</w:t>
      </w:r>
    </w:p>
    <w:p>
      <w:r>
        <w:t xml:space="preserve">Observation: </w:t>
      </w:r>
    </w:p>
    <w:p>
      <w:r>
        <w:t>Test-324: docs/troubleshooting-guide/error-message.md</w:t>
      </w:r>
    </w:p>
    <w:p>
      <w:r>
        <w:t>Result: PASS/FAIL</w:t>
      </w:r>
    </w:p>
    <w:p>
      <w:r>
        <w:t xml:space="preserve">Observation: </w:t>
      </w:r>
    </w:p>
    <w:p>
      <w:r>
        <w:t>Test-325: docs/troubleshooting-guide/filters.md</w:t>
      </w:r>
    </w:p>
    <w:p>
      <w:r>
        <w:t>Result: PASS/FAIL</w:t>
      </w:r>
    </w:p>
    <w:p>
      <w:r>
        <w:t xml:space="preserve">Observation: </w:t>
      </w:r>
    </w:p>
    <w:p>
      <w:r>
        <w:t>Test-326: docs/troubleshooting-guide/index.md</w:t>
      </w:r>
    </w:p>
    <w:p>
      <w:r>
        <w:t>Result: PASS/FAIL</w:t>
      </w:r>
    </w:p>
    <w:p>
      <w:r>
        <w:t xml:space="preserve">Observation: </w:t>
      </w:r>
    </w:p>
    <w:p>
      <w:r>
        <w:t>Test-327: docs/troubleshooting-guide/known-issues.md</w:t>
      </w:r>
    </w:p>
    <w:p>
      <w:r>
        <w:t>Result: PASS/FAIL</w:t>
      </w:r>
    </w:p>
    <w:p>
      <w:r>
        <w:t xml:space="preserve">Observation: </w:t>
      </w:r>
    </w:p>
    <w:p>
      <w:r>
        <w:t>Test-328: docs/troubleshooting-guide/ldap.md</w:t>
      </w:r>
    </w:p>
    <w:p>
      <w:r>
        <w:t>Result: PASS/FAIL</w:t>
      </w:r>
    </w:p>
    <w:p>
      <w:r>
        <w:t xml:space="preserve">Observation: </w:t>
      </w:r>
    </w:p>
    <w:p>
      <w:r>
        <w:t>Test-329: docs/troubleshooting-guide/linked-filters.md</w:t>
      </w:r>
    </w:p>
    <w:p>
      <w:r>
        <w:t>Result: PASS/FAIL</w:t>
      </w:r>
    </w:p>
    <w:p>
      <w:r>
        <w:t xml:space="preserve">Observation: </w:t>
      </w:r>
    </w:p>
    <w:p>
      <w:r>
        <w:t>Test-330: docs/troubleshooting-guide/loading-from-h2.md</w:t>
      </w:r>
    </w:p>
    <w:p>
      <w:r>
        <w:t>Result: PASS/FAIL</w:t>
      </w:r>
    </w:p>
    <w:p>
      <w:r>
        <w:t xml:space="preserve">Observation: </w:t>
      </w:r>
    </w:p>
    <w:p>
      <w:r>
        <w:t>Test-331: docs/troubleshooting-guide/models.md</w:t>
      </w:r>
    </w:p>
    <w:p>
      <w:r>
        <w:t>Result: PASS/FAIL</w:t>
      </w:r>
    </w:p>
    <w:p>
      <w:r>
        <w:t xml:space="preserve">Observation: </w:t>
      </w:r>
    </w:p>
    <w:p>
      <w:r>
        <w:t>Test-332: docs/troubleshooting-guide/my-dashboard-is-slow.md</w:t>
      </w:r>
    </w:p>
    <w:p>
      <w:r>
        <w:t>Result: PASS/FAIL</w:t>
      </w:r>
    </w:p>
    <w:p>
      <w:r>
        <w:t xml:space="preserve">Observation: </w:t>
      </w:r>
    </w:p>
    <w:p>
      <w:r>
        <w:t>Test-333: docs/troubleshooting-guide/notifications.md</w:t>
      </w:r>
    </w:p>
    <w:p>
      <w:r>
        <w:t>Result: PASS/FAIL</w:t>
      </w:r>
    </w:p>
    <w:p>
      <w:r>
        <w:t xml:space="preserve">Observation: </w:t>
      </w:r>
    </w:p>
    <w:p>
      <w:r>
        <w:t>Test-334: docs/troubleshooting-guide/permissions.md</w:t>
      </w:r>
    </w:p>
    <w:p>
      <w:r>
        <w:t>Result: PASS/FAIL</w:t>
      </w:r>
    </w:p>
    <w:p>
      <w:r>
        <w:t xml:space="preserve">Observation: </w:t>
      </w:r>
    </w:p>
    <w:p>
      <w:r>
        <w:t>Test-335: docs/troubleshooting-guide/proxies.md</w:t>
      </w:r>
    </w:p>
    <w:p>
      <w:r>
        <w:t>Result: PASS/FAIL</w:t>
      </w:r>
    </w:p>
    <w:p>
      <w:r>
        <w:t xml:space="preserve">Observation: </w:t>
      </w:r>
    </w:p>
    <w:p>
      <w:r>
        <w:t>Test-336: docs/troubleshooting-guide/requesting-new-features.md</w:t>
      </w:r>
    </w:p>
    <w:p>
      <w:r>
        <w:t>Result: PASS/FAIL</w:t>
      </w:r>
    </w:p>
    <w:p>
      <w:r>
        <w:t xml:space="preserve">Observation: </w:t>
      </w:r>
    </w:p>
    <w:p>
      <w:r>
        <w:t>Test-337: docs/troubleshooting-guide/row-and-column-security.md</w:t>
      </w:r>
    </w:p>
    <w:p>
      <w:r>
        <w:t>Result: PASS/FAIL</w:t>
      </w:r>
    </w:p>
    <w:p>
      <w:r>
        <w:t xml:space="preserve">Observation: </w:t>
      </w:r>
    </w:p>
    <w:p>
      <w:r>
        <w:t>Test-338: docs/troubleshooting-guide/running.md</w:t>
      </w:r>
    </w:p>
    <w:p>
      <w:r>
        <w:t>Result: PASS/FAIL</w:t>
      </w:r>
    </w:p>
    <w:p>
      <w:r>
        <w:t xml:space="preserve">Observation: </w:t>
      </w:r>
    </w:p>
    <w:p>
      <w:r>
        <w:t>Test-339: docs/troubleshooting-guide/saml.md</w:t>
      </w:r>
    </w:p>
    <w:p>
      <w:r>
        <w:t>Result: PASS/FAIL</w:t>
      </w:r>
    </w:p>
    <w:p>
      <w:r>
        <w:t xml:space="preserve">Observation: </w:t>
      </w:r>
    </w:p>
    <w:p>
      <w:r>
        <w:t>Test-340: docs/troubleshooting-guide/server-logs.md</w:t>
      </w:r>
    </w:p>
    <w:p>
      <w:r>
        <w:t>Result: PASS/FAIL</w:t>
      </w:r>
    </w:p>
    <w:p>
      <w:r>
        <w:t xml:space="preserve">Observation: </w:t>
      </w:r>
    </w:p>
    <w:p>
      <w:r>
        <w:t>Test-341: docs/troubleshooting-guide/sql.md</w:t>
      </w:r>
    </w:p>
    <w:p>
      <w:r>
        <w:t>Result: PASS/FAIL</w:t>
      </w:r>
    </w:p>
    <w:p>
      <w:r>
        <w:t xml:space="preserve">Observation: </w:t>
      </w:r>
    </w:p>
    <w:p>
      <w:r>
        <w:t>Test-342: docs/troubleshooting-guide/sync-fingerprint-scan.md</w:t>
      </w:r>
    </w:p>
    <w:p>
      <w:r>
        <w:t>Result: PASS/FAIL</w:t>
      </w:r>
    </w:p>
    <w:p>
      <w:r>
        <w:t xml:space="preserve">Observation: </w:t>
      </w:r>
    </w:p>
    <w:p>
      <w:r>
        <w:t>Test-343: docs/troubleshooting-guide/timeout.md</w:t>
      </w:r>
    </w:p>
    <w:p>
      <w:r>
        <w:t>Result: PASS/FAIL</w:t>
      </w:r>
    </w:p>
    <w:p>
      <w:r>
        <w:t xml:space="preserve">Observation: </w:t>
      </w:r>
    </w:p>
    <w:p>
      <w:r>
        <w:t>Test-344: docs/troubleshooting-guide/timezones.md</w:t>
      </w:r>
    </w:p>
    <w:p>
      <w:r>
        <w:t>Result: PASS/FAIL</w:t>
      </w:r>
    </w:p>
    <w:p>
      <w:r>
        <w:t xml:space="preserve">Observation: </w:t>
      </w:r>
    </w:p>
    <w:p>
      <w:r>
        <w:t>Test-345: docs/troubleshooting-guide/visualization.md</w:t>
      </w:r>
    </w:p>
    <w:p>
      <w:r>
        <w:t>Result: PASS/FAIL</w:t>
      </w:r>
    </w:p>
    <w:p>
      <w:r>
        <w:t xml:space="preserve">Observation: </w:t>
      </w:r>
    </w:p>
    <w:p>
      <w:r>
        <w:t>Test-346: docs/usage-and-performance-tools/audit.md</w:t>
      </w:r>
    </w:p>
    <w:p>
      <w:r>
        <w:t>Result: PASS/FAIL</w:t>
      </w:r>
    </w:p>
    <w:p>
      <w:r>
        <w:t xml:space="preserve">Observation: </w:t>
      </w:r>
    </w:p>
    <w:p>
      <w:r>
        <w:t>Test-347: docs/usage-and-performance-tools/start.md</w:t>
      </w:r>
    </w:p>
    <w:p>
      <w:r>
        <w:t>Result: PASS/FAIL</w:t>
      </w:r>
    </w:p>
    <w:p>
      <w:r>
        <w:t xml:space="preserve">Observation: </w:t>
      </w:r>
    </w:p>
    <w:p>
      <w:r>
        <w:t>Test-348: docs/usage-and-performance-tools/tools.md</w:t>
      </w:r>
    </w:p>
    <w:p>
      <w:r>
        <w:t>Result: PASS/FAIL</w:t>
      </w:r>
    </w:p>
    <w:p>
      <w:r>
        <w:t xml:space="preserve">Observation: </w:t>
      </w:r>
    </w:p>
    <w:p>
      <w:r>
        <w:t>Test-349: docs/usage-and-performance-tools/usage-analytics.md</w:t>
      </w:r>
    </w:p>
    <w:p>
      <w:r>
        <w:t>Result: PASS/FAIL</w:t>
      </w:r>
    </w:p>
    <w:p>
      <w:r>
        <w:t xml:space="preserve">Observation: </w:t>
      </w:r>
    </w:p>
    <w:p>
      <w:r>
        <w:t>Test-350: docs/util/README.md</w:t>
      </w:r>
    </w:p>
    <w:p>
      <w:r>
        <w:t>Result: PASS/FAIL</w:t>
      </w:r>
    </w:p>
    <w:p>
      <w:r>
        <w:t xml:space="preserve">Observation: </w:t>
      </w:r>
    </w:p>
    <w:p>
      <w:r>
        <w:t>Test-351: docs/util/generate-shortcuts-docs.ts</w:t>
      </w:r>
    </w:p>
    <w:p>
      <w:r>
        <w:t>Result: PASS/FAIL</w:t>
      </w:r>
    </w:p>
    <w:p>
      <w:r>
        <w:t xml:space="preserve">Observation: </w:t>
      </w:r>
    </w:p>
    <w:p>
      <w:r>
        <w:t>Test-352: docs/util/resources/introduction.md</w:t>
      </w:r>
    </w:p>
    <w:p>
      <w:r>
        <w:t>Result: PASS/FAIL</w:t>
      </w:r>
    </w:p>
    <w:p>
      <w:r>
        <w:t xml:space="preserve">Observation: </w:t>
      </w:r>
    </w:p>
    <w:p>
      <w:r>
        <w:t>Test-353: e2e/.eslintrc</w:t>
      </w:r>
    </w:p>
    <w:p>
      <w:r>
        <w:t>Result: PASS/FAIL</w:t>
      </w:r>
    </w:p>
    <w:p>
      <w:r>
        <w:t xml:space="preserve">Observation: </w:t>
      </w:r>
    </w:p>
    <w:p>
      <w:r>
        <w:t>Test-354: e2e/embedding-sdk-host-apps/.eslintrc</w:t>
      </w:r>
    </w:p>
    <w:p>
      <w:r>
        <w:t>Result: PASS/FAIL</w:t>
      </w:r>
    </w:p>
    <w:p>
      <w:r>
        <w:t xml:space="preserve">Observation: </w:t>
      </w:r>
    </w:p>
    <w:p>
      <w:r>
        <w:t>Test-355: e2e/embedding-sdk-host-apps/angular-20-host-app/.gitignore</w:t>
      </w:r>
    </w:p>
    <w:p>
      <w:r>
        <w:t>Result: PASS/FAIL</w:t>
      </w:r>
    </w:p>
    <w:p>
      <w:r>
        <w:t xml:space="preserve">Observation: </w:t>
      </w:r>
    </w:p>
    <w:p>
      <w:r>
        <w:t>Test-356: e2e/embedding-sdk-host-apps/angular-20-host-app/README.md</w:t>
      </w:r>
    </w:p>
    <w:p>
      <w:r>
        <w:t>Result: PASS/FAIL</w:t>
      </w:r>
    </w:p>
    <w:p>
      <w:r>
        <w:t xml:space="preserve">Observation: </w:t>
      </w:r>
    </w:p>
    <w:p>
      <w:r>
        <w:t>Test-357: e2e/embedding-sdk-host-apps/angular-20-host-app/src/app/app.config.ts</w:t>
      </w:r>
    </w:p>
    <w:p>
      <w:r>
        <w:t>Result: PASS/FAIL</w:t>
      </w:r>
    </w:p>
    <w:p>
      <w:r>
        <w:t xml:space="preserve">Observation: </w:t>
      </w:r>
    </w:p>
    <w:p>
      <w:r>
        <w:t>Test-358: e2e/embedding-sdk-host-apps/angular-20-host-app/src/app/app.routes.ts</w:t>
      </w:r>
    </w:p>
    <w:p>
      <w:r>
        <w:t>Result: PASS/FAIL</w:t>
      </w:r>
    </w:p>
    <w:p>
      <w:r>
        <w:t xml:space="preserve">Observation: </w:t>
      </w:r>
    </w:p>
    <w:p>
      <w:r>
        <w:t>Test-359: e2e/embedding-sdk-host-apps/angular-20-host-app/src/app/reactmount.directive.ts</w:t>
      </w:r>
    </w:p>
    <w:p>
      <w:r>
        <w:t>Result: PASS/FAIL</w:t>
      </w:r>
    </w:p>
    <w:p>
      <w:r>
        <w:t xml:space="preserve">Observation: </w:t>
      </w:r>
    </w:p>
    <w:p>
      <w:r>
        <w:t>Test-360: e2e/embedding-sdk-host-apps/angular-20-host-app/src/main.ts</w:t>
      </w:r>
    </w:p>
    <w:p>
      <w:r>
        <w:t>Result: PASS/FAIL</w:t>
      </w:r>
    </w:p>
    <w:p>
      <w:r>
        <w:t xml:space="preserve">Observation: </w:t>
      </w:r>
    </w:p>
    <w:p>
      <w:r>
        <w:t>Test-361: e2e/embedding-sdk-host-apps/next-15-app-router-host-app/.gitignore</w:t>
      </w:r>
    </w:p>
    <w:p>
      <w:r>
        <w:t>Result: PASS/FAIL</w:t>
      </w:r>
    </w:p>
    <w:p>
      <w:r>
        <w:t xml:space="preserve">Observation: </w:t>
      </w:r>
    </w:p>
    <w:p>
      <w:r>
        <w:t>Test-362: e2e/embedding-sdk-host-apps/next-15-pages-router-host-app/.gitignore</w:t>
      </w:r>
    </w:p>
    <w:p>
      <w:r>
        <w:t>Result: PASS/FAIL</w:t>
      </w:r>
    </w:p>
    <w:p>
      <w:r>
        <w:t xml:space="preserve">Observation: </w:t>
      </w:r>
    </w:p>
    <w:p>
      <w:r>
        <w:t>Test-363: e2e/embedding-sdk-host-apps/vite-6-host-app/.gitignore</w:t>
      </w:r>
    </w:p>
    <w:p>
      <w:r>
        <w:t>Result: PASS/FAIL</w:t>
      </w:r>
    </w:p>
    <w:p>
      <w:r>
        <w:t xml:space="preserve">Observation: </w:t>
      </w:r>
    </w:p>
    <w:p>
      <w:r>
        <w:t>Test-364: e2e/embedding-sdk-host-apps/vite-6-host-app/vite.config.js</w:t>
      </w:r>
    </w:p>
    <w:p>
      <w:r>
        <w:t>Result: PASS/FAIL</w:t>
      </w:r>
    </w:p>
    <w:p>
      <w:r>
        <w:t xml:space="preserve">Observation: </w:t>
      </w:r>
    </w:p>
    <w:p>
      <w:r>
        <w:t>Test-365: e2e/runner/constants/backend-port.js</w:t>
      </w:r>
    </w:p>
    <w:p>
      <w:r>
        <w:t>Result: PASS/FAIL</w:t>
      </w:r>
    </w:p>
    <w:p>
      <w:r>
        <w:t xml:space="preserve">Observation: </w:t>
      </w:r>
    </w:p>
    <w:p>
      <w:r>
        <w:t>Test-366: e2e/runner/constants/exit-code.js</w:t>
      </w:r>
    </w:p>
    <w:p>
      <w:r>
        <w:t>Result: PASS/FAIL</w:t>
      </w:r>
    </w:p>
    <w:p>
      <w:r>
        <w:t xml:space="preserve">Observation: </w:t>
      </w:r>
    </w:p>
    <w:p>
      <w:r>
        <w:t>Test-367: e2e/runner/constants/paths.js</w:t>
      </w:r>
    </w:p>
    <w:p>
      <w:r>
        <w:t>Result: PASS/FAIL</w:t>
      </w:r>
    </w:p>
    <w:p>
      <w:r>
        <w:t xml:space="preserve">Observation: </w:t>
      </w:r>
    </w:p>
    <w:p>
      <w:r>
        <w:t>Test-368: e2e/runner/cypress-runner-backend.js</w:t>
      </w:r>
    </w:p>
    <w:p>
      <w:r>
        <w:t>Result: PASS/FAIL</w:t>
      </w:r>
    </w:p>
    <w:p>
      <w:r>
        <w:t xml:space="preserve">Observation: </w:t>
      </w:r>
    </w:p>
    <w:p>
      <w:r>
        <w:t>Test-369: e2e/runner/cypress-runner-run-tests.js</w:t>
      </w:r>
    </w:p>
    <w:p>
      <w:r>
        <w:t>Result: PASS/FAIL</w:t>
      </w:r>
    </w:p>
    <w:p>
      <w:r>
        <w:t xml:space="preserve">Observation: </w:t>
      </w:r>
    </w:p>
    <w:p>
      <w:r>
        <w:t>Test-370: e2e/runner/cypress-runner-utils.js</w:t>
      </w:r>
    </w:p>
    <w:p>
      <w:r>
        <w:t>Result: PASS/FAIL</w:t>
      </w:r>
    </w:p>
    <w:p>
      <w:r>
        <w:t xml:space="preserve">Observation: </w:t>
      </w:r>
    </w:p>
    <w:p>
      <w:r>
        <w:t>Test-371: e2e/runner/embedding-sdk/host-apps/constants/host-app-folder-path.js</w:t>
      </w:r>
    </w:p>
    <w:p>
      <w:r>
        <w:t>Result: PASS/FAIL</w:t>
      </w:r>
    </w:p>
    <w:p>
      <w:r>
        <w:t xml:space="preserve">Observation: </w:t>
      </w:r>
    </w:p>
    <w:p>
      <w:r>
        <w:t>Test-372: e2e/runner/embedding-sdk/host-apps/constants/host-app-setup-configs.js</w:t>
      </w:r>
    </w:p>
    <w:p>
      <w:r>
        <w:t>Result: PASS/FAIL</w:t>
      </w:r>
    </w:p>
    <w:p>
      <w:r>
        <w:t xml:space="preserve">Observation: </w:t>
      </w:r>
    </w:p>
    <w:p>
      <w:r>
        <w:t>Test-373: e2e/runner/embedding-sdk/host-apps/helpers/start-app.ts</w:t>
      </w:r>
    </w:p>
    <w:p>
      <w:r>
        <w:t>Result: PASS/FAIL</w:t>
      </w:r>
    </w:p>
    <w:p>
      <w:r>
        <w:t xml:space="preserve">Observation: </w:t>
      </w:r>
    </w:p>
    <w:p>
      <w:r>
        <w:t>Test-374: e2e/runner/embedding-sdk/host-apps/start-ci.ts</w:t>
      </w:r>
    </w:p>
    <w:p>
      <w:r>
        <w:t>Result: PASS/FAIL</w:t>
      </w:r>
    </w:p>
    <w:p>
      <w:r>
        <w:t xml:space="preserve">Observation: </w:t>
      </w:r>
    </w:p>
    <w:p>
      <w:r>
        <w:t>Test-375: e2e/runner/embedding-sdk/host-apps/start-host-app-containers.ts</w:t>
      </w:r>
    </w:p>
    <w:p>
      <w:r>
        <w:t>Result: PASS/FAIL</w:t>
      </w:r>
    </w:p>
    <w:p>
      <w:r>
        <w:t xml:space="preserve">Observation: </w:t>
      </w:r>
    </w:p>
    <w:p>
      <w:r>
        <w:t>Test-376: e2e/runner/embedding-sdk/host-apps/types.ts</w:t>
      </w:r>
    </w:p>
    <w:p>
      <w:r>
        <w:t>Result: PASS/FAIL</w:t>
      </w:r>
    </w:p>
    <w:p>
      <w:r>
        <w:t xml:space="preserve">Observation: </w:t>
      </w:r>
    </w:p>
    <w:p>
      <w:r>
        <w:t>Test-377: e2e/runner/embedding-sdk/sample-apps/constants/e2e-tmp-folder-path.js</w:t>
      </w:r>
    </w:p>
    <w:p>
      <w:r>
        <w:t>Result: PASS/FAIL</w:t>
      </w:r>
    </w:p>
    <w:p>
      <w:r>
        <w:t xml:space="preserve">Observation: </w:t>
      </w:r>
    </w:p>
    <w:p>
      <w:r>
        <w:t>Test-378: e2e/runner/embedding-sdk/sample-apps/constants/sample-app-setup-configs.js</w:t>
      </w:r>
    </w:p>
    <w:p>
      <w:r>
        <w:t>Result: PASS/FAIL</w:t>
      </w:r>
    </w:p>
    <w:p>
      <w:r>
        <w:t xml:space="preserve">Observation: </w:t>
      </w:r>
    </w:p>
    <w:p>
      <w:r>
        <w:t>Test-379: e2e/runner/embedding-sdk/sample-apps/helpers/copy-shoppy-metabase-app-db-dump.ts</w:t>
      </w:r>
    </w:p>
    <w:p>
      <w:r>
        <w:t>Result: PASS/FAIL</w:t>
      </w:r>
    </w:p>
    <w:p>
      <w:r>
        <w:t xml:space="preserve">Observation: </w:t>
      </w:r>
    </w:p>
    <w:p>
      <w:r>
        <w:t>Test-380: e2e/runner/embedding-sdk/sample-apps/helpers/fetch-app.ts</w:t>
      </w:r>
    </w:p>
    <w:p>
      <w:r>
        <w:t>Result: PASS/FAIL</w:t>
      </w:r>
    </w:p>
    <w:p>
      <w:r>
        <w:t xml:space="preserve">Observation: </w:t>
      </w:r>
    </w:p>
    <w:p>
      <w:r>
        <w:t>Test-381: e2e/runner/embedding-sdk/sample-apps/helpers/prepare-app.ts</w:t>
      </w:r>
    </w:p>
    <w:p>
      <w:r>
        <w:t>Result: PASS/FAIL</w:t>
      </w:r>
    </w:p>
    <w:p>
      <w:r>
        <w:t xml:space="preserve">Observation: </w:t>
      </w:r>
    </w:p>
    <w:p>
      <w:r>
        <w:t>Test-382: e2e/runner/embedding-sdk/sample-apps/helpers/start-containers.ts</w:t>
      </w:r>
    </w:p>
    <w:p>
      <w:r>
        <w:t>Result: PASS/FAIL</w:t>
      </w:r>
    </w:p>
    <w:p>
      <w:r>
        <w:t xml:space="preserve">Observation: </w:t>
      </w:r>
    </w:p>
    <w:p>
      <w:r>
        <w:t>Test-383: e2e/runner/embedding-sdk/sample-apps/start-ci.ts</w:t>
      </w:r>
    </w:p>
    <w:p>
      <w:r>
        <w:t>Result: PASS/FAIL</w:t>
      </w:r>
    </w:p>
    <w:p>
      <w:r>
        <w:t xml:space="preserve">Observation: </w:t>
      </w:r>
    </w:p>
    <w:p>
      <w:r>
        <w:t>Test-384: e2e/runner/embedding-sdk/sample-apps/start-sample-app-containers.ts</w:t>
      </w:r>
    </w:p>
    <w:p>
      <w:r>
        <w:t>Result: PASS/FAIL</w:t>
      </w:r>
    </w:p>
    <w:p>
      <w:r>
        <w:t xml:space="preserve">Observation: </w:t>
      </w:r>
    </w:p>
    <w:p>
      <w:r>
        <w:t>Test-385: e2e/runner/embedding-sdk/sample-apps/types.ts</w:t>
      </w:r>
    </w:p>
    <w:p>
      <w:r>
        <w:t>Result: PASS/FAIL</w:t>
      </w:r>
    </w:p>
    <w:p>
      <w:r>
        <w:t xml:space="preserve">Observation: </w:t>
      </w:r>
    </w:p>
    <w:p>
      <w:r>
        <w:t>Test-386: e2e/runner/embedding-sdk/shared/helpers/setup-app-cleanup.ts</w:t>
      </w:r>
    </w:p>
    <w:p>
      <w:r>
        <w:t>Result: PASS/FAIL</w:t>
      </w:r>
    </w:p>
    <w:p>
      <w:r>
        <w:t xml:space="preserve">Observation: </w:t>
      </w:r>
    </w:p>
    <w:p>
      <w:r>
        <w:t>Test-387: e2e/runner/embedding-sdk/shared/helpers/wait-for-health.ts</w:t>
      </w:r>
    </w:p>
    <w:p>
      <w:r>
        <w:t>Result: PASS/FAIL</w:t>
      </w:r>
    </w:p>
    <w:p>
      <w:r>
        <w:t xml:space="preserve">Observation: </w:t>
      </w:r>
    </w:p>
    <w:p>
      <w:r>
        <w:t>Test-388: e2e/runner/run_cypress_ci.js</w:t>
      </w:r>
    </w:p>
    <w:p>
      <w:r>
        <w:t>Result: PASS/FAIL</w:t>
      </w:r>
    </w:p>
    <w:p>
      <w:r>
        <w:t xml:space="preserve">Observation: </w:t>
      </w:r>
    </w:p>
    <w:p>
      <w:r>
        <w:t>Test-389: e2e/runner/run_cypress_local.ts</w:t>
      </w:r>
    </w:p>
    <w:p>
      <w:r>
        <w:t>Result: PASS/FAIL</w:t>
      </w:r>
    </w:p>
    <w:p>
      <w:r>
        <w:t xml:space="preserve">Observation: </w:t>
      </w:r>
    </w:p>
    <w:p>
      <w:r>
        <w:t>Test-390: e2e/snapshot-creators/default.cy.snap.js</w:t>
      </w:r>
    </w:p>
    <w:p>
      <w:r>
        <w:t>Result: PASS/FAIL</w:t>
      </w:r>
    </w:p>
    <w:p>
      <w:r>
        <w:t xml:space="preserve">Observation: </w:t>
      </w:r>
    </w:p>
    <w:p>
      <w:r>
        <w:t>Test-391: e2e/snapshot-creators/qa-db.cy.snap.js</w:t>
      </w:r>
    </w:p>
    <w:p>
      <w:r>
        <w:t>Result: PASS/FAIL</w:t>
      </w:r>
    </w:p>
    <w:p>
      <w:r>
        <w:t xml:space="preserve">Observation: </w:t>
      </w:r>
    </w:p>
    <w:p>
      <w:r>
        <w:t>Test-392: e2e/support/ci_tasks.ts</w:t>
      </w:r>
    </w:p>
    <w:p>
      <w:r>
        <w:t>Result: PASS/FAIL</w:t>
      </w:r>
    </w:p>
    <w:p>
      <w:r>
        <w:t xml:space="preserve">Observation: </w:t>
      </w:r>
    </w:p>
    <w:p>
      <w:r>
        <w:t>Test-393: e2e/support/collectFailedTests.js</w:t>
      </w:r>
    </w:p>
    <w:p>
      <w:r>
        <w:t>Result: PASS/FAIL</w:t>
      </w:r>
    </w:p>
    <w:p>
      <w:r>
        <w:t xml:space="preserve">Observation: </w:t>
      </w:r>
    </w:p>
    <w:p>
      <w:r>
        <w:t>Test-394: e2e/support/commands/component.ts</w:t>
      </w:r>
    </w:p>
    <w:p>
      <w:r>
        <w:t>Result: PASS/FAIL</w:t>
      </w:r>
    </w:p>
    <w:p>
      <w:r>
        <w:t xml:space="preserve">Observation: </w:t>
      </w:r>
    </w:p>
    <w:p>
      <w:r>
        <w:t>Test-395: e2e/support/commands/database/addSQLiteDatabase.js</w:t>
      </w:r>
    </w:p>
    <w:p>
      <w:r>
        <w:t>Result: PASS/FAIL</w:t>
      </w:r>
    </w:p>
    <w:p>
      <w:r>
        <w:t xml:space="preserve">Observation: </w:t>
      </w:r>
    </w:p>
    <w:p>
      <w:r>
        <w:t>Test-396: e2e/support/commands/downloads/downloadUtils-untyped.js</w:t>
      </w:r>
    </w:p>
    <w:p>
      <w:r>
        <w:t>Result: PASS/FAIL</w:t>
      </w:r>
    </w:p>
    <w:p>
      <w:r>
        <w:t xml:space="preserve">Observation: </w:t>
      </w:r>
    </w:p>
    <w:p>
      <w:r>
        <w:t>Test-397: e2e/support/commands/downloads/downloadUtils.ts</w:t>
      </w:r>
    </w:p>
    <w:p>
      <w:r>
        <w:t>Result: PASS/FAIL</w:t>
      </w:r>
    </w:p>
    <w:p>
      <w:r>
        <w:t xml:space="preserve">Observation: </w:t>
      </w:r>
    </w:p>
    <w:p>
      <w:r>
        <w:t>Test-398: e2e/support/commands/overwrites/log.js</w:t>
      </w:r>
    </w:p>
    <w:p>
      <w:r>
        <w:t>Result: PASS/FAIL</w:t>
      </w:r>
    </w:p>
    <w:p>
      <w:r>
        <w:t xml:space="preserve">Observation: </w:t>
      </w:r>
    </w:p>
    <w:p>
      <w:r>
        <w:t>Test-399: e2e/support/commands/permissions/sandboxTable.js</w:t>
      </w:r>
    </w:p>
    <w:p>
      <w:r>
        <w:t>Result: PASS/FAIL</w:t>
      </w:r>
    </w:p>
    <w:p>
      <w:r>
        <w:t xml:space="preserve">Observation: </w:t>
      </w:r>
    </w:p>
    <w:p>
      <w:r>
        <w:t>Test-400: e2e/support/commands/permissions/updatePermissions.ts</w:t>
      </w:r>
    </w:p>
    <w:p>
      <w:r>
        <w:t>Result: PASS/FAIL</w:t>
      </w:r>
    </w:p>
    <w:p>
      <w:r>
        <w:t xml:space="preserve">Observation: </w:t>
      </w:r>
    </w:p>
    <w:p>
      <w:r>
        <w:t>Test-401: e2e/support/commands/ui/button.ts</w:t>
      </w:r>
    </w:p>
    <w:p>
      <w:r>
        <w:t>Result: PASS/FAIL</w:t>
      </w:r>
    </w:p>
    <w:p>
      <w:r>
        <w:t xml:space="preserve">Observation: </w:t>
      </w:r>
    </w:p>
    <w:p>
      <w:r>
        <w:t>Test-402: e2e/support/commands/ui/icon.ts</w:t>
      </w:r>
    </w:p>
    <w:p>
      <w:r>
        <w:t>Result: PASS/FAIL</w:t>
      </w:r>
    </w:p>
    <w:p>
      <w:r>
        <w:t xml:space="preserve">Observation: </w:t>
      </w:r>
    </w:p>
    <w:p>
      <w:r>
        <w:t>Test-403: e2e/support/commands/ui/paste.ts</w:t>
      </w:r>
    </w:p>
    <w:p>
      <w:r>
        <w:t>Result: PASS/FAIL</w:t>
      </w:r>
    </w:p>
    <w:p>
      <w:r>
        <w:t xml:space="preserve">Observation: </w:t>
      </w:r>
    </w:p>
    <w:p>
      <w:r>
        <w:t>Test-404: e2e/support/commands/user/authentication.ts</w:t>
      </w:r>
    </w:p>
    <w:p>
      <w:r>
        <w:t>Result: PASS/FAIL</w:t>
      </w:r>
    </w:p>
    <w:p>
      <w:r>
        <w:t xml:space="preserve">Observation: </w:t>
      </w:r>
    </w:p>
    <w:p>
      <w:r>
        <w:t>Test-405: e2e/support/commands/user/createUser.js</w:t>
      </w:r>
    </w:p>
    <w:p>
      <w:r>
        <w:t>Result: PASS/FAIL</w:t>
      </w:r>
    </w:p>
    <w:p>
      <w:r>
        <w:t xml:space="preserve">Observation: </w:t>
      </w:r>
    </w:p>
    <w:p>
      <w:r>
        <w:t>Test-406: e2e/support/commands/visibility/findByTextEnsureVisible.ts</w:t>
      </w:r>
    </w:p>
    <w:p>
      <w:r>
        <w:t>Result: PASS/FAIL</w:t>
      </w:r>
    </w:p>
    <w:p>
      <w:r>
        <w:t xml:space="preserve">Observation: </w:t>
      </w:r>
    </w:p>
    <w:p>
      <w:r>
        <w:t>Test-407: e2e/support/commands/visibility/isRenderedWithinViewport.js</w:t>
      </w:r>
    </w:p>
    <w:p>
      <w:r>
        <w:t>Result: PASS/FAIL</w:t>
      </w:r>
    </w:p>
    <w:p>
      <w:r>
        <w:t xml:space="preserve">Observation: </w:t>
      </w:r>
    </w:p>
    <w:p>
      <w:r>
        <w:t>Test-408: e2e/support/commands/visibility/isVisibleInPopover.js</w:t>
      </w:r>
    </w:p>
    <w:p>
      <w:r>
        <w:t>Result: PASS/FAIL</w:t>
      </w:r>
    </w:p>
    <w:p>
      <w:r>
        <w:t xml:space="preserve">Observation: </w:t>
      </w:r>
    </w:p>
    <w:p>
      <w:r>
        <w:t>Test-409: e2e/support/commands.js</w:t>
      </w:r>
    </w:p>
    <w:p>
      <w:r>
        <w:t>Result: PASS/FAIL</w:t>
      </w:r>
    </w:p>
    <w:p>
      <w:r>
        <w:t xml:space="preserve">Observation: </w:t>
      </w:r>
    </w:p>
    <w:p>
      <w:r>
        <w:t>Test-410: e2e/support/component-cypress.js</w:t>
      </w:r>
    </w:p>
    <w:p>
      <w:r>
        <w:t>Result: PASS/FAIL</w:t>
      </w:r>
    </w:p>
    <w:p>
      <w:r>
        <w:t xml:space="preserve">Observation: </w:t>
      </w:r>
    </w:p>
    <w:p>
      <w:r>
        <w:t>Test-411: e2e/support/component-webpack.config.js</w:t>
      </w:r>
    </w:p>
    <w:p>
      <w:r>
        <w:t>Result: PASS/FAIL</w:t>
      </w:r>
    </w:p>
    <w:p>
      <w:r>
        <w:t xml:space="preserve">Observation: </w:t>
      </w:r>
    </w:p>
    <w:p>
      <w:r>
        <w:t>Test-412: e2e/support/config.js</w:t>
      </w:r>
    </w:p>
    <w:p>
      <w:r>
        <w:t>Result: PASS/FAIL</w:t>
      </w:r>
    </w:p>
    <w:p>
      <w:r>
        <w:t xml:space="preserve">Observation: </w:t>
      </w:r>
    </w:p>
    <w:p>
      <w:r>
        <w:t>Test-413: e2e/support/cypress-embedding-sdk-component-test.config.js</w:t>
      </w:r>
    </w:p>
    <w:p>
      <w:r>
        <w:t>Result: PASS/FAIL</w:t>
      </w:r>
    </w:p>
    <w:p>
      <w:r>
        <w:t xml:space="preserve">Observation: </w:t>
      </w:r>
    </w:p>
    <w:p>
      <w:r>
        <w:t>Test-414: e2e/support/cypress-snapshots.config.js</w:t>
      </w:r>
    </w:p>
    <w:p>
      <w:r>
        <w:t>Result: PASS/FAIL</w:t>
      </w:r>
    </w:p>
    <w:p>
      <w:r>
        <w:t xml:space="preserve">Observation: </w:t>
      </w:r>
    </w:p>
    <w:p>
      <w:r>
        <w:t>Test-415: e2e/support/cypress-stress-test.config.js</w:t>
      </w:r>
    </w:p>
    <w:p>
      <w:r>
        <w:t>Result: PASS/FAIL</w:t>
      </w:r>
    </w:p>
    <w:p>
      <w:r>
        <w:t xml:space="preserve">Observation: </w:t>
      </w:r>
    </w:p>
    <w:p>
      <w:r>
        <w:t>Test-416: e2e/support/cypress.config.js</w:t>
      </w:r>
    </w:p>
    <w:p>
      <w:r>
        <w:t>Result: PASS/FAIL</w:t>
      </w:r>
    </w:p>
    <w:p>
      <w:r>
        <w:t xml:space="preserve">Observation: </w:t>
      </w:r>
    </w:p>
    <w:p>
      <w:r>
        <w:t>Test-417: e2e/support/cypress.js</w:t>
      </w:r>
    </w:p>
    <w:p>
      <w:r>
        <w:t>Result: PASS/FAIL</w:t>
      </w:r>
    </w:p>
    <w:p>
      <w:r>
        <w:t xml:space="preserve">Observation: </w:t>
      </w:r>
    </w:p>
    <w:p>
      <w:r>
        <w:t>Test-418: e2e/support/cypress_data.js</w:t>
      </w:r>
    </w:p>
    <w:p>
      <w:r>
        <w:t>Result: PASS/FAIL</w:t>
      </w:r>
    </w:p>
    <w:p>
      <w:r>
        <w:t xml:space="preserve">Observation: </w:t>
      </w:r>
    </w:p>
    <w:p>
      <w:r>
        <w:t>Test-419: e2e/support/cypress_sample_database.js</w:t>
      </w:r>
    </w:p>
    <w:p>
      <w:r>
        <w:t>Result: PASS/FAIL</w:t>
      </w:r>
    </w:p>
    <w:p>
      <w:r>
        <w:t xml:space="preserve">Observation: </w:t>
      </w:r>
    </w:p>
    <w:p>
      <w:r>
        <w:t>Test-420: e2e/support/cypress_sample_instance_data.js</w:t>
      </w:r>
    </w:p>
    <w:p>
      <w:r>
        <w:t>Result: PASS/FAIL</w:t>
      </w:r>
    </w:p>
    <w:p>
      <w:r>
        <w:t xml:space="preserve">Observation: </w:t>
      </w:r>
    </w:p>
    <w:p>
      <w:r>
        <w:t>Test-421: e2e/support/db_tasks.js</w:t>
      </w:r>
    </w:p>
    <w:p>
      <w:r>
        <w:t>Result: PASS/FAIL</w:t>
      </w:r>
    </w:p>
    <w:p>
      <w:r>
        <w:t xml:space="preserve">Observation: </w:t>
      </w:r>
    </w:p>
    <w:p>
      <w:r>
        <w:t>Test-422: e2e/support/external/e2e-jwt-sign.js</w:t>
      </w:r>
    </w:p>
    <w:p>
      <w:r>
        <w:t>Result: PASS/FAIL</w:t>
      </w:r>
    </w:p>
    <w:p>
      <w:r>
        <w:t xml:space="preserve">Observation: </w:t>
      </w:r>
    </w:p>
    <w:p>
      <w:r>
        <w:t>Test-423: e2e/support/helpers/api/addOrUpdateDashboardCard.ts</w:t>
      </w:r>
    </w:p>
    <w:p>
      <w:r>
        <w:t>Result: PASS/FAIL</w:t>
      </w:r>
    </w:p>
    <w:p>
      <w:r>
        <w:t xml:space="preserve">Observation: </w:t>
      </w:r>
    </w:p>
    <w:p>
      <w:r>
        <w:t>Test-424: e2e/support/helpers/api/addQuestionToDashboard.ts</w:t>
      </w:r>
    </w:p>
    <w:p>
      <w:r>
        <w:t>Result: PASS/FAIL</w:t>
      </w:r>
    </w:p>
    <w:p>
      <w:r>
        <w:t xml:space="preserve">Observation: </w:t>
      </w:r>
    </w:p>
    <w:p>
      <w:r>
        <w:t>Test-425: e2e/support/helpers/api/archiveCollection.ts</w:t>
      </w:r>
    </w:p>
    <w:p>
      <w:r>
        <w:t>Result: PASS/FAIL</w:t>
      </w:r>
    </w:p>
    <w:p>
      <w:r>
        <w:t xml:space="preserve">Observation: </w:t>
      </w:r>
    </w:p>
    <w:p>
      <w:r>
        <w:t>Test-426: e2e/support/helpers/api/archiveDashboard.ts</w:t>
      </w:r>
    </w:p>
    <w:p>
      <w:r>
        <w:t>Result: PASS/FAIL</w:t>
      </w:r>
    </w:p>
    <w:p>
      <w:r>
        <w:t xml:space="preserve">Observation: </w:t>
      </w:r>
    </w:p>
    <w:p>
      <w:r>
        <w:t>Test-427: e2e/support/helpers/api/archiveQuestion.ts</w:t>
      </w:r>
    </w:p>
    <w:p>
      <w:r>
        <w:t>Result: PASS/FAIL</w:t>
      </w:r>
    </w:p>
    <w:p>
      <w:r>
        <w:t xml:space="preserve">Observation: </w:t>
      </w:r>
    </w:p>
    <w:p>
      <w:r>
        <w:t>Test-428: e2e/support/helpers/api/createApiKey.ts</w:t>
      </w:r>
    </w:p>
    <w:p>
      <w:r>
        <w:t>Result: PASS/FAIL</w:t>
      </w:r>
    </w:p>
    <w:p>
      <w:r>
        <w:t xml:space="preserve">Observation: </w:t>
      </w:r>
    </w:p>
    <w:p>
      <w:r>
        <w:t>Test-429: e2e/support/helpers/api/createCollection.ts</w:t>
      </w:r>
    </w:p>
    <w:p>
      <w:r>
        <w:t>Result: PASS/FAIL</w:t>
      </w:r>
    </w:p>
    <w:p>
      <w:r>
        <w:t xml:space="preserve">Observation: </w:t>
      </w:r>
    </w:p>
    <w:p>
      <w:r>
        <w:t>Test-430: e2e/support/helpers/api/createDashboard.ts</w:t>
      </w:r>
    </w:p>
    <w:p>
      <w:r>
        <w:t>Result: PASS/FAIL</w:t>
      </w:r>
    </w:p>
    <w:p>
      <w:r>
        <w:t xml:space="preserve">Observation: </w:t>
      </w:r>
    </w:p>
    <w:p>
      <w:r>
        <w:t>Test-431: e2e/support/helpers/api/createDashboardWithQuestions.ts</w:t>
      </w:r>
    </w:p>
    <w:p>
      <w:r>
        <w:t>Result: PASS/FAIL</w:t>
      </w:r>
    </w:p>
    <w:p>
      <w:r>
        <w:t xml:space="preserve">Observation: </w:t>
      </w:r>
    </w:p>
    <w:p>
      <w:r>
        <w:t>Test-432: e2e/support/helpers/api/createDashboardWithTabs.ts</w:t>
      </w:r>
    </w:p>
    <w:p>
      <w:r>
        <w:t>Result: PASS/FAIL</w:t>
      </w:r>
    </w:p>
    <w:p>
      <w:r>
        <w:t xml:space="preserve">Observation: </w:t>
      </w:r>
    </w:p>
    <w:p>
      <w:r>
        <w:t>Test-433: e2e/support/helpers/api/createModerationReview.ts</w:t>
      </w:r>
    </w:p>
    <w:p>
      <w:r>
        <w:t>Result: PASS/FAIL</w:t>
      </w:r>
    </w:p>
    <w:p>
      <w:r>
        <w:t xml:space="preserve">Observation: </w:t>
      </w:r>
    </w:p>
    <w:p>
      <w:r>
        <w:t>Test-434: e2e/support/helpers/api/createNativeQuestion.ts</w:t>
      </w:r>
    </w:p>
    <w:p>
      <w:r>
        <w:t>Result: PASS/FAIL</w:t>
      </w:r>
    </w:p>
    <w:p>
      <w:r>
        <w:t xml:space="preserve">Observation: </w:t>
      </w:r>
    </w:p>
    <w:p>
      <w:r>
        <w:t>Test-435: e2e/support/helpers/api/createNativeQuestionAndDashboard.ts</w:t>
      </w:r>
    </w:p>
    <w:p>
      <w:r>
        <w:t>Result: PASS/FAIL</w:t>
      </w:r>
    </w:p>
    <w:p>
      <w:r>
        <w:t xml:space="preserve">Observation: </w:t>
      </w:r>
    </w:p>
    <w:p>
      <w:r>
        <w:t>Test-436: e2e/support/helpers/api/createNotification.ts</w:t>
      </w:r>
    </w:p>
    <w:p>
      <w:r>
        <w:t>Result: PASS/FAIL</w:t>
      </w:r>
    </w:p>
    <w:p>
      <w:r>
        <w:t xml:space="preserve">Observation: </w:t>
      </w:r>
    </w:p>
    <w:p>
      <w:r>
        <w:t>Test-437: e2e/support/helpers/api/createPulse.ts</w:t>
      </w:r>
    </w:p>
    <w:p>
      <w:r>
        <w:t>Result: PASS/FAIL</w:t>
      </w:r>
    </w:p>
    <w:p>
      <w:r>
        <w:t xml:space="preserve">Observation: </w:t>
      </w:r>
    </w:p>
    <w:p>
      <w:r>
        <w:t>Test-438: e2e/support/helpers/api/createQuestion.ts</w:t>
      </w:r>
    </w:p>
    <w:p>
      <w:r>
        <w:t>Result: PASS/FAIL</w:t>
      </w:r>
    </w:p>
    <w:p>
      <w:r>
        <w:t xml:space="preserve">Observation: </w:t>
      </w:r>
    </w:p>
    <w:p>
      <w:r>
        <w:t>Test-439: e2e/support/helpers/api/createQuestionAndAddToDashboard.ts</w:t>
      </w:r>
    </w:p>
    <w:p>
      <w:r>
        <w:t>Result: PASS/FAIL</w:t>
      </w:r>
    </w:p>
    <w:p>
      <w:r>
        <w:t xml:space="preserve">Observation: </w:t>
      </w:r>
    </w:p>
    <w:p>
      <w:r>
        <w:t>Test-440: e2e/support/helpers/api/createQuestionAndDashboard.ts</w:t>
      </w:r>
    </w:p>
    <w:p>
      <w:r>
        <w:t>Result: PASS/FAIL</w:t>
      </w:r>
    </w:p>
    <w:p>
      <w:r>
        <w:t xml:space="preserve">Observation: </w:t>
      </w:r>
    </w:p>
    <w:p>
      <w:r>
        <w:t>Test-441: e2e/support/helpers/api/createSnippet.ts</w:t>
      </w:r>
    </w:p>
    <w:p>
      <w:r>
        <w:t>Result: PASS/FAIL</w:t>
      </w:r>
    </w:p>
    <w:p>
      <w:r>
        <w:t xml:space="preserve">Observation: </w:t>
      </w:r>
    </w:p>
    <w:p>
      <w:r>
        <w:t>Test-442: e2e/support/helpers/api/createTimeline.ts</w:t>
      </w:r>
    </w:p>
    <w:p>
      <w:r>
        <w:t>Result: PASS/FAIL</w:t>
      </w:r>
    </w:p>
    <w:p>
      <w:r>
        <w:t xml:space="preserve">Observation: </w:t>
      </w:r>
    </w:p>
    <w:p>
      <w:r>
        <w:t>Test-443: e2e/support/helpers/api/createTimelineEvent.ts</w:t>
      </w:r>
    </w:p>
    <w:p>
      <w:r>
        <w:t>Result: PASS/FAIL</w:t>
      </w:r>
    </w:p>
    <w:p>
      <w:r>
        <w:t xml:space="preserve">Observation: </w:t>
      </w:r>
    </w:p>
    <w:p>
      <w:r>
        <w:t>Test-444: e2e/support/helpers/api/createTimelineWithEvents.ts</w:t>
      </w:r>
    </w:p>
    <w:p>
      <w:r>
        <w:t>Result: PASS/FAIL</w:t>
      </w:r>
    </w:p>
    <w:p>
      <w:r>
        <w:t xml:space="preserve">Observation: </w:t>
      </w:r>
    </w:p>
    <w:p>
      <w:r>
        <w:t>Test-445: e2e/support/helpers/api/editDashboardCard.ts</w:t>
      </w:r>
    </w:p>
    <w:p>
      <w:r>
        <w:t>Result: PASS/FAIL</w:t>
      </w:r>
    </w:p>
    <w:p>
      <w:r>
        <w:t xml:space="preserve">Observation: </w:t>
      </w:r>
    </w:p>
    <w:p>
      <w:r>
        <w:t>Test-446: e2e/support/helpers/api/getCurrentUser.ts</w:t>
      </w:r>
    </w:p>
    <w:p>
      <w:r>
        <w:t>Result: PASS/FAIL</w:t>
      </w:r>
    </w:p>
    <w:p>
      <w:r>
        <w:t xml:space="preserve">Observation: </w:t>
      </w:r>
    </w:p>
    <w:p>
      <w:r>
        <w:t>Test-447: e2e/support/helpers/api/index.ts</w:t>
      </w:r>
    </w:p>
    <w:p>
      <w:r>
        <w:t>Result: PASS/FAIL</w:t>
      </w:r>
    </w:p>
    <w:p>
      <w:r>
        <w:t xml:space="preserve">Observation: </w:t>
      </w:r>
    </w:p>
    <w:p>
      <w:r>
        <w:t>Test-448: e2e/support/helpers/api/remapDisplayValueToFK.ts</w:t>
      </w:r>
    </w:p>
    <w:p>
      <w:r>
        <w:t>Result: PASS/FAIL</w:t>
      </w:r>
    </w:p>
    <w:p>
      <w:r>
        <w:t xml:space="preserve">Observation: </w:t>
      </w:r>
    </w:p>
    <w:p>
      <w:r>
        <w:t>Test-449: e2e/support/helpers/api/updateDashboardCards.ts</w:t>
      </w:r>
    </w:p>
    <w:p>
      <w:r>
        <w:t>Result: PASS/FAIL</w:t>
      </w:r>
    </w:p>
    <w:p>
      <w:r>
        <w:t xml:space="preserve">Observation: </w:t>
      </w:r>
    </w:p>
    <w:p>
      <w:r>
        <w:t>Test-450: e2e/support/helpers/api/updateSetting.ts</w:t>
      </w:r>
    </w:p>
    <w:p>
      <w:r>
        <w:t>Result: PASS/FAIL</w:t>
      </w:r>
    </w:p>
    <w:p>
      <w:r>
        <w:t xml:space="preserve">Observation: </w:t>
      </w:r>
    </w:p>
    <w:p>
      <w:r>
        <w:t>Test-451: e2e/support/helpers/e2e-action-helpers.js</w:t>
      </w:r>
    </w:p>
    <w:p>
      <w:r>
        <w:t>Result: PASS/FAIL</w:t>
      </w:r>
    </w:p>
    <w:p>
      <w:r>
        <w:t xml:space="preserve">Observation: </w:t>
      </w:r>
    </w:p>
    <w:p>
      <w:r>
        <w:t>Test-452: e2e/support/helpers/e2e-ad-hoc-question-helpers.js</w:t>
      </w:r>
    </w:p>
    <w:p>
      <w:r>
        <w:t>Result: PASS/FAIL</w:t>
      </w:r>
    </w:p>
    <w:p>
      <w:r>
        <w:t xml:space="preserve">Observation: </w:t>
      </w:r>
    </w:p>
    <w:p>
      <w:r>
        <w:t>Test-453: e2e/support/helpers/e2e-api-key-helpers.ts</w:t>
      </w:r>
    </w:p>
    <w:p>
      <w:r>
        <w:t>Result: PASS/FAIL</w:t>
      </w:r>
    </w:p>
    <w:p>
      <w:r>
        <w:t xml:space="preserve">Observation: </w:t>
      </w:r>
    </w:p>
    <w:p>
      <w:r>
        <w:t>Test-454: e2e/support/helpers/e2e-bi-basics-helpers.js</w:t>
      </w:r>
    </w:p>
    <w:p>
      <w:r>
        <w:t>Result: PASS/FAIL</w:t>
      </w:r>
    </w:p>
    <w:p>
      <w:r>
        <w:t xml:space="preserve">Observation: </w:t>
      </w:r>
    </w:p>
    <w:p>
      <w:r>
        <w:t>Test-455: e2e/support/helpers/e2e-boolean-helpers.js</w:t>
      </w:r>
    </w:p>
    <w:p>
      <w:r>
        <w:t>Result: PASS/FAIL</w:t>
      </w:r>
    </w:p>
    <w:p>
      <w:r>
        <w:t xml:space="preserve">Observation: </w:t>
      </w:r>
    </w:p>
    <w:p>
      <w:r>
        <w:t>Test-456: e2e/support/helpers/e2e-browser-helpers.ts</w:t>
      </w:r>
    </w:p>
    <w:p>
      <w:r>
        <w:t>Result: PASS/FAIL</w:t>
      </w:r>
    </w:p>
    <w:p>
      <w:r>
        <w:t xml:space="preserve">Observation: </w:t>
      </w:r>
    </w:p>
    <w:p>
      <w:r>
        <w:t>Test-457: e2e/support/helpers/e2e-cloud-helpers.js</w:t>
      </w:r>
    </w:p>
    <w:p>
      <w:r>
        <w:t>Result: PASS/FAIL</w:t>
      </w:r>
    </w:p>
    <w:p>
      <w:r>
        <w:t xml:space="preserve">Observation: </w:t>
      </w:r>
    </w:p>
    <w:p>
      <w:r>
        <w:t>Test-458: e2e/support/helpers/e2e-collection-helpers.ts</w:t>
      </w:r>
    </w:p>
    <w:p>
      <w:r>
        <w:t>Result: PASS/FAIL</w:t>
      </w:r>
    </w:p>
    <w:p>
      <w:r>
        <w:t xml:space="preserve">Observation: </w:t>
      </w:r>
    </w:p>
    <w:p>
      <w:r>
        <w:t>Test-459: e2e/support/helpers/e2e-command-palette-helpers.js</w:t>
      </w:r>
    </w:p>
    <w:p>
      <w:r>
        <w:t>Result: PASS/FAIL</w:t>
      </w:r>
    </w:p>
    <w:p>
      <w:r>
        <w:t xml:space="preserve">Observation: </w:t>
      </w:r>
    </w:p>
    <w:p>
      <w:r>
        <w:t>Test-460: e2e/support/helpers/e2e-custom-column-helpers.ts</w:t>
      </w:r>
    </w:p>
    <w:p>
      <w:r>
        <w:t>Result: PASS/FAIL</w:t>
      </w:r>
    </w:p>
    <w:p>
      <w:r>
        <w:t xml:space="preserve">Observation: </w:t>
      </w:r>
    </w:p>
    <w:p>
      <w:r>
        <w:t>Test-461: e2e/support/helpers/e2e-dashboard-helpers.ts</w:t>
      </w:r>
    </w:p>
    <w:p>
      <w:r>
        <w:t>Result: PASS/FAIL</w:t>
      </w:r>
    </w:p>
    <w:p>
      <w:r>
        <w:t xml:space="preserve">Observation: </w:t>
      </w:r>
    </w:p>
    <w:p>
      <w:r>
        <w:t>Test-462: e2e/support/helpers/e2e-dashboard-visualizer-helpers.ts</w:t>
      </w:r>
    </w:p>
    <w:p>
      <w:r>
        <w:t>Result: PASS/FAIL</w:t>
      </w:r>
    </w:p>
    <w:p>
      <w:r>
        <w:t xml:space="preserve">Observation: </w:t>
      </w:r>
    </w:p>
    <w:p>
      <w:r>
        <w:t>Test-463: e2e/support/helpers/e2e-database-metadata-helpers.ts</w:t>
      </w:r>
    </w:p>
    <w:p>
      <w:r>
        <w:t>Result: PASS/FAIL</w:t>
      </w:r>
    </w:p>
    <w:p>
      <w:r>
        <w:t xml:space="preserve">Observation: </w:t>
      </w:r>
    </w:p>
    <w:p>
      <w:r>
        <w:t>Test-464: e2e/support/helpers/e2e-datamodel-helpers.ts</w:t>
      </w:r>
    </w:p>
    <w:p>
      <w:r>
        <w:t>Result: PASS/FAIL</w:t>
      </w:r>
    </w:p>
    <w:p>
      <w:r>
        <w:t xml:space="preserve">Observation: </w:t>
      </w:r>
    </w:p>
    <w:p>
      <w:r>
        <w:t>Test-465: e2e/support/helpers/e2e-dimension-list-helpers.js</w:t>
      </w:r>
    </w:p>
    <w:p>
      <w:r>
        <w:t>Result: PASS/FAIL</w:t>
      </w:r>
    </w:p>
    <w:p>
      <w:r>
        <w:t xml:space="preserve">Observation: </w:t>
      </w:r>
    </w:p>
    <w:p>
      <w:r>
        <w:t>Test-466: e2e/support/helpers/e2e-downloads-helpers.ts</w:t>
      </w:r>
    </w:p>
    <w:p>
      <w:r>
        <w:t>Result: PASS/FAIL</w:t>
      </w:r>
    </w:p>
    <w:p>
      <w:r>
        <w:t xml:space="preserve">Observation: </w:t>
      </w:r>
    </w:p>
    <w:p>
      <w:r>
        <w:t>Test-467: e2e/support/helpers/e2e-dragndrop-helpers.js</w:t>
      </w:r>
    </w:p>
    <w:p>
      <w:r>
        <w:t>Result: PASS/FAIL</w:t>
      </w:r>
    </w:p>
    <w:p>
      <w:r>
        <w:t xml:space="preserve">Observation: </w:t>
      </w:r>
    </w:p>
    <w:p>
      <w:r>
        <w:t>Test-468: e2e/support/helpers/e2e-element-visibility-helpers.ts</w:t>
      </w:r>
    </w:p>
    <w:p>
      <w:r>
        <w:t>Result: PASS/FAIL</w:t>
      </w:r>
    </w:p>
    <w:p>
      <w:r>
        <w:t xml:space="preserve">Observation: </w:t>
      </w:r>
    </w:p>
    <w:p>
      <w:r>
        <w:t>Test-469: e2e/support/helpers/e2e-email-helpers.js</w:t>
      </w:r>
    </w:p>
    <w:p>
      <w:r>
        <w:t>Result: PASS/FAIL</w:t>
      </w:r>
    </w:p>
    <w:p>
      <w:r>
        <w:t xml:space="preserve">Observation: </w:t>
      </w:r>
    </w:p>
    <w:p>
      <w:r>
        <w:t>Test-470: e2e/support/helpers/e2e-embedding-helpers.js</w:t>
      </w:r>
    </w:p>
    <w:p>
      <w:r>
        <w:t>Result: PASS/FAIL</w:t>
      </w:r>
    </w:p>
    <w:p>
      <w:r>
        <w:t xml:space="preserve">Observation: </w:t>
      </w:r>
    </w:p>
    <w:p>
      <w:r>
        <w:t>Test-471: e2e/support/helpers/e2e-embedding-iframe-sdk-helpers.ts</w:t>
      </w:r>
    </w:p>
    <w:p>
      <w:r>
        <w:t>Result: PASS/FAIL</w:t>
      </w:r>
    </w:p>
    <w:p>
      <w:r>
        <w:t xml:space="preserve">Observation: </w:t>
      </w:r>
    </w:p>
    <w:p>
      <w:r>
        <w:t>Test-472: e2e/support/helpers/e2e-embedding-sdk-assertion-helpers.ts</w:t>
      </w:r>
    </w:p>
    <w:p>
      <w:r>
        <w:t>Result: PASS/FAIL</w:t>
      </w:r>
    </w:p>
    <w:p>
      <w:r>
        <w:t xml:space="preserve">Observation: </w:t>
      </w:r>
    </w:p>
    <w:p>
      <w:r>
        <w:t>Test-473: e2e/support/helpers/e2e-embedding-sdk-helpers.ts</w:t>
      </w:r>
    </w:p>
    <w:p>
      <w:r>
        <w:t>Result: PASS/FAIL</w:t>
      </w:r>
    </w:p>
    <w:p>
      <w:r>
        <w:t xml:space="preserve">Observation: </w:t>
      </w:r>
    </w:p>
    <w:p>
      <w:r>
        <w:t>Test-474: e2e/support/helpers/e2e-enterprise-helpers.js</w:t>
      </w:r>
    </w:p>
    <w:p>
      <w:r>
        <w:t>Result: PASS/FAIL</w:t>
      </w:r>
    </w:p>
    <w:p>
      <w:r>
        <w:t xml:space="preserve">Observation: </w:t>
      </w:r>
    </w:p>
    <w:p>
      <w:r>
        <w:t>Test-475: e2e/support/helpers/e2e-filter-helpers.js</w:t>
      </w:r>
    </w:p>
    <w:p>
      <w:r>
        <w:t>Result: PASS/FAIL</w:t>
      </w:r>
    </w:p>
    <w:p>
      <w:r>
        <w:t xml:space="preserve">Observation: </w:t>
      </w:r>
    </w:p>
    <w:p>
      <w:r>
        <w:t>Test-476: e2e/support/helpers/e2e-jwt-helpers.ts</w:t>
      </w:r>
    </w:p>
    <w:p>
      <w:r>
        <w:t>Result: PASS/FAIL</w:t>
      </w:r>
    </w:p>
    <w:p>
      <w:r>
        <w:t xml:space="preserve">Observation: </w:t>
      </w:r>
    </w:p>
    <w:p>
      <w:r>
        <w:t>Test-477: e2e/support/helpers/e2e-jwt-tasks.ts</w:t>
      </w:r>
    </w:p>
    <w:p>
      <w:r>
        <w:t>Result: PASS/FAIL</w:t>
      </w:r>
    </w:p>
    <w:p>
      <w:r>
        <w:t xml:space="preserve">Observation: </w:t>
      </w:r>
    </w:p>
    <w:p>
      <w:r>
        <w:t>Test-478: e2e/support/helpers/e2e-ldap-helpers.js</w:t>
      </w:r>
    </w:p>
    <w:p>
      <w:r>
        <w:t>Result: PASS/FAIL</w:t>
      </w:r>
    </w:p>
    <w:p>
      <w:r>
        <w:t xml:space="preserve">Observation: </w:t>
      </w:r>
    </w:p>
    <w:p>
      <w:r>
        <w:t>Test-479: e2e/support/helpers/e2e-metabot-helpers.ts</w:t>
      </w:r>
    </w:p>
    <w:p>
      <w:r>
        <w:t>Result: PASS/FAIL</w:t>
      </w:r>
    </w:p>
    <w:p>
      <w:r>
        <w:t xml:space="preserve">Observation: </w:t>
      </w:r>
    </w:p>
    <w:p>
      <w:r>
        <w:t>Test-480: e2e/support/helpers/e2e-misc-helpers.js</w:t>
      </w:r>
    </w:p>
    <w:p>
      <w:r>
        <w:t>Result: PASS/FAIL</w:t>
      </w:r>
    </w:p>
    <w:p>
      <w:r>
        <w:t xml:space="preserve">Observation: </w:t>
      </w:r>
    </w:p>
    <w:p>
      <w:r>
        <w:t>Test-481: e2e/support/helpers/e2e-mock-app-settings-helpers.js</w:t>
      </w:r>
    </w:p>
    <w:p>
      <w:r>
        <w:t>Result: PASS/FAIL</w:t>
      </w:r>
    </w:p>
    <w:p>
      <w:r>
        <w:t xml:space="preserve">Observation: </w:t>
      </w:r>
    </w:p>
    <w:p>
      <w:r>
        <w:t>Test-482: e2e/support/helpers/e2e-model-index-helper.js</w:t>
      </w:r>
    </w:p>
    <w:p>
      <w:r>
        <w:t>Result: PASS/FAIL</w:t>
      </w:r>
    </w:p>
    <w:p>
      <w:r>
        <w:t xml:space="preserve">Observation: </w:t>
      </w:r>
    </w:p>
    <w:p>
      <w:r>
        <w:t>Test-483: e2e/support/helpers/e2e-models-metadata-helpers.js</w:t>
      </w:r>
    </w:p>
    <w:p>
      <w:r>
        <w:t>Result: PASS/FAIL</w:t>
      </w:r>
    </w:p>
    <w:p>
      <w:r>
        <w:t xml:space="preserve">Observation: </w:t>
      </w:r>
    </w:p>
    <w:p>
      <w:r>
        <w:t>Test-484: e2e/support/helpers/e2e-native-editor-helpers.ts</w:t>
      </w:r>
    </w:p>
    <w:p>
      <w:r>
        <w:t>Result: PASS/FAIL</w:t>
      </w:r>
    </w:p>
    <w:p>
      <w:r>
        <w:t xml:space="preserve">Observation: </w:t>
      </w:r>
    </w:p>
    <w:p>
      <w:r>
        <w:t>Test-485: e2e/support/helpers/e2e-notebook-helpers.ts</w:t>
      </w:r>
    </w:p>
    <w:p>
      <w:r>
        <w:t>Result: PASS/FAIL</w:t>
      </w:r>
    </w:p>
    <w:p>
      <w:r>
        <w:t xml:space="preserve">Observation: </w:t>
      </w:r>
    </w:p>
    <w:p>
      <w:r>
        <w:t>Test-486: e2e/support/helpers/e2e-notification-helpers.ts</w:t>
      </w:r>
    </w:p>
    <w:p>
      <w:r>
        <w:t>Result: PASS/FAIL</w:t>
      </w:r>
    </w:p>
    <w:p>
      <w:r>
        <w:t xml:space="preserve">Observation: </w:t>
      </w:r>
    </w:p>
    <w:p>
      <w:r>
        <w:t>Test-487: e2e/support/helpers/e2e-permissions-helpers.js</w:t>
      </w:r>
    </w:p>
    <w:p>
      <w:r>
        <w:t>Result: PASS/FAIL</w:t>
      </w:r>
    </w:p>
    <w:p>
      <w:r>
        <w:t xml:space="preserve">Observation: </w:t>
      </w:r>
    </w:p>
    <w:p>
      <w:r>
        <w:t>Test-488: e2e/support/helpers/e2e-qa-databases-helpers.js</w:t>
      </w:r>
    </w:p>
    <w:p>
      <w:r>
        <w:t>Result: PASS/FAIL</w:t>
      </w:r>
    </w:p>
    <w:p>
      <w:r>
        <w:t xml:space="preserve">Observation: </w:t>
      </w:r>
    </w:p>
    <w:p>
      <w:r>
        <w:t>Test-489: e2e/support/helpers/e2e-relative-date-picker-helpers.js</w:t>
      </w:r>
    </w:p>
    <w:p>
      <w:r>
        <w:t>Result: PASS/FAIL</w:t>
      </w:r>
    </w:p>
    <w:p>
      <w:r>
        <w:t xml:space="preserve">Observation: </w:t>
      </w:r>
    </w:p>
    <w:p>
      <w:r>
        <w:t>Test-490: e2e/support/helpers/e2e-request-helpers.js</w:t>
      </w:r>
    </w:p>
    <w:p>
      <w:r>
        <w:t>Result: PASS/FAIL</w:t>
      </w:r>
    </w:p>
    <w:p>
      <w:r>
        <w:t xml:space="preserve">Observation: </w:t>
      </w:r>
    </w:p>
    <w:p>
      <w:r>
        <w:t>Test-491: e2e/support/helpers/e2e-search-helpers.js</w:t>
      </w:r>
    </w:p>
    <w:p>
      <w:r>
        <w:t>Result: PASS/FAIL</w:t>
      </w:r>
    </w:p>
    <w:p>
      <w:r>
        <w:t xml:space="preserve">Observation: </w:t>
      </w:r>
    </w:p>
    <w:p>
      <w:r>
        <w:t>Test-492: e2e/support/helpers/e2e-setup-helpers.js</w:t>
      </w:r>
    </w:p>
    <w:p>
      <w:r>
        <w:t>Result: PASS/FAIL</w:t>
      </w:r>
    </w:p>
    <w:p>
      <w:r>
        <w:t xml:space="preserve">Observation: </w:t>
      </w:r>
    </w:p>
    <w:p>
      <w:r>
        <w:t>Test-493: e2e/support/helpers/e2e-sharing-helpers.ts</w:t>
      </w:r>
    </w:p>
    <w:p>
      <w:r>
        <w:t>Result: PASS/FAIL</w:t>
      </w:r>
    </w:p>
    <w:p>
      <w:r>
        <w:t xml:space="preserve">Observation: </w:t>
      </w:r>
    </w:p>
    <w:p>
      <w:r>
        <w:t>Test-494: e2e/support/helpers/e2e-slack-helpers.js</w:t>
      </w:r>
    </w:p>
    <w:p>
      <w:r>
        <w:t>Result: PASS/FAIL</w:t>
      </w:r>
    </w:p>
    <w:p>
      <w:r>
        <w:t xml:space="preserve">Observation: </w:t>
      </w:r>
    </w:p>
    <w:p>
      <w:r>
        <w:t>Test-495: e2e/support/helpers/e2e-snowplow-helpers.js</w:t>
      </w:r>
    </w:p>
    <w:p>
      <w:r>
        <w:t>Result: PASS/FAIL</w:t>
      </w:r>
    </w:p>
    <w:p>
      <w:r>
        <w:t xml:space="preserve">Observation: </w:t>
      </w:r>
    </w:p>
    <w:p>
      <w:r>
        <w:t>Test-496: e2e/support/helpers/e2e-table-metadata-helpers.js</w:t>
      </w:r>
    </w:p>
    <w:p>
      <w:r>
        <w:t>Result: PASS/FAIL</w:t>
      </w:r>
    </w:p>
    <w:p>
      <w:r>
        <w:t xml:space="preserve">Observation: </w:t>
      </w:r>
    </w:p>
    <w:p>
      <w:r>
        <w:t>Test-497: e2e/support/helpers/e2e-token-helpers.ts</w:t>
      </w:r>
    </w:p>
    <w:p>
      <w:r>
        <w:t>Result: PASS/FAIL</w:t>
      </w:r>
    </w:p>
    <w:p>
      <w:r>
        <w:t xml:space="preserve">Observation: </w:t>
      </w:r>
    </w:p>
    <w:p>
      <w:r>
        <w:t>Test-498: e2e/support/helpers/e2e-ui-elements-helpers.js</w:t>
      </w:r>
    </w:p>
    <w:p>
      <w:r>
        <w:t>Result: PASS/FAIL</w:t>
      </w:r>
    </w:p>
    <w:p>
      <w:r>
        <w:t xml:space="preserve">Observation: </w:t>
      </w:r>
    </w:p>
    <w:p>
      <w:r>
        <w:t>Test-499: e2e/support/helpers/e2e-ui-elements-overflow-helpers.js</w:t>
      </w:r>
    </w:p>
    <w:p>
      <w:r>
        <w:t>Result: PASS/FAIL</w:t>
      </w:r>
    </w:p>
    <w:p>
      <w:r>
        <w:t xml:space="preserve">Observation: </w:t>
      </w:r>
    </w:p>
    <w:p>
      <w:r>
        <w:t>Test-500: e2e/support/helpers/e2e-upload-helpers.js</w:t>
      </w:r>
    </w:p>
    <w:p>
      <w:r>
        <w:t>Result: PASS/FAIL</w:t>
      </w:r>
    </w:p>
    <w:p>
      <w:r>
        <w:t xml:space="preserve">Observation: </w:t>
      </w:r>
    </w:p>
    <w:p>
      <w:r>
        <w:t>Test-501: e2e/support/helpers/e2e-users-helpers.ts</w:t>
      </w:r>
    </w:p>
    <w:p>
      <w:r>
        <w:t>Result: PASS/FAIL</w:t>
      </w:r>
    </w:p>
    <w:p>
      <w:r>
        <w:t xml:space="preserve">Observation: </w:t>
      </w:r>
    </w:p>
    <w:p>
      <w:r>
        <w:t>Test-502: e2e/support/helpers/e2e-visual-tests-helpers.js</w:t>
      </w:r>
    </w:p>
    <w:p>
      <w:r>
        <w:t>Result: PASS/FAIL</w:t>
      </w:r>
    </w:p>
    <w:p>
      <w:r>
        <w:t xml:space="preserve">Observation: </w:t>
      </w:r>
    </w:p>
    <w:p>
      <w:r>
        <w:t>Test-503: e2e/support/helpers/e2e-viz-settings-helpers.js</w:t>
      </w:r>
    </w:p>
    <w:p>
      <w:r>
        <w:t>Result: PASS/FAIL</w:t>
      </w:r>
    </w:p>
    <w:p>
      <w:r>
        <w:t xml:space="preserve">Observation: </w:t>
      </w:r>
    </w:p>
    <w:p>
      <w:r>
        <w:t>Test-504: e2e/support/helpers/embedding-sdk-component-testing/index.ts</w:t>
      </w:r>
    </w:p>
    <w:p>
      <w:r>
        <w:t>Result: PASS/FAIL</w:t>
      </w:r>
    </w:p>
    <w:p>
      <w:r>
        <w:t xml:space="preserve">Observation: </w:t>
      </w:r>
    </w:p>
    <w:p>
      <w:r>
        <w:t>Test-505: e2e/support/helpers/embedding-sdk-helpers/constants.ts</w:t>
      </w:r>
    </w:p>
    <w:p>
      <w:r>
        <w:t>Result: PASS/FAIL</w:t>
      </w:r>
    </w:p>
    <w:p>
      <w:r>
        <w:t xml:space="preserve">Observation: </w:t>
      </w:r>
    </w:p>
    <w:p>
      <w:r>
        <w:t>Test-506: e2e/support/helpers/embedding-sdk-testing/embedding-sdk-helpers.ts</w:t>
      </w:r>
    </w:p>
    <w:p>
      <w:r>
        <w:t>Result: PASS/FAIL</w:t>
      </w:r>
    </w:p>
    <w:p>
      <w:r>
        <w:t xml:space="preserve">Observation: </w:t>
      </w:r>
    </w:p>
    <w:p>
      <w:r>
        <w:t>Test-507: e2e/support/helpers/embedding-sdk-testing/index.ts</w:t>
      </w:r>
    </w:p>
    <w:p>
      <w:r>
        <w:t>Result: PASS/FAIL</w:t>
      </w:r>
    </w:p>
    <w:p>
      <w:r>
        <w:t xml:space="preserve">Observation: </w:t>
      </w:r>
    </w:p>
    <w:p>
      <w:r>
        <w:t>Test-508: e2e/support/helpers/index.ts</w:t>
      </w:r>
    </w:p>
    <w:p>
      <w:r>
        <w:t>Result: PASS/FAIL</w:t>
      </w:r>
    </w:p>
    <w:p>
      <w:r>
        <w:t xml:space="preserve">Observation: </w:t>
      </w:r>
    </w:p>
    <w:p>
      <w:r>
        <w:t>Test-509: e2e/support/index.ts</w:t>
      </w:r>
    </w:p>
    <w:p>
      <w:r>
        <w:t>Result: PASS/FAIL</w:t>
      </w:r>
    </w:p>
    <w:p>
      <w:r>
        <w:t xml:space="preserve">Observation: </w:t>
      </w:r>
    </w:p>
    <w:p>
      <w:r>
        <w:t>Test-510: e2e/support/integration/visit-dashboard.cy.spec.js</w:t>
      </w:r>
    </w:p>
    <w:p>
      <w:r>
        <w:t>Result: PASS/FAIL</w:t>
      </w:r>
    </w:p>
    <w:p>
      <w:r>
        <w:t xml:space="preserve">Observation: </w:t>
      </w:r>
    </w:p>
    <w:p>
      <w:r>
        <w:t>Test-511: e2e/support/integration/visit-dashboard.js</w:t>
      </w:r>
    </w:p>
    <w:p>
      <w:r>
        <w:t>Result: PASS/FAIL</w:t>
      </w:r>
    </w:p>
    <w:p>
      <w:r>
        <w:t xml:space="preserve">Observation: </w:t>
      </w:r>
    </w:p>
    <w:p>
      <w:r>
        <w:t>Test-512: e2e/support/test-visualizer-data.ts</w:t>
      </w:r>
    </w:p>
    <w:p>
      <w:r>
        <w:t>Result: PASS/FAIL</w:t>
      </w:r>
    </w:p>
    <w:p>
      <w:r>
        <w:t xml:space="preserve">Observation: </w:t>
      </w:r>
    </w:p>
    <w:p>
      <w:r>
        <w:t>Test-513: e2e/support/test_roles.js</w:t>
      </w:r>
    </w:p>
    <w:p>
      <w:r>
        <w:t>Result: PASS/FAIL</w:t>
      </w:r>
    </w:p>
    <w:p>
      <w:r>
        <w:t xml:space="preserve">Observation: </w:t>
      </w:r>
    </w:p>
    <w:p>
      <w:r>
        <w:t>Test-514: e2e/support/test_tables.js</w:t>
      </w:r>
    </w:p>
    <w:p>
      <w:r>
        <w:t>Result: PASS/FAIL</w:t>
      </w:r>
    </w:p>
    <w:p>
      <w:r>
        <w:t xml:space="preserve">Observation: </w:t>
      </w:r>
    </w:p>
    <w:p>
      <w:r>
        <w:t>Test-515: e2e/support/test_tables_data.js</w:t>
      </w:r>
    </w:p>
    <w:p>
      <w:r>
        <w:t>Result: PASS/FAIL</w:t>
      </w:r>
    </w:p>
    <w:p>
      <w:r>
        <w:t xml:space="preserve">Observation: </w:t>
      </w:r>
    </w:p>
    <w:p>
      <w:r>
        <w:t>Test-516: e2e/test/scenarios/actions/actions-in-object-detail-view.cy.spec.js</w:t>
      </w:r>
    </w:p>
    <w:p>
      <w:r>
        <w:t>Result: PASS/FAIL</w:t>
      </w:r>
    </w:p>
    <w:p>
      <w:r>
        <w:t xml:space="preserve">Observation: </w:t>
      </w:r>
    </w:p>
    <w:p>
      <w:r>
        <w:t>Test-517: e2e/test/scenarios/actions/actions-on-dashboards.cy.spec.js</w:t>
      </w:r>
    </w:p>
    <w:p>
      <w:r>
        <w:t>Result: PASS/FAIL</w:t>
      </w:r>
    </w:p>
    <w:p>
      <w:r>
        <w:t xml:space="preserve">Observation: </w:t>
      </w:r>
    </w:p>
    <w:p>
      <w:r>
        <w:t>Test-518: e2e/test/scenarios/actions/actions-reproductions.cy.spec.js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Test-519: e2e/test/scenarios/actions/model-actions.cy.spec.js</w:t>
      </w:r>
    </w:p>
    <w:p>
      <w:r>
        <w:t>Result: PASS/FAIL</w:t>
      </w:r>
    </w:p>
    <w:p>
      <w:r>
        <w:t xml:space="preserve">Observation: </w:t>
      </w:r>
    </w:p>
    <w:p>
      <w:r>
        <w:t>Test-520: e2e/test/scenarios/admin/admin-reproductions.cy.spec.js</w:t>
      </w:r>
    </w:p>
    <w:p>
      <w:r>
        <w:t>Result: PASS/FAIL</w:t>
      </w:r>
    </w:p>
    <w:p>
      <w:r>
        <w:t xml:space="preserve">Observation: </w:t>
      </w:r>
    </w:p>
    <w:p>
      <w:r>
        <w:t>Test-521: e2e/test/scenarios/admin/database-connection-strings.cy.spec.ts</w:t>
      </w:r>
    </w:p>
    <w:p>
      <w:r>
        <w:t>Result: PASS/FAIL</w:t>
      </w:r>
    </w:p>
    <w:p>
      <w:r>
        <w:t xml:space="preserve">Observation: </w:t>
      </w:r>
    </w:p>
    <w:p>
      <w:r>
        <w:t>Test-522: e2e/test/scenarios/admin/database-routing/database-routing-admin.cy.spec.ts</w:t>
      </w:r>
    </w:p>
    <w:p>
      <w:r>
        <w:t>Result: PASS/FAIL</w:t>
      </w:r>
    </w:p>
    <w:p>
      <w:r>
        <w:t xml:space="preserve">Observation: </w:t>
      </w:r>
    </w:p>
    <w:p>
      <w:r>
        <w:t>Test-523: e2e/test/scenarios/admin/database-routing/database-routing-usage.cy.spec.ts</w:t>
      </w:r>
    </w:p>
    <w:p>
      <w:r>
        <w:t>Result: PASS/FAIL</w:t>
      </w:r>
    </w:p>
    <w:p>
      <w:r>
        <w:t xml:space="preserve">Observation: </w:t>
      </w:r>
    </w:p>
    <w:p>
      <w:r>
        <w:t>Test-524: e2e/test/scenarios/admin/database-routing/helpers/e2e-database-routing-helpers.ts</w:t>
      </w:r>
    </w:p>
    <w:p>
      <w:r>
        <w:t>Result: PASS/FAIL</w:t>
      </w:r>
    </w:p>
    <w:p>
      <w:r>
        <w:t xml:space="preserve">Observation: </w:t>
      </w:r>
    </w:p>
    <w:p>
      <w:r>
        <w:t>Test-525: e2e/test/scenarios/admin/databases.cy.spec.js</w:t>
      </w:r>
    </w:p>
    <w:p>
      <w:r>
        <w:t>Result: PASS/FAIL</w:t>
      </w:r>
    </w:p>
    <w:p>
      <w:r>
        <w:t xml:space="preserve">Observation: </w:t>
      </w:r>
    </w:p>
    <w:p>
      <w:r>
        <w:t>Test-526: e2e/test/scenarios/admin/datamodel/datamodel.cy.spec.ts</w:t>
      </w:r>
    </w:p>
    <w:p>
      <w:r>
        <w:t>Result: PASS/FAIL</w:t>
      </w:r>
    </w:p>
    <w:p>
      <w:r>
        <w:t xml:space="preserve">Observation: </w:t>
      </w:r>
    </w:p>
    <w:p>
      <w:r>
        <w:t>Test-527: e2e/test/scenarios/admin/datamodel/reproductions.cy.spec.ts</w:t>
      </w:r>
    </w:p>
    <w:p>
      <w:r>
        <w:t>Result: PASS/FAIL</w:t>
      </w:r>
    </w:p>
    <w:p>
      <w:r>
        <w:t xml:space="preserve">Observation: </w:t>
      </w:r>
    </w:p>
    <w:p>
      <w:r>
        <w:t>Test-528: e2e/test/scenarios/admin/datamodel/segments.cy.spec.ts</w:t>
      </w:r>
    </w:p>
    <w:p>
      <w:r>
        <w:t>Result: PASS/FAIL</w:t>
      </w:r>
    </w:p>
    <w:p>
      <w:r>
        <w:t xml:space="preserve">Observation: </w:t>
      </w:r>
    </w:p>
    <w:p>
      <w:r>
        <w:t>Test-529: e2e/test/scenarios/admin/helpers/e2e-database-helpers.js</w:t>
      </w:r>
    </w:p>
    <w:p>
      <w:r>
        <w:t>Result: PASS/FAIL</w:t>
      </w:r>
    </w:p>
    <w:p>
      <w:r>
        <w:t xml:space="preserve">Observation: </w:t>
      </w:r>
    </w:p>
    <w:p>
      <w:r>
        <w:t>Test-530: e2e/test/scenarios/admin/i18n/content-translation/constants.ts</w:t>
      </w:r>
    </w:p>
    <w:p>
      <w:r>
        <w:t>Result: PASS/FAIL</w:t>
      </w:r>
    </w:p>
    <w:p>
      <w:r>
        <w:t xml:space="preserve">Observation: </w:t>
      </w:r>
    </w:p>
    <w:p>
      <w:r>
        <w:t>Test-531: e2e/test/scenarios/admin/i18n/content-translation/dashboards.cy.spec.ts</w:t>
      </w:r>
    </w:p>
    <w:p>
      <w:r>
        <w:t>Result: PASS/FAIL</w:t>
      </w:r>
    </w:p>
    <w:p>
      <w:r>
        <w:t xml:space="preserve">Observation: </w:t>
      </w:r>
    </w:p>
    <w:p>
      <w:r>
        <w:t>Test-532: e2e/test/scenarios/admin/i18n/content-translation/helpers/e2e-content-translation-helpers.ts</w:t>
      </w:r>
    </w:p>
    <w:p>
      <w:r>
        <w:t>Result: PASS/FAIL</w:t>
      </w:r>
    </w:p>
    <w:p>
      <w:r>
        <w:t xml:space="preserve">Observation: </w:t>
      </w:r>
    </w:p>
    <w:p>
      <w:r>
        <w:t>Test-533: e2e/test/scenarios/admin/i18n/content-translation/questions.cy.spec.ts</w:t>
      </w:r>
    </w:p>
    <w:p>
      <w:r>
        <w:t>Result: PASS/FAIL</w:t>
      </w:r>
    </w:p>
    <w:p>
      <w:r>
        <w:t xml:space="preserve">Observation: </w:t>
      </w:r>
    </w:p>
    <w:p>
      <w:r>
        <w:t>Test-534: e2e/test/scenarios/admin/i18n/content-translation/upload-and-download.cy.spec.ts</w:t>
      </w:r>
    </w:p>
    <w:p>
      <w:r>
        <w:t>Result: PASS/FAIL</w:t>
      </w:r>
    </w:p>
    <w:p>
      <w:r>
        <w:t xml:space="preserve">Observation: </w:t>
      </w:r>
    </w:p>
    <w:p>
      <w:r>
        <w:t>Test-535: e2e/test/scenarios/admin/performance/clock.cy.spec.ts</w:t>
      </w:r>
    </w:p>
    <w:p>
      <w:r>
        <w:t>Result: PASS/FAIL</w:t>
      </w:r>
    </w:p>
    <w:p>
      <w:r>
        <w:t xml:space="preserve">Observation: </w:t>
      </w:r>
    </w:p>
    <w:p>
      <w:r>
        <w:t>Test-536: e2e/test/scenarios/admin/performance/dashboardsAndQuestions.cy.spec.ts</w:t>
      </w:r>
    </w:p>
    <w:p>
      <w:r>
        <w:t>Result: PASS/FAIL</w:t>
      </w:r>
    </w:p>
    <w:p>
      <w:r>
        <w:t xml:space="preserve">Observation: </w:t>
      </w:r>
    </w:p>
    <w:p>
      <w:r>
        <w:t>Test-537: e2e/test/scenarios/admin/performance/helpers/constants.ts</w:t>
      </w:r>
    </w:p>
    <w:p>
      <w:r>
        <w:t>Result: PASS/FAIL</w:t>
      </w:r>
    </w:p>
    <w:p>
      <w:r>
        <w:t xml:space="preserve">Observation: </w:t>
      </w:r>
    </w:p>
    <w:p>
      <w:r>
        <w:t>Test-538: e2e/test/scenarios/admin/performance/helpers/e2e-performance-helpers.ts</w:t>
      </w:r>
    </w:p>
    <w:p>
      <w:r>
        <w:t>Result: PASS/FAIL</w:t>
      </w:r>
    </w:p>
    <w:p>
      <w:r>
        <w:t xml:space="preserve">Observation: </w:t>
      </w:r>
    </w:p>
    <w:p>
      <w:r>
        <w:t>Test-539: e2e/test/scenarios/admin/performance/helpers/e2e-strategy-form-helpers.ts</w:t>
      </w:r>
    </w:p>
    <w:p>
      <w:r>
        <w:t>Result: PASS/FAIL</w:t>
      </w:r>
    </w:p>
    <w:p>
      <w:r>
        <w:t xml:space="preserve">Observation: </w:t>
      </w:r>
    </w:p>
    <w:p>
      <w:r>
        <w:t>Test-540: e2e/test/scenarios/admin/performance/helpers/types.ts</w:t>
      </w:r>
    </w:p>
    <w:p>
      <w:r>
        <w:t>Result: PASS/FAIL</w:t>
      </w:r>
    </w:p>
    <w:p>
      <w:r>
        <w:t xml:space="preserve">Observation: </w:t>
      </w:r>
    </w:p>
    <w:p>
      <w:r>
        <w:t>Test-541: e2e/test/scenarios/admin/performance/preemptiveCaching.cy.spec.ts</w:t>
      </w:r>
    </w:p>
    <w:p>
      <w:r>
        <w:t>Result: PASS/FAIL</w:t>
      </w:r>
    </w:p>
    <w:p>
      <w:r>
        <w:t xml:space="preserve">Observation: </w:t>
      </w:r>
    </w:p>
    <w:p>
      <w:r>
        <w:t>Test-542: e2e/test/scenarios/admin/performance/schedule.cy.spec.ts</w:t>
      </w:r>
    </w:p>
    <w:p>
      <w:r>
        <w:t>Result: PASS/FAIL</w:t>
      </w:r>
    </w:p>
    <w:p>
      <w:r>
        <w:t xml:space="preserve">Observation: </w:t>
      </w:r>
    </w:p>
    <w:p>
      <w:r>
        <w:t>Test-543: e2e/test/scenarios/admin/performance/strategyForm.cy.spec.ts</w:t>
      </w:r>
    </w:p>
    <w:p>
      <w:r>
        <w:t>Result: PASS/FAIL</w:t>
      </w:r>
    </w:p>
    <w:p>
      <w:r>
        <w:t xml:space="preserve">Observation: </w:t>
      </w:r>
    </w:p>
    <w:p>
      <w:r>
        <w:t>Test-544: e2e/test/scenarios/admin/troubleshooting.cy.spec.js</w:t>
      </w:r>
    </w:p>
    <w:p>
      <w:r>
        <w:t>Result: PASS/FAIL</w:t>
      </w:r>
    </w:p>
    <w:p>
      <w:r>
        <w:t xml:space="preserve">Observation: </w:t>
      </w:r>
    </w:p>
    <w:p>
      <w:r>
        <w:t>Test-545: e2e/test/scenarios/admin-2/api-keys.cy.spec.ts</w:t>
      </w:r>
    </w:p>
    <w:p>
      <w:r>
        <w:t>Result: PASS/FAIL</w:t>
      </w:r>
    </w:p>
    <w:p>
      <w:r>
        <w:t xml:space="preserve">Observation: </w:t>
      </w:r>
    </w:p>
    <w:p>
      <w:r>
        <w:t>Test-546: e2e/test/scenarios/admin-2/authentication.cy.spec.ts</w:t>
      </w:r>
    </w:p>
    <w:p>
      <w:r>
        <w:t>Result: PASS/FAIL</w:t>
      </w:r>
    </w:p>
    <w:p>
      <w:r>
        <w:t xml:space="preserve">Observation: </w:t>
      </w:r>
    </w:p>
    <w:p>
      <w:r>
        <w:t>Test-547: e2e/test/scenarios/admin-2/error-reporting.cy.spec.ts</w:t>
      </w:r>
    </w:p>
    <w:p>
      <w:r>
        <w:t>Result: PASS/FAIL</w:t>
      </w:r>
    </w:p>
    <w:p>
      <w:r>
        <w:t xml:space="preserve">Observation: </w:t>
      </w:r>
    </w:p>
    <w:p>
      <w:r>
        <w:t>Test-548: e2e/test/scenarios/admin-2/people.cy.spec.js</w:t>
      </w:r>
    </w:p>
    <w:p>
      <w:r>
        <w:t>Result: PASS/FAIL</w:t>
      </w:r>
    </w:p>
    <w:p>
      <w:r>
        <w:t xml:space="preserve">Observation: </w:t>
      </w:r>
    </w:p>
    <w:p>
      <w:r>
        <w:t>Test-549: e2e/test/scenarios/admin-2/settings.cy.spec.js</w:t>
      </w:r>
    </w:p>
    <w:p>
      <w:r>
        <w:t>Result: PASS/FAIL</w:t>
      </w:r>
    </w:p>
    <w:p>
      <w:r>
        <w:t xml:space="preserve">Observation: </w:t>
      </w:r>
    </w:p>
    <w:p>
      <w:r>
        <w:t>Test-550: e2e/test/scenarios/admin-2/sso/google.cy.spec.js</w:t>
      </w:r>
    </w:p>
    <w:p>
      <w:r>
        <w:t>Result: PASS/FAIL</w:t>
      </w:r>
    </w:p>
    <w:p>
      <w:r>
        <w:t xml:space="preserve">Observation: </w:t>
      </w:r>
    </w:p>
    <w:p>
      <w:r>
        <w:t>Test-551: e2e/test/scenarios/admin-2/sso/jwt.cy.spec.js</w:t>
      </w:r>
    </w:p>
    <w:p>
      <w:r>
        <w:t>Result: PASS/FAIL</w:t>
      </w:r>
    </w:p>
    <w:p>
      <w:r>
        <w:t xml:space="preserve">Observation: </w:t>
      </w:r>
    </w:p>
    <w:p>
      <w:r>
        <w:t>Test-552: e2e/test/scenarios/admin-2/sso/ldap.cy.spec.js</w:t>
      </w:r>
    </w:p>
    <w:p>
      <w:r>
        <w:t>Result: PASS/FAIL</w:t>
      </w:r>
    </w:p>
    <w:p>
      <w:r>
        <w:t xml:space="preserve">Observation: </w:t>
      </w:r>
    </w:p>
    <w:p>
      <w:r>
        <w:t>Test-553: e2e/test/scenarios/admin-2/sso/saml.cy.spec.js</w:t>
      </w:r>
    </w:p>
    <w:p>
      <w:r>
        <w:t>Result: PASS/FAIL</w:t>
      </w:r>
    </w:p>
    <w:p>
      <w:r>
        <w:t xml:space="preserve">Observation: </w:t>
      </w:r>
    </w:p>
    <w:p>
      <w:r>
        <w:t>Test-554: e2e/test/scenarios/admin-2/sso/shared/group-mappings-widget.js</w:t>
      </w:r>
    </w:p>
    <w:p>
      <w:r>
        <w:t>Result: PASS/FAIL</w:t>
      </w:r>
    </w:p>
    <w:p>
      <w:r>
        <w:t xml:space="preserve">Observation: </w:t>
      </w:r>
    </w:p>
    <w:p>
      <w:r>
        <w:t>Test-555: e2e/test/scenarios/admin-2/sso/shared/helpers.js</w:t>
      </w:r>
    </w:p>
    <w:p>
      <w:r>
        <w:t>Result: PASS/FAIL</w:t>
      </w:r>
    </w:p>
    <w:p>
      <w:r>
        <w:t xml:space="preserve">Observation: </w:t>
      </w:r>
    </w:p>
    <w:p>
      <w:r>
        <w:t>Test-556: e2e/test/scenarios/admin-2/whitelabel.cy.spec.js</w:t>
      </w:r>
    </w:p>
    <w:p>
      <w:r>
        <w:t>Result: PASS/FAIL</w:t>
      </w:r>
    </w:p>
    <w:p>
      <w:r>
        <w:t xml:space="preserve">Observation: </w:t>
      </w:r>
    </w:p>
    <w:p>
      <w:r>
        <w:t>Test-557: e2e/test/scenarios/binning/binning-options.cy.spec.js</w:t>
      </w:r>
    </w:p>
    <w:p>
      <w:r>
        <w:t>Result: PASS/FAIL</w:t>
      </w:r>
    </w:p>
    <w:p>
      <w:r>
        <w:t xml:space="preserve">Observation: </w:t>
      </w:r>
    </w:p>
    <w:p>
      <w:r>
        <w:t>Test-558: e2e/test/scenarios/binning/binning-reproductions.cy.spec.js</w:t>
      </w:r>
    </w:p>
    <w:p>
      <w:r>
        <w:t>Result: PASS/FAIL</w:t>
      </w:r>
    </w:p>
    <w:p>
      <w:r>
        <w:t xml:space="preserve">Observation: </w:t>
      </w:r>
    </w:p>
    <w:p>
      <w:r>
        <w:t>Test-559: e2e/test/scenarios/binning/correctness/longitude.cy.spec.js</w:t>
      </w:r>
    </w:p>
    <w:p>
      <w:r>
        <w:t>Result: PASS/FAIL</w:t>
      </w:r>
    </w:p>
    <w:p>
      <w:r>
        <w:t xml:space="preserve">Observation: </w:t>
      </w:r>
    </w:p>
    <w:p>
      <w:r>
        <w:t>Test-560: e2e/test/scenarios/binning/correctness/shared/constants.js</w:t>
      </w:r>
    </w:p>
    <w:p>
      <w:r>
        <w:t>Result: PASS/FAIL</w:t>
      </w:r>
    </w:p>
    <w:p>
      <w:r>
        <w:t xml:space="preserve">Observation: </w:t>
      </w:r>
    </w:p>
    <w:p>
      <w:r>
        <w:t>Test-561: e2e/test/scenarios/binning/correctness/time-series.cy.spec.js</w:t>
      </w:r>
    </w:p>
    <w:p>
      <w:r>
        <w:t>Result: PASS/FAIL</w:t>
      </w:r>
    </w:p>
    <w:p>
      <w:r>
        <w:t xml:space="preserve">Observation: </w:t>
      </w:r>
    </w:p>
    <w:p>
      <w:r>
        <w:t>Test-562: e2e/test/scenarios/binning/qb-explicit-joins.cy.spec.js</w:t>
      </w:r>
    </w:p>
    <w:p>
      <w:r>
        <w:t>Result: PASS/FAIL</w:t>
      </w:r>
    </w:p>
    <w:p>
      <w:r>
        <w:t xml:space="preserve">Observation: </w:t>
      </w:r>
    </w:p>
    <w:p>
      <w:r>
        <w:t>Test-563: e2e/test/scenarios/binning/qb-implicit-joins.cy.spec.js</w:t>
      </w:r>
    </w:p>
    <w:p>
      <w:r>
        <w:t>Result: PASS/FAIL</w:t>
      </w:r>
    </w:p>
    <w:p>
      <w:r>
        <w:t xml:space="preserve">Observation: </w:t>
      </w:r>
    </w:p>
    <w:p>
      <w:r>
        <w:t>Test-564: e2e/test/scenarios/binning/qb-regular-table.cy.spec.js</w:t>
      </w:r>
    </w:p>
    <w:p>
      <w:r>
        <w:t>Result: PASS/FAIL</w:t>
      </w:r>
    </w:p>
    <w:p>
      <w:r>
        <w:t xml:space="preserve">Observation: </w:t>
      </w:r>
    </w:p>
    <w:p>
      <w:r>
        <w:t>Test-565: e2e/test/scenarios/binning/reproductions/23851-drill-temporal-extraction.cy.spec.js</w:t>
      </w:r>
    </w:p>
    <w:p>
      <w:r>
        <w:t>Result: PASS/FAIL</w:t>
      </w:r>
    </w:p>
    <w:p>
      <w:r>
        <w:t xml:space="preserve">Observation: </w:t>
      </w:r>
    </w:p>
    <w:p>
      <w:r>
        <w:t>Test-566: e2e/test/scenarios/binning/reproductions/34688-34690-time-series-footer.cy.spec.js</w:t>
      </w:r>
    </w:p>
    <w:p>
      <w:r>
        <w:t>Result: PASS/FAIL</w:t>
      </w:r>
    </w:p>
    <w:p>
      <w:r>
        <w:t xml:space="preserve">Observation: </w:t>
      </w:r>
    </w:p>
    <w:p>
      <w:r>
        <w:t>Test-567: e2e/test/scenarios/binning/sql.cy.spec.js</w:t>
      </w:r>
    </w:p>
    <w:p>
      <w:r>
        <w:t>Result: PASS/FAIL</w:t>
      </w:r>
    </w:p>
    <w:p>
      <w:r>
        <w:t xml:space="preserve">Observation: </w:t>
      </w:r>
    </w:p>
    <w:p>
      <w:r>
        <w:t>Test-568: e2e/test/scenarios/collections/cleanup.cy.spec.js</w:t>
      </w:r>
    </w:p>
    <w:p>
      <w:r>
        <w:t>Result: PASS/FAIL</w:t>
      </w:r>
    </w:p>
    <w:p>
      <w:r>
        <w:t xml:space="preserve">Observation: </w:t>
      </w:r>
    </w:p>
    <w:p>
      <w:r>
        <w:t>Test-569: e2e/test/scenarios/collections/collection-pinned-overview.cy.spec.js</w:t>
      </w:r>
    </w:p>
    <w:p>
      <w:r>
        <w:t>Result: PASS/FAIL</w:t>
      </w:r>
    </w:p>
    <w:p>
      <w:r>
        <w:t xml:space="preserve">Observation: </w:t>
      </w:r>
    </w:p>
    <w:p>
      <w:r>
        <w:t>Test-570: e2e/test/scenarios/collections/collections-reproductions.cy.spec.js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Test-571: e2e/test/scenarios/collections/collections.cy.spec.js</w:t>
      </w:r>
    </w:p>
    <w:p>
      <w:r>
        <w:t>Result: PASS/FAIL</w:t>
      </w:r>
    </w:p>
    <w:p>
      <w:r>
        <w:t xml:space="preserve">Observation: </w:t>
      </w:r>
    </w:p>
    <w:p>
      <w:r>
        <w:t>Test-572: e2e/test/scenarios/collections/helpers/e2e-collections-sidebar.js</w:t>
      </w:r>
    </w:p>
    <w:p>
      <w:r>
        <w:t>Result: PASS/FAIL</w:t>
      </w:r>
    </w:p>
    <w:p>
      <w:r>
        <w:t xml:space="preserve">Observation: </w:t>
      </w:r>
    </w:p>
    <w:p>
      <w:r>
        <w:t>Test-573: e2e/test/scenarios/collections/instance-analytics.cy.spec.js</w:t>
      </w:r>
    </w:p>
    <w:p>
      <w:r>
        <w:t>Result: PASS/FAIL</w:t>
      </w:r>
    </w:p>
    <w:p>
      <w:r>
        <w:t xml:space="preserve">Observation: </w:t>
      </w:r>
    </w:p>
    <w:p>
      <w:r>
        <w:t>Test-574: e2e/test/scenarios/collections/permissions.cy.spec.js</w:t>
      </w:r>
    </w:p>
    <w:p>
      <w:r>
        <w:t>Result: PASS/FAIL</w:t>
      </w:r>
    </w:p>
    <w:p>
      <w:r>
        <w:t xml:space="preserve">Observation: </w:t>
      </w:r>
    </w:p>
    <w:p>
      <w:r>
        <w:t>Test-575: e2e/test/scenarios/collections/personal-collections.cy.spec.js</w:t>
      </w:r>
    </w:p>
    <w:p>
      <w:r>
        <w:t>Result: PASS/FAIL</w:t>
      </w:r>
    </w:p>
    <w:p>
      <w:r>
        <w:t xml:space="preserve">Observation: </w:t>
      </w:r>
    </w:p>
    <w:p>
      <w:r>
        <w:t>Test-576: e2e/test/scenarios/collections/revision-history.cy.spec.js</w:t>
      </w:r>
    </w:p>
    <w:p>
      <w:r>
        <w:t>Result: PASS/FAIL</w:t>
      </w:r>
    </w:p>
    <w:p>
      <w:r>
        <w:t xml:space="preserve">Observation: </w:t>
      </w:r>
    </w:p>
    <w:p>
      <w:r>
        <w:t>Test-577: e2e/test/scenarios/collections/trash.cy.spec.js</w:t>
      </w:r>
    </w:p>
    <w:p>
      <w:r>
        <w:t>Result: PASS/FAIL</w:t>
      </w:r>
    </w:p>
    <w:p>
      <w:r>
        <w:t xml:space="preserve">Observation: </w:t>
      </w:r>
    </w:p>
    <w:p>
      <w:r>
        <w:t>Test-578: e2e/test/scenarios/collections/uploads.cy.spec.js</w:t>
      </w:r>
    </w:p>
    <w:p>
      <w:r>
        <w:t>Result: PASS/FAIL</w:t>
      </w:r>
    </w:p>
    <w:p>
      <w:r>
        <w:t xml:space="preserve">Observation: </w:t>
      </w:r>
    </w:p>
    <w:p>
      <w:r>
        <w:t>Test-579: e2e/test/scenarios/cross-version/helpers/cross-version-helpers.js</w:t>
      </w:r>
    </w:p>
    <w:p>
      <w:r>
        <w:t>Result: PASS/FAIL</w:t>
      </w:r>
    </w:p>
    <w:p>
      <w:r>
        <w:t xml:space="preserve">Observation: </w:t>
      </w:r>
    </w:p>
    <w:p>
      <w:r>
        <w:t>Test-580: e2e/test/scenarios/cross-version/source/00-setup.cy.spec.js</w:t>
      </w:r>
    </w:p>
    <w:p>
      <w:r>
        <w:t>Result: PASS/FAIL</w:t>
      </w:r>
    </w:p>
    <w:p>
      <w:r>
        <w:t xml:space="preserve">Observation: </w:t>
      </w:r>
    </w:p>
    <w:p>
      <w:r>
        <w:t>Test-581: e2e/test/scenarios/cross-version/source/01-generate-metadata.cy.spec.js</w:t>
      </w:r>
    </w:p>
    <w:p>
      <w:r>
        <w:t>Result: PASS/FAIL</w:t>
      </w:r>
    </w:p>
    <w:p>
      <w:r>
        <w:t xml:space="preserve">Observation: </w:t>
      </w:r>
    </w:p>
    <w:p>
      <w:r>
        <w:t>Test-582: e2e/test/scenarios/cross-version/source/02-datamodel.cy.spec.js</w:t>
      </w:r>
    </w:p>
    <w:p>
      <w:r>
        <w:t>Result: PASS/FAIL</w:t>
      </w:r>
    </w:p>
    <w:p>
      <w:r>
        <w:t xml:space="preserve">Observation: </w:t>
      </w:r>
    </w:p>
    <w:p>
      <w:r>
        <w:t>Test-583: e2e/test/scenarios/cross-version/source/03-questions.cy.spec.js</w:t>
      </w:r>
    </w:p>
    <w:p>
      <w:r>
        <w:t>Result: PASS/FAIL</w:t>
      </w:r>
    </w:p>
    <w:p>
      <w:r>
        <w:t xml:space="preserve">Observation: </w:t>
      </w:r>
    </w:p>
    <w:p>
      <w:r>
        <w:t>Test-584: e2e/test/scenarios/cross-version/source/helpers/cross-version-source-helpers.js</w:t>
      </w:r>
    </w:p>
    <w:p>
      <w:r>
        <w:t>Result: PASS/FAIL</w:t>
      </w:r>
    </w:p>
    <w:p>
      <w:r>
        <w:t xml:space="preserve">Observation: </w:t>
      </w:r>
    </w:p>
    <w:p>
      <w:r>
        <w:t>Test-585: e2e/test/scenarios/cross-version/source/shared/cross-version-source.config.js</w:t>
      </w:r>
    </w:p>
    <w:p>
      <w:r>
        <w:t>Result: PASS/FAIL</w:t>
      </w:r>
    </w:p>
    <w:p>
      <w:r>
        <w:t xml:space="preserve">Observation: </w:t>
      </w:r>
    </w:p>
    <w:p>
      <w:r>
        <w:t>Test-586: e2e/test/scenarios/cross-version/target/helpers/cross-version-target-helpers.js</w:t>
      </w:r>
    </w:p>
    <w:p>
      <w:r>
        <w:t>Result: PASS/FAIL</w:t>
      </w:r>
    </w:p>
    <w:p>
      <w:r>
        <w:t xml:space="preserve">Observation: </w:t>
      </w:r>
    </w:p>
    <w:p>
      <w:r>
        <w:t>Test-587: e2e/test/scenarios/cross-version/target/shared/cross-version-target.config.js</w:t>
      </w:r>
    </w:p>
    <w:p>
      <w:r>
        <w:t>Result: PASS/FAIL</w:t>
      </w:r>
    </w:p>
    <w:p>
      <w:r>
        <w:t xml:space="preserve">Observation: </w:t>
      </w:r>
    </w:p>
    <w:p>
      <w:r>
        <w:t>Test-588: e2e/test/scenarios/cross-version/target/smoke.cy.spec.js</w:t>
      </w:r>
    </w:p>
    <w:p>
      <w:r>
        <w:t>Result: PASS/FAIL</w:t>
      </w:r>
    </w:p>
    <w:p>
      <w:r>
        <w:t xml:space="preserve">Observation: </w:t>
      </w:r>
    </w:p>
    <w:p>
      <w:r>
        <w:t>Test-589: e2e/test/scenarios/custom-column/cc-boolean-functions.cy.spec.ts</w:t>
      </w:r>
    </w:p>
    <w:p>
      <w:r>
        <w:t>Result: PASS/FAIL</w:t>
      </w:r>
    </w:p>
    <w:p>
      <w:r>
        <w:t xml:space="preserve">Observation: </w:t>
      </w:r>
    </w:p>
    <w:p>
      <w:r>
        <w:t>Test-590: e2e/test/scenarios/custom-column/cc-cast-functions.cy.spec.ts</w:t>
      </w:r>
    </w:p>
    <w:p>
      <w:r>
        <w:t>Result: PASS/FAIL</w:t>
      </w:r>
    </w:p>
    <w:p>
      <w:r>
        <w:t xml:space="preserve">Observation: </w:t>
      </w:r>
    </w:p>
    <w:p>
      <w:r>
        <w:t>Test-591: e2e/test/scenarios/custom-column/cc-fields.cy.spec.ts</w:t>
      </w:r>
    </w:p>
    <w:p>
      <w:r>
        <w:t>Result: PASS/FAIL</w:t>
      </w:r>
    </w:p>
    <w:p>
      <w:r>
        <w:t xml:space="preserve">Observation: </w:t>
      </w:r>
    </w:p>
    <w:p>
      <w:r>
        <w:t>Test-592: e2e/test/scenarios/custom-column/cc-literals.cy.spec.ts</w:t>
      </w:r>
    </w:p>
    <w:p>
      <w:r>
        <w:t>Result: PASS/FAIL</w:t>
      </w:r>
    </w:p>
    <w:p>
      <w:r>
        <w:t xml:space="preserve">Observation: </w:t>
      </w:r>
    </w:p>
    <w:p>
      <w:r>
        <w:t>Test-593: e2e/test/scenarios/custom-column/cc-shortcuts-combine.cy.spec.ts</w:t>
      </w:r>
    </w:p>
    <w:p>
      <w:r>
        <w:t>Result: PASS/FAIL</w:t>
      </w:r>
    </w:p>
    <w:p>
      <w:r>
        <w:t xml:space="preserve">Observation: </w:t>
      </w:r>
    </w:p>
    <w:p>
      <w:r>
        <w:t>Test-594: e2e/test/scenarios/custom-column/cc-shortcuts.cy.spec.ts</w:t>
      </w:r>
    </w:p>
    <w:p>
      <w:r>
        <w:t>Result: PASS/FAIL</w:t>
      </w:r>
    </w:p>
    <w:p>
      <w:r>
        <w:t xml:space="preserve">Observation: </w:t>
      </w:r>
    </w:p>
    <w:p>
      <w:r>
        <w:t>Test-595: e2e/test/scenarios/custom-column/cc-typing-suggestion.cy.spec.js</w:t>
      </w:r>
    </w:p>
    <w:p>
      <w:r>
        <w:t>Result: PASS/FAIL</w:t>
      </w:r>
    </w:p>
    <w:p>
      <w:r>
        <w:t xml:space="preserve">Observation: </w:t>
      </w:r>
    </w:p>
    <w:p>
      <w:r>
        <w:t>Test-596: e2e/test/scenarios/custom-column/custom-column-reproductions.cy.spec.js</w:t>
      </w:r>
    </w:p>
    <w:p>
      <w:r>
        <w:t>Result: PASS/FAIL</w:t>
      </w:r>
    </w:p>
    <w:p>
      <w:r>
        <w:t xml:space="preserve">Observation: </w:t>
      </w:r>
    </w:p>
    <w:p>
      <w:r>
        <w:t>Test-597: e2e/test/scenarios/custom-column/custom-column.cy.spec.js</w:t>
      </w:r>
    </w:p>
    <w:p>
      <w:r>
        <w:t>Result: PASS/FAIL</w:t>
      </w:r>
    </w:p>
    <w:p>
      <w:r>
        <w:t xml:space="preserve">Observation: </w:t>
      </w:r>
    </w:p>
    <w:p>
      <w:r>
        <w:t>Test-598: e2e/test/scenarios/dashboard/dashboard-back-navigation.cy.spec.js</w:t>
      </w:r>
    </w:p>
    <w:p>
      <w:r>
        <w:t>Result: PASS/FAIL</w:t>
      </w:r>
    </w:p>
    <w:p>
      <w:r>
        <w:t xml:space="preserve">Observation: </w:t>
      </w:r>
    </w:p>
    <w:p>
      <w:r>
        <w:t>Test-599: e2e/test/scenarios/dashboard/dashboard-management.cy.spec.js</w:t>
      </w:r>
    </w:p>
    <w:p>
      <w:r>
        <w:t>Result: PASS/FAIL</w:t>
      </w:r>
    </w:p>
    <w:p>
      <w:r>
        <w:t xml:space="preserve">Observation: </w:t>
      </w:r>
    </w:p>
    <w:p>
      <w:r>
        <w:t>Test-600: e2e/test/scenarios/dashboard/dashboard-questions.cy.spec.js</w:t>
      </w:r>
    </w:p>
    <w:p>
      <w:r>
        <w:t>Result: PASS/FAIL</w:t>
      </w:r>
    </w:p>
    <w:p>
      <w:r>
        <w:t xml:space="preserve">Observation: </w:t>
      </w:r>
    </w:p>
    <w:p>
      <w:r>
        <w:t>Test-601: e2e/test/scenarios/dashboard/dashboard-reproductions.cy.spec.js</w:t>
      </w:r>
    </w:p>
    <w:p>
      <w:r>
        <w:t>Result: PASS/FAIL</w:t>
      </w:r>
    </w:p>
    <w:p>
      <w:r>
        <w:t xml:space="preserve">Observation: </w:t>
      </w:r>
    </w:p>
    <w:p>
      <w:r>
        <w:t>Test-602: e2e/test/scenarios/dashboard/dashboard.cy.spec.js</w:t>
      </w:r>
    </w:p>
    <w:p>
      <w:r>
        <w:t>Result: PASS/FAIL</w:t>
      </w:r>
    </w:p>
    <w:p>
      <w:r>
        <w:t xml:space="preserve">Observation: </w:t>
      </w:r>
    </w:p>
    <w:p>
      <w:r>
        <w:t>Test-603: e2e/test/scenarios/dashboard/tabs.cy.spec.js</w:t>
      </w:r>
    </w:p>
    <w:p>
      <w:r>
        <w:t>Result: PASS/FAIL</w:t>
      </w:r>
    </w:p>
    <w:p>
      <w:r>
        <w:t xml:space="preserve">Observation: </w:t>
      </w:r>
    </w:p>
    <w:p>
      <w:r>
        <w:t>Test-604: e2e/test/scenarios/dashboard/text-cards.cy.spec.js</w:t>
      </w:r>
    </w:p>
    <w:p>
      <w:r>
        <w:t>Result: PASS/FAIL</w:t>
      </w:r>
    </w:p>
    <w:p>
      <w:r>
        <w:t xml:space="preserve">Observation: </w:t>
      </w:r>
    </w:p>
    <w:p>
      <w:r>
        <w:t>Test-605: e2e/test/scenarios/dashboard/title-drill.cy.spec.js</w:t>
      </w:r>
    </w:p>
    <w:p>
      <w:r>
        <w:t>Result: PASS/FAIL</w:t>
      </w:r>
    </w:p>
    <w:p>
      <w:r>
        <w:t xml:space="preserve">Observation: </w:t>
      </w:r>
    </w:p>
    <w:p>
      <w:r>
        <w:t>Test-606: e2e/test/scenarios/dashboard/visualizer/basics.cy.spec.ts</w:t>
      </w:r>
    </w:p>
    <w:p>
      <w:r>
        <w:t>Result: PASS/FAIL</w:t>
      </w:r>
    </w:p>
    <w:p>
      <w:r>
        <w:t xml:space="preserve">Observation: </w:t>
      </w:r>
    </w:p>
    <w:p>
      <w:r>
        <w:t>Test-607: e2e/test/scenarios/dashboard/visualizer/cartesian.cy.spec.ts</w:t>
      </w:r>
    </w:p>
    <w:p>
      <w:r>
        <w:t>Result: PASS/FAIL</w:t>
      </w:r>
    </w:p>
    <w:p>
      <w:r>
        <w:t xml:space="preserve">Observation: </w:t>
      </w:r>
    </w:p>
    <w:p>
      <w:r>
        <w:t>Test-608: e2e/test/scenarios/dashboard/visualizer/columns-mapping.cy.spec.ts</w:t>
      </w:r>
    </w:p>
    <w:p>
      <w:r>
        <w:t>Result: PASS/FAIL</w:t>
      </w:r>
    </w:p>
    <w:p>
      <w:r>
        <w:t xml:space="preserve">Observation: </w:t>
      </w:r>
    </w:p>
    <w:p>
      <w:r>
        <w:t>Test-609: e2e/test/scenarios/dashboard/visualizer/drillthrough.cy.spec.ts</w:t>
      </w:r>
    </w:p>
    <w:p>
      <w:r>
        <w:t>Result: PASS/FAIL</w:t>
      </w:r>
    </w:p>
    <w:p>
      <w:r>
        <w:t xml:space="preserve">Observation: </w:t>
      </w:r>
    </w:p>
    <w:p>
      <w:r>
        <w:t>Test-610: e2e/test/scenarios/dashboard/visualizer/filters.cy.spec.ts</w:t>
      </w:r>
    </w:p>
    <w:p>
      <w:r>
        <w:t>Result: PASS/FAIL</w:t>
      </w:r>
    </w:p>
    <w:p>
      <w:r>
        <w:t xml:space="preserve">Observation: </w:t>
      </w:r>
    </w:p>
    <w:p>
      <w:r>
        <w:t>Test-611: e2e/test/scenarios/dashboard/visualizer/funnels.cy.spec.ts</w:t>
      </w:r>
    </w:p>
    <w:p>
      <w:r>
        <w:t>Result: PASS/FAIL</w:t>
      </w:r>
    </w:p>
    <w:p>
      <w:r>
        <w:t xml:space="preserve">Observation: </w:t>
      </w:r>
    </w:p>
    <w:p>
      <w:r>
        <w:t>Test-612: e2e/test/scenarios/dashboard/visualizer/pie.cy.spec.ts</w:t>
      </w:r>
    </w:p>
    <w:p>
      <w:r>
        <w:t>Result: PASS/FAIL</w:t>
      </w:r>
    </w:p>
    <w:p>
      <w:r>
        <w:t xml:space="preserve">Observation: </w:t>
      </w:r>
    </w:p>
    <w:p>
      <w:r>
        <w:t>Test-613: e2e/test/scenarios/dashboard/visualizer/snowplow-tracking.cy.spec.ts</w:t>
      </w:r>
    </w:p>
    <w:p>
      <w:r>
        <w:t>Result: PASS/FAIL</w:t>
      </w:r>
    </w:p>
    <w:p>
      <w:r>
        <w:t xml:space="preserve">Observation: </w:t>
      </w:r>
    </w:p>
    <w:p>
      <w:r>
        <w:t>Test-614: e2e/test/scenarios/dashboard/x-rays.cy.spec.js</w:t>
      </w:r>
    </w:p>
    <w:p>
      <w:r>
        <w:t>Result: PASS/FAIL</w:t>
      </w:r>
    </w:p>
    <w:p>
      <w:r>
        <w:t xml:space="preserve">Observation: </w:t>
      </w:r>
    </w:p>
    <w:p>
      <w:r>
        <w:t>Test-615: e2e/test/scenarios/dashboard-cards/click-behavior.cy.spec.js</w:t>
      </w:r>
    </w:p>
    <w:p>
      <w:r>
        <w:t>Result: PASS/FAIL</w:t>
      </w:r>
    </w:p>
    <w:p>
      <w:r>
        <w:t xml:space="preserve">Observation: </w:t>
      </w:r>
    </w:p>
    <w:p>
      <w:r>
        <w:t>Test-616: e2e/test/scenarios/dashboard-cards/dashboard-card-fetching.cy.spec.js</w:t>
      </w:r>
    </w:p>
    <w:p>
      <w:r>
        <w:t>Result: PASS/FAIL</w:t>
      </w:r>
    </w:p>
    <w:p>
      <w:r>
        <w:t xml:space="preserve">Observation: </w:t>
      </w:r>
    </w:p>
    <w:p>
      <w:r>
        <w:t>Test-617: e2e/test/scenarios/dashboard-cards/dashboard-card-reproductions.cy.spec.js</w:t>
      </w:r>
    </w:p>
    <w:p>
      <w:r>
        <w:t>Result: PASS/FAIL</w:t>
      </w:r>
    </w:p>
    <w:p>
      <w:r>
        <w:t xml:space="preserve">Observation: </w:t>
      </w:r>
    </w:p>
    <w:p>
      <w:r>
        <w:t>Test-618: e2e/test/scenarios/dashboard-cards/dashboard-card-resizing.cy.spec.js</w:t>
      </w:r>
    </w:p>
    <w:p>
      <w:r>
        <w:t>Result: PASS/FAIL</w:t>
      </w:r>
    </w:p>
    <w:p>
      <w:r>
        <w:t xml:space="preserve">Observation: </w:t>
      </w:r>
    </w:p>
    <w:p>
      <w:r>
        <w:t>Test-619: e2e/test/scenarios/dashboard-cards/dashboard-card-undo.cy.spec.js</w:t>
      </w:r>
    </w:p>
    <w:p>
      <w:r>
        <w:t>Result: PASS/FAIL</w:t>
      </w:r>
    </w:p>
    <w:p>
      <w:r>
        <w:t xml:space="preserve">Observation: </w:t>
      </w:r>
    </w:p>
    <w:p>
      <w:r>
        <w:t>Test-620: e2e/test/scenarios/dashboard-cards/dashboard-drill.cy.spec.js</w:t>
      </w:r>
    </w:p>
    <w:p>
      <w:r>
        <w:t>Result: PASS/FAIL</w:t>
      </w:r>
    </w:p>
    <w:p>
      <w:r>
        <w:t xml:space="preserve">Observation: </w:t>
      </w:r>
    </w:p>
    <w:p>
      <w:r>
        <w:t>Test-621: e2e/test/scenarios/dashboard-cards/dashboard-sections.cy.spec.js</w:t>
      </w:r>
    </w:p>
    <w:p>
      <w:r>
        <w:t>Result: PASS/FAIL</w:t>
      </w:r>
    </w:p>
    <w:p>
      <w:r>
        <w:t xml:space="preserve">Observation: </w:t>
      </w:r>
    </w:p>
    <w:p>
      <w:r>
        <w:t>Test-622: e2e/test/scenarios/dashboard-cards/dashcard-replace-question.cy.spec.js</w:t>
      </w:r>
    </w:p>
    <w:p>
      <w:r>
        <w:t>Result: PASS/FAIL</w:t>
      </w:r>
    </w:p>
    <w:p>
      <w:r>
        <w:t xml:space="preserve">Observation: </w:t>
      </w:r>
    </w:p>
    <w:p>
      <w:r>
        <w:t>Test-623: e2e/test/scenarios/dashboard-cards/duplicate-dashcards-tabs.cy.spec.js</w:t>
      </w:r>
    </w:p>
    <w:p>
      <w:r>
        <w:t>Result: PASS/FAIL</w:t>
      </w:r>
    </w:p>
    <w:p>
      <w:r>
        <w:t xml:space="preserve">Observation: </w:t>
      </w:r>
    </w:p>
    <w:p>
      <w:r>
        <w:t>Test-624: e2e/test/scenarios/dashboard-cards/visualization-options.cy.spec.js</w:t>
      </w:r>
    </w:p>
    <w:p>
      <w:r>
        <w:t>Result: PASS/FAIL</w:t>
      </w:r>
    </w:p>
    <w:p>
      <w:r>
        <w:t xml:space="preserve">Observation: </w:t>
      </w:r>
    </w:p>
    <w:p>
      <w:r>
        <w:t>Test-625: e2e/test/scenarios/dashboard-filters/dashboard-chained-filters.cy.spec.js</w:t>
      </w:r>
    </w:p>
    <w:p>
      <w:r>
        <w:t>Result: PASS/FAIL</w:t>
      </w:r>
    </w:p>
    <w:p>
      <w:r>
        <w:t xml:space="preserve">Observation: </w:t>
      </w:r>
    </w:p>
    <w:p>
      <w:r>
        <w:t>Test-626: e2e/test/scenarios/dashboard-filters/dashboard-filter-data-permissions.cy.spec.js</w:t>
      </w:r>
    </w:p>
    <w:p>
      <w:r>
        <w:t>Result: PASS/FAIL</w:t>
      </w:r>
    </w:p>
    <w:p>
      <w:r>
        <w:t xml:space="preserve">Observation: </w:t>
      </w:r>
    </w:p>
    <w:p>
      <w:r>
        <w:t>Test-627: e2e/test/scenarios/dashboard-filters/dashboard-filter-defaults.cy.spec.ts</w:t>
      </w:r>
    </w:p>
    <w:p>
      <w:r>
        <w:t>Result: PASS/FAIL</w:t>
      </w:r>
    </w:p>
    <w:p>
      <w:r>
        <w:t xml:space="preserve">Observation: </w:t>
      </w:r>
    </w:p>
    <w:p>
      <w:r>
        <w:t>Test-628: e2e/test/scenarios/dashboard-filters/dashboard-filters-auto-apply.cy.spec.js</w:t>
      </w:r>
    </w:p>
    <w:p>
      <w:r>
        <w:t>Result: PASS/FAIL</w:t>
      </w:r>
    </w:p>
    <w:p>
      <w:r>
        <w:t xml:space="preserve">Observation: </w:t>
      </w:r>
    </w:p>
    <w:p>
      <w:r>
        <w:t>Test-629: e2e/test/scenarios/dashboard-filters/dashboard-filters-auto-wiring.cy.spec.js</w:t>
      </w:r>
    </w:p>
    <w:p>
      <w:r>
        <w:t>Result: PASS/FAIL</w:t>
      </w:r>
    </w:p>
    <w:p>
      <w:r>
        <w:t xml:space="preserve">Observation: </w:t>
      </w:r>
    </w:p>
    <w:p>
      <w:r>
        <w:t>Test-630: e2e/test/scenarios/dashboard-filters/dashboard-filters-boolean.cy.spec.ts</w:t>
      </w:r>
    </w:p>
    <w:p>
      <w:r>
        <w:t>Result: PASS/FAIL</w:t>
      </w:r>
    </w:p>
    <w:p>
      <w:r>
        <w:t xml:space="preserve">Observation: </w:t>
      </w:r>
    </w:p>
    <w:p>
      <w:r>
        <w:t>Test-631: e2e/test/scenarios/dashboard-filters/dashboard-filters-clear-and-restore.cy.spec.ts</w:t>
      </w:r>
    </w:p>
    <w:p>
      <w:r>
        <w:t>Result: PASS/FAIL</w:t>
      </w:r>
    </w:p>
    <w:p>
      <w:r>
        <w:t xml:space="preserve">Observation: </w:t>
      </w:r>
    </w:p>
    <w:p>
      <w:r>
        <w:t>Test-632: e2e/test/scenarios/dashboard-filters/dashboard-filters-date.cy.spec.js</w:t>
      </w:r>
    </w:p>
    <w:p>
      <w:r>
        <w:t>Result: PASS/FAIL</w:t>
      </w:r>
    </w:p>
    <w:p>
      <w:r>
        <w:t xml:space="preserve">Observation: </w:t>
      </w:r>
    </w:p>
    <w:p>
      <w:r>
        <w:t>Test-633: e2e/test/scenarios/dashboard-filters/dashboard-filters-explicit-join.cy.spec.js</w:t>
      </w:r>
    </w:p>
    <w:p>
      <w:r>
        <w:t>Result: PASS/FAIL</w:t>
      </w:r>
    </w:p>
    <w:p>
      <w:r>
        <w:t xml:space="preserve">Observation: </w:t>
      </w:r>
    </w:p>
    <w:p>
      <w:r>
        <w:t>Test-634: e2e/test/scenarios/dashboard-filters/dashboard-filters-id.cy.spec.js</w:t>
      </w:r>
    </w:p>
    <w:p>
      <w:r>
        <w:t>Result: PASS/FAIL</w:t>
      </w:r>
    </w:p>
    <w:p>
      <w:r>
        <w:t xml:space="preserve">Observation: </w:t>
      </w:r>
    </w:p>
    <w:p>
      <w:r>
        <w:t>Test-635: e2e/test/scenarios/dashboard-filters/dashboard-filters-location.cy.spec.js</w:t>
      </w:r>
    </w:p>
    <w:p>
      <w:r>
        <w:t>Result: PASS/FAIL</w:t>
      </w:r>
    </w:p>
    <w:p>
      <w:r>
        <w:t xml:space="preserve">Observation: </w:t>
      </w:r>
    </w:p>
    <w:p>
      <w:r>
        <w:t>Test-636: e2e/test/scenarios/dashboard-filters/dashboard-filters-management.cy.spec.js</w:t>
      </w:r>
    </w:p>
    <w:p>
      <w:r>
        <w:t>Result: PASS/FAIL</w:t>
      </w:r>
    </w:p>
    <w:p>
      <w:r>
        <w:t xml:space="preserve">Observation: </w:t>
      </w:r>
    </w:p>
    <w:p>
      <w:r>
        <w:t>Test-637: e2e/test/scenarios/dashboard-filters/dashboard-filters-nested.cy.spec.js</w:t>
      </w:r>
    </w:p>
    <w:p>
      <w:r>
        <w:t>Result: PASS/FAIL</w:t>
      </w:r>
    </w:p>
    <w:p>
      <w:r>
        <w:t xml:space="preserve">Observation: </w:t>
      </w:r>
    </w:p>
    <w:p>
      <w:r>
        <w:t>Test-638: e2e/test/scenarios/dashboard-filters/dashboard-filters-number-source.cy.spec.js</w:t>
      </w:r>
    </w:p>
    <w:p>
      <w:r>
        <w:t>Result: PASS/FAIL</w:t>
      </w:r>
    </w:p>
    <w:p>
      <w:r>
        <w:t xml:space="preserve">Observation: </w:t>
      </w:r>
    </w:p>
    <w:p>
      <w:r>
        <w:t>Test-639: e2e/test/scenarios/dashboard-filters/dashboard-filters-number.cy.spec.js</w:t>
      </w:r>
    </w:p>
    <w:p>
      <w:r>
        <w:t>Result: PASS/FAIL</w:t>
      </w:r>
    </w:p>
    <w:p>
      <w:r>
        <w:t xml:space="preserve">Observation: </w:t>
      </w:r>
    </w:p>
    <w:p>
      <w:r>
        <w:t>Test-640: e2e/test/scenarios/dashboard-filters/dashboard-filters-remapping.cy.spec.ts</w:t>
      </w:r>
    </w:p>
    <w:p>
      <w:r>
        <w:t>Result: PASS/FAIL</w:t>
      </w:r>
    </w:p>
    <w:p>
      <w:r>
        <w:t xml:space="preserve">Observation: </w:t>
      </w:r>
    </w:p>
    <w:p>
      <w:r>
        <w:t>Test-641: e2e/test/scenarios/dashboard-filters/dashboard-filters-reset-clear.cy.spec.ts</w:t>
      </w:r>
    </w:p>
    <w:p>
      <w:r>
        <w:t>Result: PASS/FAIL</w:t>
      </w:r>
    </w:p>
    <w:p>
      <w:r>
        <w:t xml:space="preserve">Observation: </w:t>
      </w:r>
    </w:p>
    <w:p>
      <w:r>
        <w:t>Test-642: e2e/test/scenarios/dashboard-filters/dashboard-filters-source.cy.spec.js</w:t>
      </w:r>
    </w:p>
    <w:p>
      <w:r>
        <w:t>Result: PASS/FAIL</w:t>
      </w:r>
    </w:p>
    <w:p>
      <w:r>
        <w:t xml:space="preserve">Observation: </w:t>
      </w:r>
    </w:p>
    <w:p>
      <w:r>
        <w:t>Test-643: e2e/test/scenarios/dashboard-filters/dashboard-filters-sql-date.cy.spec.js</w:t>
      </w:r>
    </w:p>
    <w:p>
      <w:r>
        <w:t>Result: PASS/FAIL</w:t>
      </w:r>
    </w:p>
    <w:p>
      <w:r>
        <w:t xml:space="preserve">Observation: </w:t>
      </w:r>
    </w:p>
    <w:p>
      <w:r>
        <w:t>Test-644: e2e/test/scenarios/dashboard-filters/dashboard-filters-sql-id.cy.spec.js</w:t>
      </w:r>
    </w:p>
    <w:p>
      <w:r>
        <w:t>Result: PASS/FAIL</w:t>
      </w:r>
    </w:p>
    <w:p>
      <w:r>
        <w:t xml:space="preserve">Observation: </w:t>
      </w:r>
    </w:p>
    <w:p>
      <w:r>
        <w:t>Test-645: e2e/test/scenarios/dashboard-filters/dashboard-filters-sql-location.cy.spec.js</w:t>
      </w:r>
    </w:p>
    <w:p>
      <w:r>
        <w:t>Result: PASS/FAIL</w:t>
      </w:r>
    </w:p>
    <w:p>
      <w:r>
        <w:t xml:space="preserve">Observation: </w:t>
      </w:r>
    </w:p>
    <w:p>
      <w:r>
        <w:t>Test-646: e2e/test/scenarios/dashboard-filters/dashboard-filters-sql-management.cy.spec.js</w:t>
      </w:r>
    </w:p>
    <w:p>
      <w:r>
        <w:t>Result: PASS/FAIL</w:t>
      </w:r>
    </w:p>
    <w:p>
      <w:r>
        <w:t xml:space="preserve">Observation: </w:t>
      </w:r>
    </w:p>
    <w:p>
      <w:r>
        <w:t>Test-647: e2e/test/scenarios/dashboard-filters/dashboard-filters-sql-number.cy.spec.js</w:t>
      </w:r>
    </w:p>
    <w:p>
      <w:r>
        <w:t>Result: PASS/FAIL</w:t>
      </w:r>
    </w:p>
    <w:p>
      <w:r>
        <w:t xml:space="preserve">Observation: </w:t>
      </w:r>
    </w:p>
    <w:p>
      <w:r>
        <w:t>Test-648: e2e/test/scenarios/dashboard-filters/dashboard-filters-sql-required-field-filter.cy.spec.js</w:t>
      </w:r>
    </w:p>
    <w:p>
      <w:r>
        <w:t>Result: PASS/FAIL</w:t>
      </w:r>
    </w:p>
    <w:p>
      <w:r>
        <w:t xml:space="preserve">Observation: </w:t>
      </w:r>
    </w:p>
    <w:p>
      <w:r>
        <w:t>Test-649: e2e/test/scenarios/dashboard-filters/dashboard-filters-sql-required-simple-filter.cy.spec.js</w:t>
      </w:r>
    </w:p>
    <w:p>
      <w:r>
        <w:t>Result: PASS/FAIL</w:t>
      </w:r>
    </w:p>
    <w:p>
      <w:r>
        <w:t xml:space="preserve">Observation: </w:t>
      </w:r>
    </w:p>
    <w:p>
      <w:r>
        <w:t>Test-650: e2e/test/scenarios/dashboard-filters/dashboard-filters-sql-text-category.cy.spec.js</w:t>
      </w:r>
    </w:p>
    <w:p>
      <w:r>
        <w:t>Result: PASS/FAIL</w:t>
      </w:r>
    </w:p>
    <w:p>
      <w:r>
        <w:t xml:space="preserve">Observation: </w:t>
      </w:r>
    </w:p>
    <w:p>
      <w:r>
        <w:t>Test-651: e2e/test/scenarios/dashboard-filters/dashboard-filters-text-category.cy.spec.js</w:t>
      </w:r>
    </w:p>
    <w:p>
      <w:r>
        <w:t>Result: PASS/FAIL</w:t>
      </w:r>
    </w:p>
    <w:p>
      <w:r>
        <w:t xml:space="preserve">Observation: </w:t>
      </w:r>
    </w:p>
    <w:p>
      <w:r>
        <w:t>Test-652: e2e/test/scenarios/dashboard-filters/old-parameters.cy.spec.js</w:t>
      </w:r>
    </w:p>
    <w:p>
      <w:r>
        <w:t>Result: PASS/FAIL</w:t>
      </w:r>
    </w:p>
    <w:p>
      <w:r>
        <w:t xml:space="preserve">Observation: </w:t>
      </w:r>
    </w:p>
    <w:p>
      <w:r>
        <w:t>Test-653: e2e/test/scenarios/dashboard-filters/parameters.cy.spec.js</w:t>
      </w:r>
    </w:p>
    <w:p>
      <w:r>
        <w:t>Result: PASS/FAIL</w:t>
      </w:r>
    </w:p>
    <w:p>
      <w:r>
        <w:t xml:space="preserve">Observation: </w:t>
      </w:r>
    </w:p>
    <w:p>
      <w:r>
        <w:t>Test-654: e2e/test/scenarios/dashboard-filters/shared/dashboard-filters-date.js</w:t>
      </w:r>
    </w:p>
    <w:p>
      <w:r>
        <w:t>Result: PASS/FAIL</w:t>
      </w:r>
    </w:p>
    <w:p>
      <w:r>
        <w:t xml:space="preserve">Observation: </w:t>
      </w:r>
    </w:p>
    <w:p>
      <w:r>
        <w:t>Test-655: e2e/test/scenarios/dashboard-filters/shared/dashboard-filters-location.js</w:t>
      </w:r>
    </w:p>
    <w:p>
      <w:r>
        <w:t>Result: PASS/FAIL</w:t>
      </w:r>
    </w:p>
    <w:p>
      <w:r>
        <w:t xml:space="preserve">Observation: </w:t>
      </w:r>
    </w:p>
    <w:p>
      <w:r>
        <w:t>Test-656: e2e/test/scenarios/dashboard-filters/shared/dashboard-filters-number.js</w:t>
      </w:r>
    </w:p>
    <w:p>
      <w:r>
        <w:t>Result: PASS/FAIL</w:t>
      </w:r>
    </w:p>
    <w:p>
      <w:r>
        <w:t xml:space="preserve">Observation: </w:t>
      </w:r>
    </w:p>
    <w:p>
      <w:r>
        <w:t>Test-657: e2e/test/scenarios/dashboard-filters/shared/dashboard-filters-sql-date.js</w:t>
      </w:r>
    </w:p>
    <w:p>
      <w:r>
        <w:t>Result: PASS/FAIL</w:t>
      </w:r>
    </w:p>
    <w:p>
      <w:r>
        <w:t xml:space="preserve">Observation: </w:t>
      </w:r>
    </w:p>
    <w:p>
      <w:r>
        <w:t>Test-658: e2e/test/scenarios/dashboard-filters/shared/dashboard-filters-sql-location.js</w:t>
      </w:r>
    </w:p>
    <w:p>
      <w:r>
        <w:t>Result: PASS/FAIL</w:t>
      </w:r>
    </w:p>
    <w:p>
      <w:r>
        <w:t xml:space="preserve">Observation: </w:t>
      </w:r>
    </w:p>
    <w:p>
      <w:r>
        <w:t>Test-659: e2e/test/scenarios/dashboard-filters/shared/dashboard-filters-sql-number.js</w:t>
      </w:r>
    </w:p>
    <w:p>
      <w:r>
        <w:t>Result: PASS/FAIL</w:t>
      </w:r>
    </w:p>
    <w:p>
      <w:r>
        <w:t xml:space="preserve">Observation: </w:t>
      </w:r>
    </w:p>
    <w:p>
      <w:r>
        <w:t>Test-660: e2e/test/scenarios/dashboard-filters/shared/dashboard-filters-sql-text-category.js</w:t>
      </w:r>
    </w:p>
    <w:p>
      <w:r>
        <w:t>Result: PASS/FAIL</w:t>
      </w:r>
    </w:p>
    <w:p>
      <w:r>
        <w:t xml:space="preserve">Observation: </w:t>
      </w:r>
    </w:p>
    <w:p>
      <w:r>
        <w:t>Test-661: e2e/test/scenarios/dashboard-filters/shared/dashboard-filters-text-category.js</w:t>
      </w:r>
    </w:p>
    <w:p>
      <w:r>
        <w:t>Result: PASS/FAIL</w:t>
      </w:r>
    </w:p>
    <w:p>
      <w:r>
        <w:t xml:space="preserve">Observation: </w:t>
      </w:r>
    </w:p>
    <w:p>
      <w:r>
        <w:t>Test-662: e2e/test/scenarios/dashboard-filters/temporal-unit-parameters.cy.spec.js</w:t>
      </w:r>
    </w:p>
    <w:p>
      <w:r>
        <w:t>Result: PASS/FAIL</w:t>
      </w:r>
    </w:p>
    <w:p>
      <w:r>
        <w:t xml:space="preserve">Observation: </w:t>
      </w:r>
    </w:p>
    <w:p>
      <w:r>
        <w:t>Test-663: e2e/test/scenarios/dashboard-filters-2/dashboard-filters-1-stage.cy.spec.ts</w:t>
      </w:r>
    </w:p>
    <w:p>
      <w:r>
        <w:t>Result: PASS/FAIL</w:t>
      </w:r>
    </w:p>
    <w:p>
      <w:r>
        <w:t xml:space="preserve">Observation: </w:t>
      </w:r>
    </w:p>
    <w:p>
      <w:r>
        <w:t>Test-664: e2e/test/scenarios/dashboard-filters-2/dashboard-filters-2-stage-1.cy.spec.ts</w:t>
      </w:r>
    </w:p>
    <w:p>
      <w:r>
        <w:t>Result: PASS/FAIL</w:t>
      </w:r>
    </w:p>
    <w:p>
      <w:r>
        <w:t xml:space="preserve">Observation: </w:t>
      </w:r>
    </w:p>
    <w:p>
      <w:r>
        <w:t>Test-665: e2e/test/scenarios/dashboard-filters-2/dashboard-filters-2-stage-2.cy.spec.ts</w:t>
      </w:r>
    </w:p>
    <w:p>
      <w:r>
        <w:t>Result: PASS/FAIL</w:t>
      </w:r>
    </w:p>
    <w:p>
      <w:r>
        <w:t xml:space="preserve">Observation: </w:t>
      </w:r>
    </w:p>
    <w:p>
      <w:r>
        <w:t>Test-666: e2e/test/scenarios/dashboard-filters-2/dashboard-filters-2-stage-3.cy.spec.ts</w:t>
      </w:r>
    </w:p>
    <w:p>
      <w:r>
        <w:t>Result: PASS/FAIL</w:t>
      </w:r>
    </w:p>
    <w:p>
      <w:r>
        <w:t xml:space="preserve">Observation: </w:t>
      </w:r>
    </w:p>
    <w:p>
      <w:r>
        <w:t>Test-667: e2e/test/scenarios/dashboard-filters-2/dashboard-filters-2-stage-4.cy.spec.ts</w:t>
      </w:r>
    </w:p>
    <w:p>
      <w:r>
        <w:t>Result: PASS/FAIL</w:t>
      </w:r>
    </w:p>
    <w:p>
      <w:r>
        <w:t xml:space="preserve">Observation: </w:t>
      </w:r>
    </w:p>
    <w:p>
      <w:r>
        <w:t>Test-668: e2e/test/scenarios/dashboard-filters-2/dashboard-filters-3-stage.cy.spec.ts</w:t>
      </w:r>
    </w:p>
    <w:p>
      <w:r>
        <w:t>Result: PASS/FAIL</w:t>
      </w:r>
    </w:p>
    <w:p>
      <w:r>
        <w:t xml:space="preserve">Observation: </w:t>
      </w:r>
    </w:p>
    <w:p>
      <w:r>
        <w:t>Test-669: e2e/test/scenarios/dashboard-filters-2/dashboard-filters-misc.cy.spec.ts</w:t>
      </w:r>
    </w:p>
    <w:p>
      <w:r>
        <w:t>Result: PASS/FAIL</w:t>
      </w:r>
    </w:p>
    <w:p>
      <w:r>
        <w:t xml:space="preserve">Observation: </w:t>
      </w:r>
    </w:p>
    <w:p>
      <w:r>
        <w:t>Test-670: e2e/test/scenarios/dashboard-filters-2/shared/dashboard-filters-query-stages.ts</w:t>
      </w:r>
    </w:p>
    <w:p>
      <w:r>
        <w:t>Result: PASS/FAIL</w:t>
      </w:r>
    </w:p>
    <w:p>
      <w:r>
        <w:t xml:space="preserve">Observation: </w:t>
      </w:r>
    </w:p>
    <w:p>
      <w:r>
        <w:t>Test-671: e2e/test/scenarios/dashboard-filters-matrix/helpers/matrix-helpers.ts</w:t>
      </w:r>
    </w:p>
    <w:p>
      <w:r>
        <w:t>Result: PASS/FAIL</w:t>
      </w:r>
    </w:p>
    <w:p>
      <w:r>
        <w:t xml:space="preserve">Observation: </w:t>
      </w:r>
    </w:p>
    <w:p>
      <w:r>
        <w:t>Test-672: e2e/test/scenarios/dashboard-filters-matrix/helpers/matrix.ts</w:t>
      </w:r>
    </w:p>
    <w:p>
      <w:r>
        <w:t>Result: PASS/FAIL</w:t>
      </w:r>
    </w:p>
    <w:p>
      <w:r>
        <w:t xml:space="preserve">Observation: </w:t>
      </w:r>
    </w:p>
    <w:p>
      <w:r>
        <w:t>Test-673: e2e/test/scenarios/dashboard-filters-matrix/page-0.cy.spec.ts</w:t>
      </w:r>
    </w:p>
    <w:p>
      <w:r>
        <w:t>Result: PASS/FAIL</w:t>
      </w:r>
    </w:p>
    <w:p>
      <w:r>
        <w:t xml:space="preserve">Observation: </w:t>
      </w:r>
    </w:p>
    <w:p>
      <w:r>
        <w:t>Test-674: e2e/test/scenarios/dashboard-filters-matrix/page-1.cy.spec.ts</w:t>
      </w:r>
    </w:p>
    <w:p>
      <w:r>
        <w:t>Result: PASS/FAIL</w:t>
      </w:r>
    </w:p>
    <w:p>
      <w:r>
        <w:t xml:space="preserve">Observation: </w:t>
      </w:r>
    </w:p>
    <w:p>
      <w:r>
        <w:t>Test-675: e2e/test/scenarios/dashboard-filters-matrix/page-10.cy.spec.ts</w:t>
      </w:r>
    </w:p>
    <w:p>
      <w:r>
        <w:t>Result: PASS/FAIL</w:t>
      </w:r>
    </w:p>
    <w:p>
      <w:r>
        <w:t xml:space="preserve">Observation: </w:t>
      </w:r>
    </w:p>
    <w:p>
      <w:r>
        <w:t>Test-676: e2e/test/scenarios/dashboard-filters-matrix/page-2.cy.spec.ts</w:t>
      </w:r>
    </w:p>
    <w:p>
      <w:r>
        <w:t>Result: PASS/FAIL</w:t>
      </w:r>
    </w:p>
    <w:p>
      <w:r>
        <w:t xml:space="preserve">Observation: </w:t>
      </w:r>
    </w:p>
    <w:p>
      <w:r>
        <w:t>Test-677: e2e/test/scenarios/dashboard-filters-matrix/page-3.cy.spec.ts</w:t>
      </w:r>
    </w:p>
    <w:p>
      <w:r>
        <w:t>Result: PASS/FAIL</w:t>
      </w:r>
    </w:p>
    <w:p>
      <w:r>
        <w:t xml:space="preserve">Observation: </w:t>
      </w:r>
    </w:p>
    <w:p>
      <w:r>
        <w:t>Test-678: e2e/test/scenarios/dashboard-filters-matrix/page-4.cy.spec.ts</w:t>
      </w:r>
    </w:p>
    <w:p>
      <w:r>
        <w:t>Result: PASS/FAIL</w:t>
      </w:r>
    </w:p>
    <w:p>
      <w:r>
        <w:t xml:space="preserve">Observation: </w:t>
      </w:r>
    </w:p>
    <w:p>
      <w:r>
        <w:t>Test-679: e2e/test/scenarios/dashboard-filters-matrix/page-5.cy.spec.ts</w:t>
      </w:r>
    </w:p>
    <w:p>
      <w:r>
        <w:t>Result: PASS/FAIL</w:t>
      </w:r>
    </w:p>
    <w:p>
      <w:r>
        <w:t xml:space="preserve">Observation: </w:t>
      </w:r>
    </w:p>
    <w:p>
      <w:r>
        <w:t>Test-680: e2e/test/scenarios/dashboard-filters-matrix/page-6.cy.spec.ts</w:t>
      </w:r>
    </w:p>
    <w:p>
      <w:r>
        <w:t>Result: PASS/FAIL</w:t>
      </w:r>
    </w:p>
    <w:p>
      <w:r>
        <w:t xml:space="preserve">Observation: </w:t>
      </w:r>
    </w:p>
    <w:p>
      <w:r>
        <w:t>Test-681: e2e/test/scenarios/dashboard-filters-matrix/page-7.cy.spec.ts</w:t>
      </w:r>
    </w:p>
    <w:p>
      <w:r>
        <w:t>Result: PASS/FAIL</w:t>
      </w:r>
    </w:p>
    <w:p>
      <w:r>
        <w:t xml:space="preserve">Observation: </w:t>
      </w:r>
    </w:p>
    <w:p>
      <w:r>
        <w:t>Test-682: e2e/test/scenarios/dashboard-filters-matrix/page-8.cy.spec.ts</w:t>
      </w:r>
    </w:p>
    <w:p>
      <w:r>
        <w:t>Result: PASS/FAIL</w:t>
      </w:r>
    </w:p>
    <w:p>
      <w:r>
        <w:t xml:space="preserve">Observation: </w:t>
      </w:r>
    </w:p>
    <w:p>
      <w:r>
        <w:t>Test-683: e2e/test/scenarios/dashboard-filters-matrix/page-9.cy.spec.ts</w:t>
      </w:r>
    </w:p>
    <w:p>
      <w:r>
        <w:t>Result: PASS/FAIL</w:t>
      </w:r>
    </w:p>
    <w:p>
      <w:r>
        <w:t xml:space="preserve">Observation: </w:t>
      </w:r>
    </w:p>
    <w:p>
      <w:r>
        <w:t>Test-684: e2e/test/scenarios/embedding/embed-resource-downloads.cy.spec.ts</w:t>
      </w:r>
    </w:p>
    <w:p>
      <w:r>
        <w:t>Result: PASS/FAIL</w:t>
      </w:r>
    </w:p>
    <w:p>
      <w:r>
        <w:t xml:space="preserve">Observation: </w:t>
      </w:r>
    </w:p>
    <w:p>
      <w:r>
        <w:t>Test-685: e2e/test/scenarios/embedding/embedding-dashboard.cy.spec.js</w:t>
      </w:r>
    </w:p>
    <w:p>
      <w:r>
        <w:t>Result: PASS/FAIL</w:t>
      </w:r>
    </w:p>
    <w:p>
      <w:r>
        <w:t xml:space="preserve">Observation: </w:t>
      </w:r>
    </w:p>
    <w:p>
      <w:r>
        <w:t>Test-686: e2e/test/scenarios/embedding/embedding-linked-filters.cy.spec.js</w:t>
      </w:r>
    </w:p>
    <w:p>
      <w:r>
        <w:t>Result: PASS/FAIL</w:t>
      </w:r>
    </w:p>
    <w:p>
      <w:r>
        <w:t xml:space="preserve">Observation: </w:t>
      </w:r>
    </w:p>
    <w:p>
      <w:r>
        <w:t>Test-687: e2e/test/scenarios/embedding/embedding-native.cy.spec.js</w:t>
      </w:r>
    </w:p>
    <w:p>
      <w:r>
        <w:t>Result: PASS/FAIL</w:t>
      </w:r>
    </w:p>
    <w:p>
      <w:r>
        <w:t xml:space="preserve">Observation: </w:t>
      </w:r>
    </w:p>
    <w:p>
      <w:r>
        <w:t>Test-688: e2e/test/scenarios/embedding/embedding-questions.cy.spec.js</w:t>
      </w:r>
    </w:p>
    <w:p>
      <w:r>
        <w:t>Result: PASS/FAIL</w:t>
      </w:r>
    </w:p>
    <w:p>
      <w:r>
        <w:t xml:space="preserve">Observation: </w:t>
      </w:r>
    </w:p>
    <w:p>
      <w:r>
        <w:t>Test-689: e2e/test/scenarios/embedding/embedding-reproductions.cy.spec.js</w:t>
      </w:r>
    </w:p>
    <w:p>
      <w:r>
        <w:t>Result: PASS/FAIL</w:t>
      </w:r>
    </w:p>
    <w:p>
      <w:r>
        <w:t xml:space="preserve">Observation: </w:t>
      </w:r>
    </w:p>
    <w:p>
      <w:r>
        <w:t>Test-690: e2e/test/scenarios/embedding/embedding-smoketests.cy.spec.js</w:t>
      </w:r>
    </w:p>
    <w:p>
      <w:r>
        <w:t>Result: PASS/FAIL</w:t>
      </w:r>
    </w:p>
    <w:p>
      <w:r>
        <w:t xml:space="preserve">Observation: </w:t>
      </w:r>
    </w:p>
    <w:p>
      <w:r>
        <w:t>Test-691: e2e/test/scenarios/embedding/embedding-snippets.cy.spec.js</w:t>
      </w:r>
    </w:p>
    <w:p>
      <w:r>
        <w:t>Result: PASS/FAIL</w:t>
      </w:r>
    </w:p>
    <w:p>
      <w:r>
        <w:t xml:space="preserve">Observation: </w:t>
      </w:r>
    </w:p>
    <w:p>
      <w:r>
        <w:t>Test-692: e2e/test/scenarios/embedding/interactive-embedding.cy.spec.js</w:t>
      </w:r>
    </w:p>
    <w:p>
      <w:r>
        <w:t>Result: PASS/FAIL</w:t>
      </w:r>
    </w:p>
    <w:p>
      <w:r>
        <w:t xml:space="preserve">Observation: </w:t>
      </w:r>
    </w:p>
    <w:p>
      <w:r>
        <w:t>Test-693: e2e/test/scenarios/embedding/sdk-iframe-embedding/authentication.cy.spec.ts</w:t>
      </w:r>
    </w:p>
    <w:p>
      <w:r>
        <w:t>Result: PASS/FAIL</w:t>
      </w:r>
    </w:p>
    <w:p>
      <w:r>
        <w:t xml:space="preserve">Observation: </w:t>
      </w:r>
    </w:p>
    <w:p>
      <w:r>
        <w:t>Test-694: e2e/test/scenarios/embedding/sdk-iframe-embedding/custom-elements-api.cy.spec.ts</w:t>
      </w:r>
    </w:p>
    <w:p>
      <w:r>
        <w:t>Result: PASS/FAIL</w:t>
      </w:r>
    </w:p>
    <w:p>
      <w:r>
        <w:t xml:space="preserve">Observation: </w:t>
      </w:r>
    </w:p>
    <w:p>
      <w:r>
        <w:t>Test-695: e2e/test/scenarios/embedding/sdk-iframe-embedding/embed-options.cy.spec.ts</w:t>
      </w:r>
    </w:p>
    <w:p>
      <w:r>
        <w:t>Result: PASS/FAIL</w:t>
      </w:r>
    </w:p>
    <w:p>
      <w:r>
        <w:t xml:space="preserve">Observation: </w:t>
      </w:r>
    </w:p>
    <w:p>
      <w:r>
        <w:t>Test-696: e2e/test/scenarios/embedding/sdk-iframe-embedding/missing-tokens.cy.spec.ts</w:t>
      </w:r>
    </w:p>
    <w:p>
      <w:r>
        <w:t>Result: PASS/FAIL</w:t>
      </w:r>
    </w:p>
    <w:p>
      <w:r>
        <w:t xml:space="preserve">Observation: </w:t>
      </w:r>
    </w:p>
    <w:p>
      <w:r>
        <w:t>Test-697: e2e/test/scenarios/embedding/sdk-iframe-embedding/sdk-iframe-embedding.cy.spec.ts</w:t>
      </w:r>
    </w:p>
    <w:p>
      <w:r>
        <w:t>Result: PASS/FAIL</w:t>
      </w:r>
    </w:p>
    <w:p>
      <w:r>
        <w:t xml:space="preserve">Observation: </w:t>
      </w:r>
    </w:p>
    <w:p>
      <w:r>
        <w:t>Test-698: e2e/test/scenarios/embedding/sdk-iframe-embedding/theming.cy.spec.ts</w:t>
      </w:r>
    </w:p>
    <w:p>
      <w:r>
        <w:t>Result: PASS/FAIL</w:t>
      </w:r>
    </w:p>
    <w:p>
      <w:r>
        <w:t xml:space="preserve">Observation: </w:t>
      </w:r>
    </w:p>
    <w:p>
      <w:r>
        <w:t>Test-699: e2e/test/scenarios/embedding/sdk-iframe-embedding-setup/auto-enable-embedding.cy.spec.ts</w:t>
      </w:r>
    </w:p>
    <w:p>
      <w:r>
        <w:t>Result: PASS/FAIL</w:t>
      </w:r>
    </w:p>
    <w:p>
      <w:r>
        <w:t xml:space="preserve">Observation: </w:t>
      </w:r>
    </w:p>
    <w:p>
      <w:r>
        <w:t>Test-700: e2e/test/scenarios/embedding/sdk-iframe-embedding-setup/embed-parameters.cy.spec.ts</w:t>
      </w:r>
    </w:p>
    <w:p>
      <w:r>
        <w:t>Result: PASS/FAIL</w:t>
      </w:r>
    </w:p>
    <w:p>
      <w:r>
        <w:t xml:space="preserve">Observation: </w:t>
      </w:r>
    </w:p>
    <w:p>
      <w:r>
        <w:t>Test-701: e2e/test/scenarios/embedding/sdk-iframe-embedding-setup/get-code.cy.spec.ts</w:t>
      </w:r>
    </w:p>
    <w:p>
      <w:r>
        <w:t>Result: PASS/FAIL</w:t>
      </w:r>
    </w:p>
    <w:p>
      <w:r>
        <w:t xml:space="preserve">Observation: </w:t>
      </w:r>
    </w:p>
    <w:p>
      <w:r>
        <w:t>Test-702: e2e/test/scenarios/embedding/sdk-iframe-embedding-setup/helpers/index.ts</w:t>
      </w:r>
    </w:p>
    <w:p>
      <w:r>
        <w:t>Result: PASS/FAIL</w:t>
      </w:r>
    </w:p>
    <w:p>
      <w:r>
        <w:t xml:space="preserve">Observation: </w:t>
      </w:r>
    </w:p>
    <w:p>
      <w:r>
        <w:t>Test-703: e2e/test/scenarios/embedding/sdk-iframe-embedding-setup/select-embed-entity.cy.spec.ts</w:t>
      </w:r>
    </w:p>
    <w:p>
      <w:r>
        <w:t>Result: PASS/FAIL</w:t>
      </w:r>
    </w:p>
    <w:p>
      <w:r>
        <w:t xml:space="preserve">Observation: </w:t>
      </w:r>
    </w:p>
    <w:p>
      <w:r>
        <w:t>Test-704: e2e/test/scenarios/embedding/sdk-iframe-embedding-setup/select-embed-experience.cy.spec.ts</w:t>
      </w:r>
    </w:p>
    <w:p>
      <w:r>
        <w:t>Result: PASS/FAIL</w:t>
      </w:r>
    </w:p>
    <w:p>
      <w:r>
        <w:t xml:space="preserve">Observation: </w:t>
      </w:r>
    </w:p>
    <w:p>
      <w:r>
        <w:t>Test-705: e2e/test/scenarios/embedding/sdk-iframe-embedding-setup/select-embed-options.cy.spec.ts</w:t>
      </w:r>
    </w:p>
    <w:p>
      <w:r>
        <w:t>Result: PASS/FAIL</w:t>
      </w:r>
    </w:p>
    <w:p>
      <w:r>
        <w:t xml:space="preserve">Observation: </w:t>
      </w:r>
    </w:p>
    <w:p>
      <w:r>
        <w:t>Test-706: e2e/test/scenarios/embedding/sdk-iframe-embedding-setup/user-settings-persistence.cy.spec.ts</w:t>
      </w:r>
    </w:p>
    <w:p>
      <w:r>
        <w:t>Result: PASS/FAIL</w:t>
      </w:r>
    </w:p>
    <w:p>
      <w:r>
        <w:t xml:space="preserve">Observation: </w:t>
      </w:r>
    </w:p>
    <w:p>
      <w:r>
        <w:t>Test-707: e2e/test/scenarios/embedding/shared/embedding-dashboard.js</w:t>
      </w:r>
    </w:p>
    <w:p>
      <w:r>
        <w:t>Result: PASS/FAIL</w:t>
      </w:r>
    </w:p>
    <w:p>
      <w:r>
        <w:t xml:space="preserve">Observation: </w:t>
      </w:r>
    </w:p>
    <w:p>
      <w:r>
        <w:t>Test-708: e2e/test/scenarios/embedding/shared/embedding-linked-filters.js</w:t>
      </w:r>
    </w:p>
    <w:p>
      <w:r>
        <w:t>Result: PASS/FAIL</w:t>
      </w:r>
    </w:p>
    <w:p>
      <w:r>
        <w:t xml:space="preserve">Observation: </w:t>
      </w:r>
    </w:p>
    <w:p>
      <w:r>
        <w:t>Test-709: e2e/test/scenarios/embedding/shared/embedding-native.js</w:t>
      </w:r>
    </w:p>
    <w:p>
      <w:r>
        <w:t>Result: PASS/FAIL</w:t>
      </w:r>
    </w:p>
    <w:p>
      <w:r>
        <w:t xml:space="preserve">Observation: </w:t>
      </w:r>
    </w:p>
    <w:p>
      <w:r>
        <w:t>Test-710: e2e/test/scenarios/embedding/shared/embedding-questions.js</w:t>
      </w:r>
    </w:p>
    <w:p>
      <w:r>
        <w:t>Result: PASS/FAIL</w:t>
      </w:r>
    </w:p>
    <w:p>
      <w:r>
        <w:t xml:space="preserve">Observation: </w:t>
      </w:r>
    </w:p>
    <w:p>
      <w:r>
        <w:t>Test-711: e2e/test/scenarios/embedding/shared/embedding-snippets.js</w:t>
      </w:r>
    </w:p>
    <w:p>
      <w:r>
        <w:t>Result: PASS/FAIL</w:t>
      </w:r>
    </w:p>
    <w:p>
      <w:r>
        <w:t xml:space="preserve">Observation: </w:t>
      </w:r>
    </w:p>
    <w:p>
      <w:r>
        <w:t>Test-712: e2e/test/scenarios/embedding-sdk/static-dashboard-cors.cy.spec.js</w:t>
      </w:r>
    </w:p>
    <w:p>
      <w:r>
        <w:t>Result: PASS/FAIL</w:t>
      </w:r>
    </w:p>
    <w:p>
      <w:r>
        <w:t xml:space="preserve">Observation: </w:t>
      </w:r>
    </w:p>
    <w:p>
      <w:r>
        <w:t>Test-713: e2e/test/scenarios/filters/filter-bigint.cy.spec.ts</w:t>
      </w:r>
    </w:p>
    <w:p>
      <w:r>
        <w:t>Result: PASS/FAIL</w:t>
      </w:r>
    </w:p>
    <w:p>
      <w:r>
        <w:t xml:space="preserve">Observation: </w:t>
      </w:r>
    </w:p>
    <w:p>
      <w:r>
        <w:t>Test-714: e2e/test/scenarios/filters/filter-bulk.cy.spec.js</w:t>
      </w:r>
    </w:p>
    <w:p>
      <w:r>
        <w:t>Result: PASS/FAIL</w:t>
      </w:r>
    </w:p>
    <w:p>
      <w:r>
        <w:t xml:space="preserve">Observation: </w:t>
      </w:r>
    </w:p>
    <w:p>
      <w:r>
        <w:t>Test-715: e2e/test/scenarios/filters/filter-sources.cy.spec.js</w:t>
      </w:r>
    </w:p>
    <w:p>
      <w:r>
        <w:t>Result: PASS/FAIL</w:t>
      </w:r>
    </w:p>
    <w:p>
      <w:r>
        <w:t xml:space="preserve">Observation: </w:t>
      </w:r>
    </w:p>
    <w:p>
      <w:r>
        <w:t>Test-716: e2e/test/scenarios/filters/filter-types.cy.spec.js</w:t>
      </w:r>
    </w:p>
    <w:p>
      <w:r>
        <w:t>Result: PASS/FAIL</w:t>
      </w:r>
    </w:p>
    <w:p>
      <w:r>
        <w:t xml:space="preserve">Observation: </w:t>
      </w:r>
    </w:p>
    <w:p>
      <w:r>
        <w:t>Test-717: e2e/test/scenarios/filters/filter.cy.spec.js</w:t>
      </w:r>
    </w:p>
    <w:p>
      <w:r>
        <w:t>Result: PASS/FAIL</w:t>
      </w:r>
    </w:p>
    <w:p>
      <w:r>
        <w:t xml:space="preserve">Observation: </w:t>
      </w:r>
    </w:p>
    <w:p>
      <w:r>
        <w:t>Test-718: e2e/test/scenarios/filters/operators.cy.spec.js</w:t>
      </w:r>
    </w:p>
    <w:p>
      <w:r>
        <w:t>Result: PASS/FAIL</w:t>
      </w:r>
    </w:p>
    <w:p>
      <w:r>
        <w:t xml:space="preserve">Observation: </w:t>
      </w:r>
    </w:p>
    <w:p>
      <w:r>
        <w:t>Test-719: e2e/test/scenarios/filters/relative-datetime.cy.spec.js</w:t>
      </w:r>
    </w:p>
    <w:p>
      <w:r>
        <w:t>Result: PASS/FAIL</w:t>
      </w:r>
    </w:p>
    <w:p>
      <w:r>
        <w:t xml:space="preserve">Observation: </w:t>
      </w:r>
    </w:p>
    <w:p>
      <w:r>
        <w:t>Test-720: e2e/test/scenarios/filters/time-series-chrome.cy.spec.ts</w:t>
      </w:r>
    </w:p>
    <w:p>
      <w:r>
        <w:t>Result: PASS/FAIL</w:t>
      </w:r>
    </w:p>
    <w:p>
      <w:r>
        <w:t xml:space="preserve">Observation: </w:t>
      </w:r>
    </w:p>
    <w:p>
      <w:r>
        <w:t>Test-721: e2e/test/scenarios/filters/view.cy.spec.js</w:t>
      </w:r>
    </w:p>
    <w:p>
      <w:r>
        <w:t>Result: PASS/FAIL</w:t>
      </w:r>
    </w:p>
    <w:p>
      <w:r>
        <w:t xml:space="preserve">Observation: </w:t>
      </w:r>
    </w:p>
    <w:p>
      <w:r>
        <w:t>Test-722: e2e/test/scenarios/filters-reproductions/dashboard-filters-reproductions.cy.spec.js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Test-723: e2e/test/scenarios/filters-reproductions/dashboard-filters-with-question-revert.cy.spec.js</w:t>
      </w:r>
    </w:p>
    <w:p>
      <w:r>
        <w:t>Result: PASS/FAIL</w:t>
      </w:r>
    </w:p>
    <w:p>
      <w:r>
        <w:t xml:space="preserve">Observation: </w:t>
      </w:r>
    </w:p>
    <w:p>
      <w:r>
        <w:t>Test-724: e2e/test/scenarios/filters-reproductions/filters-reproductions.cy.spec.js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Test-725: e2e/test/scenarios/i18n/i18n.cy.spec.ts</w:t>
      </w:r>
    </w:p>
    <w:p>
      <w:r>
        <w:t>Result: PASS/FAIL</w:t>
      </w:r>
    </w:p>
    <w:p>
      <w:r>
        <w:t xml:space="preserve">Observation: </w:t>
      </w:r>
    </w:p>
    <w:p>
      <w:r>
        <w:t>Test-726: e2e/test/scenarios/joins/joins-custom-expressions.cy.spec.ts</w:t>
      </w:r>
    </w:p>
    <w:p>
      <w:r>
        <w:t>Result: PASS/FAIL</w:t>
      </w:r>
    </w:p>
    <w:p>
      <w:r>
        <w:t xml:space="preserve">Observation: </w:t>
      </w:r>
    </w:p>
    <w:p>
      <w:r>
        <w:t>Test-727: e2e/test/scenarios/joins/joins-reproductions.cy.spec.js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Test-728: e2e/test/scenarios/joins/joins.cy.spec.js</w:t>
      </w:r>
    </w:p>
    <w:p>
      <w:r>
        <w:t>Result: PASS/FAIL</w:t>
      </w:r>
    </w:p>
    <w:p>
      <w:r>
        <w:t xml:space="preserve">Observation: </w:t>
      </w:r>
    </w:p>
    <w:p>
      <w:r>
        <w:t>Test-729: e2e/test/scenarios/maildev-keys/README.md</w:t>
      </w:r>
    </w:p>
    <w:p>
      <w:r>
        <w:t>Result: PASS/FAIL</w:t>
      </w:r>
    </w:p>
    <w:p>
      <w:r>
        <w:t xml:space="preserve">Observation: </w:t>
      </w:r>
    </w:p>
    <w:p>
      <w:r>
        <w:t>Test-730: e2e/test/scenarios/metabot/metabot.cy.spec.ts</w:t>
      </w:r>
    </w:p>
    <w:p>
      <w:r>
        <w:t>Result: PASS/FAIL</w:t>
      </w:r>
    </w:p>
    <w:p>
      <w:r>
        <w:t xml:space="preserve">Observation: </w:t>
      </w:r>
    </w:p>
    <w:p>
      <w:r>
        <w:t>Test-731: e2e/test/scenarios/metrics/browse.cy.spec.ts</w:t>
      </w:r>
    </w:p>
    <w:p>
      <w:r>
        <w:t>Result: PASS/FAIL</w:t>
      </w:r>
    </w:p>
    <w:p>
      <w:r>
        <w:t xml:space="preserve">Observation: </w:t>
      </w:r>
    </w:p>
    <w:p>
      <w:r>
        <w:t>Test-732: e2e/test/scenarios/metrics/metrics-collection.cy.spec.js</w:t>
      </w:r>
    </w:p>
    <w:p>
      <w:r>
        <w:t>Result: PASS/FAIL</w:t>
      </w:r>
    </w:p>
    <w:p>
      <w:r>
        <w:t xml:space="preserve">Observation: </w:t>
      </w:r>
    </w:p>
    <w:p>
      <w:r>
        <w:t>Test-733: e2e/test/scenarios/metrics/metrics-dashboard.cy.spec.js</w:t>
      </w:r>
    </w:p>
    <w:p>
      <w:r>
        <w:t>Result: PASS/FAIL</w:t>
      </w:r>
    </w:p>
    <w:p>
      <w:r>
        <w:t xml:space="preserve">Observation: </w:t>
      </w:r>
    </w:p>
    <w:p>
      <w:r>
        <w:t>Test-734: e2e/test/scenarios/metrics/metrics-editing.cy.spec.js</w:t>
      </w:r>
    </w:p>
    <w:p>
      <w:r>
        <w:t>Result: PASS/FAIL</w:t>
      </w:r>
    </w:p>
    <w:p>
      <w:r>
        <w:t xml:space="preserve">Observation: </w:t>
      </w:r>
    </w:p>
    <w:p>
      <w:r>
        <w:t>Test-735: e2e/test/scenarios/metrics/metrics-question.cy.spec.js</w:t>
      </w:r>
    </w:p>
    <w:p>
      <w:r>
        <w:t>Result: PASS/FAIL</w:t>
      </w:r>
    </w:p>
    <w:p>
      <w:r>
        <w:t xml:space="preserve">Observation: </w:t>
      </w:r>
    </w:p>
    <w:p>
      <w:r>
        <w:t>Test-736: e2e/test/scenarios/metrics/metrics-search.cy.spec.js</w:t>
      </w:r>
    </w:p>
    <w:p>
      <w:r>
        <w:t>Result: PASS/FAIL</w:t>
      </w:r>
    </w:p>
    <w:p>
      <w:r>
        <w:t xml:space="preserve">Observation: </w:t>
      </w:r>
    </w:p>
    <w:p>
      <w:r>
        <w:t>Test-737: e2e/test/scenarios/metrics/reproductions/metrics-reproductions.cy.spec.ts</w:t>
      </w:r>
    </w:p>
    <w:p>
      <w:r>
        <w:t>Result: PASS/FAIL</w:t>
      </w:r>
    </w:p>
    <w:p>
      <w:r>
        <w:t xml:space="preserve">Observation: </w:t>
      </w:r>
    </w:p>
    <w:p>
      <w:r>
        <w:t>Test-738: e2e/test/scenarios/models/create.cy.spec.js</w:t>
      </w:r>
    </w:p>
    <w:p>
      <w:r>
        <w:t>Result: PASS/FAIL</w:t>
      </w:r>
    </w:p>
    <w:p>
      <w:r>
        <w:t xml:space="preserve">Observation: </w:t>
      </w:r>
    </w:p>
    <w:p>
      <w:r>
        <w:t>Test-739: e2e/test/scenarios/models/helpers/e2e-models-helpers.js</w:t>
      </w:r>
    </w:p>
    <w:p>
      <w:r>
        <w:t>Result: PASS/FAIL</w:t>
      </w:r>
    </w:p>
    <w:p>
      <w:r>
        <w:t xml:space="preserve">Observation: </w:t>
      </w:r>
    </w:p>
    <w:p>
      <w:r>
        <w:t>Test-740: e2e/test/scenarios/models/model-indexes.cy.spec.js</w:t>
      </w:r>
    </w:p>
    <w:p>
      <w:r>
        <w:t>Result: PASS/FAIL</w:t>
      </w:r>
    </w:p>
    <w:p>
      <w:r>
        <w:t xml:space="preserve">Observation: </w:t>
      </w:r>
    </w:p>
    <w:p>
      <w:r>
        <w:t>Test-741: e2e/test/scenarios/models/models-metadata.cy.spec.js</w:t>
      </w:r>
    </w:p>
    <w:p>
      <w:r>
        <w:t>Result: PASS/FAIL</w:t>
      </w:r>
    </w:p>
    <w:p>
      <w:r>
        <w:t xml:space="preserve">Observation: </w:t>
      </w:r>
    </w:p>
    <w:p>
      <w:r>
        <w:t>Test-742: e2e/test/scenarios/models/models-query-editor.cy.spec.js</w:t>
      </w:r>
    </w:p>
    <w:p>
      <w:r>
        <w:t>Result: PASS/FAIL</w:t>
      </w:r>
    </w:p>
    <w:p>
      <w:r>
        <w:t xml:space="preserve">Observation: </w:t>
      </w:r>
    </w:p>
    <w:p>
      <w:r>
        <w:t>Test-743: e2e/test/scenarios/models/models-revision-history.cy.spec.js</w:t>
      </w:r>
    </w:p>
    <w:p>
      <w:r>
        <w:t>Result: PASS/FAIL</w:t>
      </w:r>
    </w:p>
    <w:p>
      <w:r>
        <w:t xml:space="preserve">Observation: </w:t>
      </w:r>
    </w:p>
    <w:p>
      <w:r>
        <w:t>Test-744: e2e/test/scenarios/models/models-with-aggregation-and-breakout.cy.spec.js</w:t>
      </w:r>
    </w:p>
    <w:p>
      <w:r>
        <w:t>Result: PASS/FAIL</w:t>
      </w:r>
    </w:p>
    <w:p>
      <w:r>
        <w:t xml:space="preserve">Observation: </w:t>
      </w:r>
    </w:p>
    <w:p>
      <w:r>
        <w:t>Test-745: e2e/test/scenarios/models/models.cy.spec.js</w:t>
      </w:r>
    </w:p>
    <w:p>
      <w:r>
        <w:t>Result: PASS/FAIL</w:t>
      </w:r>
    </w:p>
    <w:p>
      <w:r>
        <w:t xml:space="preserve">Observation: </w:t>
      </w:r>
    </w:p>
    <w:p>
      <w:r>
        <w:t>Test-746: e2e/test/scenarios/models/reproductions.cy.spec.js</w:t>
      </w:r>
    </w:p>
    <w:p>
      <w:r>
        <w:t>Result: PASS/FAIL</w:t>
      </w:r>
    </w:p>
    <w:p>
      <w:r>
        <w:t xml:space="preserve">Observation: </w:t>
      </w:r>
    </w:p>
    <w:p>
      <w:r>
        <w:t>Test-747: e2e/test/scenarios/models/reproductions.cy.spec.ts</w:t>
      </w:r>
    </w:p>
    <w:p>
      <w:r>
        <w:t>Result: PASS/FAIL</w:t>
      </w:r>
    </w:p>
    <w:p>
      <w:r>
        <w:t xml:space="preserve">Observation: </w:t>
      </w:r>
    </w:p>
    <w:p>
      <w:r>
        <w:t>Test-748: e2e/test/scenarios/native/ai-sql-fixer.cy.spec.ts</w:t>
      </w:r>
    </w:p>
    <w:p>
      <w:r>
        <w:t>Result: PASS/FAIL</w:t>
      </w:r>
    </w:p>
    <w:p>
      <w:r>
        <w:t xml:space="preserve">Observation: </w:t>
      </w:r>
    </w:p>
    <w:p>
      <w:r>
        <w:t>Test-749: e2e/test/scenarios/native/native-database-source.cy.spec.js</w:t>
      </w:r>
    </w:p>
    <w:p>
      <w:r>
        <w:t>Result: PASS/FAIL</w:t>
      </w:r>
    </w:p>
    <w:p>
      <w:r>
        <w:t xml:space="preserve">Observation: </w:t>
      </w:r>
    </w:p>
    <w:p>
      <w:r>
        <w:t>Test-750: e2e/test/scenarios/native/native-reproductions.cy.spec.js</w:t>
      </w:r>
    </w:p>
    <w:p>
      <w:r>
        <w:t>Result: PASS/FAIL</w:t>
      </w:r>
    </w:p>
    <w:p>
      <w:r>
        <w:t xml:space="preserve">Observation: </w:t>
      </w:r>
    </w:p>
    <w:p>
      <w:r>
        <w:t>Test-751: e2e/test/scenarios/native/native-reproductions.cy.spec.ts</w:t>
      </w:r>
    </w:p>
    <w:p>
      <w:r>
        <w:t>Result: PASS/FAIL</w:t>
      </w:r>
    </w:p>
    <w:p>
      <w:r>
        <w:t xml:space="preserve">Observation: </w:t>
      </w:r>
    </w:p>
    <w:p>
      <w:r>
        <w:t>Test-752: e2e/test/scenarios/native/native.cy.spec.js</w:t>
      </w:r>
    </w:p>
    <w:p>
      <w:r>
        <w:t>Result: PASS/FAIL</w:t>
      </w:r>
    </w:p>
    <w:p>
      <w:r>
        <w:t xml:space="preserve">Observation: </w:t>
      </w:r>
    </w:p>
    <w:p>
      <w:r>
        <w:t>Test-753: e2e/test/scenarios/native/native_subquery.cy.spec.js</w:t>
      </w:r>
    </w:p>
    <w:p>
      <w:r>
        <w:t>Result: PASS/FAIL</w:t>
      </w:r>
    </w:p>
    <w:p>
      <w:r>
        <w:t xml:space="preserve">Observation: </w:t>
      </w:r>
    </w:p>
    <w:p>
      <w:r>
        <w:t>Test-754: e2e/test/scenarios/native/snippets.cy.spec.js</w:t>
      </w:r>
    </w:p>
    <w:p>
      <w:r>
        <w:t>Result: PASS/FAIL</w:t>
      </w:r>
    </w:p>
    <w:p>
      <w:r>
        <w:t xml:space="preserve">Observation: </w:t>
      </w:r>
    </w:p>
    <w:p>
      <w:r>
        <w:t>Test-755: e2e/test/scenarios/native/suggestions.cy.spec.ts</w:t>
      </w:r>
    </w:p>
    <w:p>
      <w:r>
        <w:t>Result: PASS/FAIL</w:t>
      </w:r>
    </w:p>
    <w:p>
      <w:r>
        <w:t xml:space="preserve">Observation: </w:t>
      </w:r>
    </w:p>
    <w:p>
      <w:r>
        <w:t>Test-756: e2e/test/scenarios/native-filters/helpers/e2e-date-filter-helpers.js</w:t>
      </w:r>
    </w:p>
    <w:p>
      <w:r>
        <w:t>Result: PASS/FAIL</w:t>
      </w:r>
    </w:p>
    <w:p>
      <w:r>
        <w:t xml:space="preserve">Observation: </w:t>
      </w:r>
    </w:p>
    <w:p>
      <w:r>
        <w:t>Test-757: e2e/test/scenarios/native-filters/helpers/e2e-field-filter-data-objects.js</w:t>
      </w:r>
    </w:p>
    <w:p>
      <w:r>
        <w:t>Result: PASS/FAIL</w:t>
      </w:r>
    </w:p>
    <w:p>
      <w:r>
        <w:t xml:space="preserve">Observation: </w:t>
      </w:r>
    </w:p>
    <w:p>
      <w:r>
        <w:t>Test-758: e2e/test/scenarios/native-filters/helpers/e2e-field-filter-helpers.js</w:t>
      </w:r>
    </w:p>
    <w:p>
      <w:r>
        <w:t>Result: PASS/FAIL</w:t>
      </w:r>
    </w:p>
    <w:p>
      <w:r>
        <w:t xml:space="preserve">Observation: </w:t>
      </w:r>
    </w:p>
    <w:p>
      <w:r>
        <w:t>Test-759: e2e/test/scenarios/native-filters/helpers/e2e-sql-filter-helpers.js</w:t>
      </w:r>
    </w:p>
    <w:p>
      <w:r>
        <w:t>Result: PASS/FAIL</w:t>
      </w:r>
    </w:p>
    <w:p>
      <w:r>
        <w:t xml:space="preserve">Observation: </w:t>
      </w:r>
    </w:p>
    <w:p>
      <w:r>
        <w:t>Test-760: e2e/test/scenarios/native-filters/native-filters-remapping.cy.spec.ts</w:t>
      </w:r>
    </w:p>
    <w:p>
      <w:r>
        <w:t>Result: PASS/FAIL</w:t>
      </w:r>
    </w:p>
    <w:p>
      <w:r>
        <w:t xml:space="preserve">Observation: </w:t>
      </w:r>
    </w:p>
    <w:p>
      <w:r>
        <w:t>Test-761: e2e/test/scenarios/native-filters/native-filters-reproductions.cy.spec.js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Test-762: e2e/test/scenarios/native-filters/sql-field-filter-types.cy.spec.js</w:t>
      </w:r>
    </w:p>
    <w:p>
      <w:r>
        <w:t>Result: PASS/FAIL</w:t>
      </w:r>
    </w:p>
    <w:p>
      <w:r>
        <w:t xml:space="preserve">Observation: </w:t>
      </w:r>
    </w:p>
    <w:p>
      <w:r>
        <w:t>Test-763: e2e/test/scenarios/native-filters/sql-field-filter.cy.spec.js</w:t>
      </w:r>
    </w:p>
    <w:p>
      <w:r>
        <w:t>Result: PASS/FAIL</w:t>
      </w:r>
    </w:p>
    <w:p>
      <w:r>
        <w:t xml:space="preserve">Observation: </w:t>
      </w:r>
    </w:p>
    <w:p>
      <w:r>
        <w:t>Test-764: e2e/test/scenarios/native-filters/sql-filters-reset-clear.cy.spec.ts</w:t>
      </w:r>
    </w:p>
    <w:p>
      <w:r>
        <w:t>Result: PASS/FAIL</w:t>
      </w:r>
    </w:p>
    <w:p>
      <w:r>
        <w:t xml:space="preserve">Observation: </w:t>
      </w:r>
    </w:p>
    <w:p>
      <w:r>
        <w:t>Test-765: e2e/test/scenarios/native-filters/sql-filters-source.cy.spec.js</w:t>
      </w:r>
    </w:p>
    <w:p>
      <w:r>
        <w:t>Result: PASS/FAIL</w:t>
      </w:r>
    </w:p>
    <w:p>
      <w:r>
        <w:t xml:space="preserve">Observation: </w:t>
      </w:r>
    </w:p>
    <w:p>
      <w:r>
        <w:t>Test-766: e2e/test/scenarios/native-filters/sql-filters.cy.spec.js</w:t>
      </w:r>
    </w:p>
    <w:p>
      <w:r>
        <w:t>Result: PASS/FAIL</w:t>
      </w:r>
    </w:p>
    <w:p>
      <w:r>
        <w:t xml:space="preserve">Observation: </w:t>
      </w:r>
    </w:p>
    <w:p>
      <w:r>
        <w:t>Test-767: e2e/test/scenarios/navigation/navbar.cy.spec.js</w:t>
      </w:r>
    </w:p>
    <w:p>
      <w:r>
        <w:t>Result: PASS/FAIL</w:t>
      </w:r>
    </w:p>
    <w:p>
      <w:r>
        <w:t xml:space="preserve">Observation: </w:t>
      </w:r>
    </w:p>
    <w:p>
      <w:r>
        <w:t>Test-768: e2e/test/scenarios/onboarding/about.cy.spec.js</w:t>
      </w:r>
    </w:p>
    <w:p>
      <w:r>
        <w:t>Result: PASS/FAIL</w:t>
      </w:r>
    </w:p>
    <w:p>
      <w:r>
        <w:t xml:space="preserve">Observation: </w:t>
      </w:r>
    </w:p>
    <w:p>
      <w:r>
        <w:t>Test-769: e2e/test/scenarios/onboarding/add-initial-data.cy.spec.ts</w:t>
      </w:r>
    </w:p>
    <w:p>
      <w:r>
        <w:t>Result: PASS/FAIL</w:t>
      </w:r>
    </w:p>
    <w:p>
      <w:r>
        <w:t xml:space="preserve">Observation: </w:t>
      </w:r>
    </w:p>
    <w:p>
      <w:r>
        <w:t>Test-770: e2e/test/scenarios/onboarding/auth/forgot_password.cy.spec.js</w:t>
      </w:r>
    </w:p>
    <w:p>
      <w:r>
        <w:t>Result: PASS/FAIL</w:t>
      </w:r>
    </w:p>
    <w:p>
      <w:r>
        <w:t xml:space="preserve">Observation: </w:t>
      </w:r>
    </w:p>
    <w:p>
      <w:r>
        <w:t>Test-771: e2e/test/scenarios/onboarding/auth/signin.cy.spec.js</w:t>
      </w:r>
    </w:p>
    <w:p>
      <w:r>
        <w:t>Result: PASS/FAIL</w:t>
      </w:r>
    </w:p>
    <w:p>
      <w:r>
        <w:t xml:space="preserve">Observation: </w:t>
      </w:r>
    </w:p>
    <w:p>
      <w:r>
        <w:t>Test-772: e2e/test/scenarios/onboarding/auth/sso.cy.spec.js</w:t>
      </w:r>
    </w:p>
    <w:p>
      <w:r>
        <w:t>Result: PASS/FAIL</w:t>
      </w:r>
    </w:p>
    <w:p>
      <w:r>
        <w:t xml:space="preserve">Observation: </w:t>
      </w:r>
    </w:p>
    <w:p>
      <w:r>
        <w:t>Test-773: e2e/test/scenarios/onboarding/command-palette.cy.spec.js</w:t>
      </w:r>
    </w:p>
    <w:p>
      <w:r>
        <w:t>Result: PASS/FAIL</w:t>
      </w:r>
    </w:p>
    <w:p>
      <w:r>
        <w:t xml:space="preserve">Observation: </w:t>
      </w:r>
    </w:p>
    <w:p>
      <w:r>
        <w:t>Test-774: e2e/test/scenarios/onboarding/embedding-homepage.cy.spec.ts</w:t>
      </w:r>
    </w:p>
    <w:p>
      <w:r>
        <w:t>Result: PASS/FAIL</w:t>
      </w:r>
    </w:p>
    <w:p>
      <w:r>
        <w:t xml:space="preserve">Observation: </w:t>
      </w:r>
    </w:p>
    <w:p>
      <w:r>
        <w:t>Test-775: e2e/test/scenarios/onboarding/home/browse.cy.spec.ts</w:t>
      </w:r>
    </w:p>
    <w:p>
      <w:r>
        <w:t>Result: PASS/FAIL</w:t>
      </w:r>
    </w:p>
    <w:p>
      <w:r>
        <w:t xml:space="preserve">Observation: </w:t>
      </w:r>
    </w:p>
    <w:p>
      <w:r>
        <w:t>Test-776: e2e/test/scenarios/onboarding/home/homepage.cy.spec.js</w:t>
      </w:r>
    </w:p>
    <w:p>
      <w:r>
        <w:t>Result: PASS/FAIL</w:t>
      </w:r>
    </w:p>
    <w:p>
      <w:r>
        <w:t xml:space="preserve">Observation: </w:t>
      </w:r>
    </w:p>
    <w:p>
      <w:r>
        <w:t>Test-777: e2e/test/scenarios/onboarding/navbar/new-menu.cy.spec.js</w:t>
      </w:r>
    </w:p>
    <w:p>
      <w:r>
        <w:t>Result: PASS/FAIL</w:t>
      </w:r>
    </w:p>
    <w:p>
      <w:r>
        <w:t xml:space="preserve">Observation: </w:t>
      </w:r>
    </w:p>
    <w:p>
      <w:r>
        <w:t>Test-778: e2e/test/scenarios/onboarding/navbar/whats-new.cy.spec.js</w:t>
      </w:r>
    </w:p>
    <w:p>
      <w:r>
        <w:t>Result: PASS/FAIL</w:t>
      </w:r>
    </w:p>
    <w:p>
      <w:r>
        <w:t xml:space="preserve">Observation: </w:t>
      </w:r>
    </w:p>
    <w:p>
      <w:r>
        <w:t>Test-779: e2e/test/scenarios/onboarding/notifications.cy.spec.js</w:t>
      </w:r>
    </w:p>
    <w:p>
      <w:r>
        <w:t>Result: PASS/FAIL</w:t>
      </w:r>
    </w:p>
    <w:p>
      <w:r>
        <w:t xml:space="preserve">Observation: </w:t>
      </w:r>
    </w:p>
    <w:p>
      <w:r>
        <w:t>Test-780: e2e/test/scenarios/onboarding/onboarding-checklist.cy.spec.ts</w:t>
      </w:r>
    </w:p>
    <w:p>
      <w:r>
        <w:t>Result: PASS/FAIL</w:t>
      </w:r>
    </w:p>
    <w:p>
      <w:r>
        <w:t xml:space="preserve">Observation: </w:t>
      </w:r>
    </w:p>
    <w:p>
      <w:r>
        <w:t>Test-781: e2e/test/scenarios/onboarding/reference/databases.cy.spec.js</w:t>
      </w:r>
    </w:p>
    <w:p>
      <w:r>
        <w:t>Result: PASS/FAIL</w:t>
      </w:r>
    </w:p>
    <w:p>
      <w:r>
        <w:t xml:space="preserve">Observation: </w:t>
      </w:r>
    </w:p>
    <w:p>
      <w:r>
        <w:t>Test-782: e2e/test/scenarios/onboarding/reference/reproductions/5276-remove-field-type.cy.spec.js</w:t>
      </w:r>
    </w:p>
    <w:p>
      <w:r>
        <w:t>Result: PASS/FAIL</w:t>
      </w:r>
    </w:p>
    <w:p>
      <w:r>
        <w:t xml:space="preserve">Observation: </w:t>
      </w:r>
    </w:p>
    <w:p>
      <w:r>
        <w:t>Test-783: e2e/test/scenarios/onboarding/setup/setup-embedding.cy.spec.ts</w:t>
      </w:r>
    </w:p>
    <w:p>
      <w:r>
        <w:t>Result: PASS/FAIL</w:t>
      </w:r>
    </w:p>
    <w:p>
      <w:r>
        <w:t xml:space="preserve">Observation: </w:t>
      </w:r>
    </w:p>
    <w:p>
      <w:r>
        <w:t>Test-784: e2e/test/scenarios/onboarding/setup/setup.cy.spec.ts</w:t>
      </w:r>
    </w:p>
    <w:p>
      <w:r>
        <w:t>Result: PASS/FAIL</w:t>
      </w:r>
    </w:p>
    <w:p>
      <w:r>
        <w:t xml:space="preserve">Observation: </w:t>
      </w:r>
    </w:p>
    <w:p>
      <w:r>
        <w:t>Test-785: e2e/test/scenarios/onboarding/setup/user_settings.cy.spec.js</w:t>
      </w:r>
    </w:p>
    <w:p>
      <w:r>
        <w:t>Result: PASS/FAIL</w:t>
      </w:r>
    </w:p>
    <w:p>
      <w:r>
        <w:t xml:space="preserve">Observation: </w:t>
      </w:r>
    </w:p>
    <w:p>
      <w:r>
        <w:t>Test-786: e2e/test/scenarios/onboarding/urls.cy.spec.js</w:t>
      </w:r>
    </w:p>
    <w:p>
      <w:r>
        <w:t>Result: PASS/FAIL</w:t>
      </w:r>
    </w:p>
    <w:p>
      <w:r>
        <w:t xml:space="preserve">Observation: </w:t>
      </w:r>
    </w:p>
    <w:p>
      <w:r>
        <w:t>Test-787: e2e/test/scenarios/organization/bookmarks-collection.cy.spec.js</w:t>
      </w:r>
    </w:p>
    <w:p>
      <w:r>
        <w:t>Result: PASS/FAIL</w:t>
      </w:r>
    </w:p>
    <w:p>
      <w:r>
        <w:t xml:space="preserve">Observation: </w:t>
      </w:r>
    </w:p>
    <w:p>
      <w:r>
        <w:t>Test-788: e2e/test/scenarios/organization/bookmarks-dashboard.cy.spec.js</w:t>
      </w:r>
    </w:p>
    <w:p>
      <w:r>
        <w:t>Result: PASS/FAIL</w:t>
      </w:r>
    </w:p>
    <w:p>
      <w:r>
        <w:t xml:space="preserve">Observation: </w:t>
      </w:r>
    </w:p>
    <w:p>
      <w:r>
        <w:t>Test-789: e2e/test/scenarios/organization/bookmarks-question.cy.spec.js</w:t>
      </w:r>
    </w:p>
    <w:p>
      <w:r>
        <w:t>Result: PASS/FAIL</w:t>
      </w:r>
    </w:p>
    <w:p>
      <w:r>
        <w:t xml:space="preserve">Observation: </w:t>
      </w:r>
    </w:p>
    <w:p>
      <w:r>
        <w:t>Test-790: e2e/test/scenarios/organization/bookmarks-reordering.cy.spec.ts</w:t>
      </w:r>
    </w:p>
    <w:p>
      <w:r>
        <w:t>Result: PASS/FAIL</w:t>
      </w:r>
    </w:p>
    <w:p>
      <w:r>
        <w:t xml:space="preserve">Observation: </w:t>
      </w:r>
    </w:p>
    <w:p>
      <w:r>
        <w:t>Test-791: e2e/test/scenarios/organization/content-verification.cy.spec.js</w:t>
      </w:r>
    </w:p>
    <w:p>
      <w:r>
        <w:t>Result: PASS/FAIL</w:t>
      </w:r>
    </w:p>
    <w:p>
      <w:r>
        <w:t xml:space="preserve">Observation: </w:t>
      </w:r>
    </w:p>
    <w:p>
      <w:r>
        <w:t>Test-792: e2e/test/scenarios/organization/edit-history-metadata.cy.spec.js</w:t>
      </w:r>
    </w:p>
    <w:p>
      <w:r>
        <w:t>Result: PASS/FAIL</w:t>
      </w:r>
    </w:p>
    <w:p>
      <w:r>
        <w:t xml:space="preserve">Observation: </w:t>
      </w:r>
    </w:p>
    <w:p>
      <w:r>
        <w:t>Test-793: e2e/test/scenarios/organization/entity-picker.cy.spec.ts</w:t>
      </w:r>
    </w:p>
    <w:p>
      <w:r>
        <w:t>Result: PASS/FAIL</w:t>
      </w:r>
    </w:p>
    <w:p>
      <w:r>
        <w:t xml:space="preserve">Observation: </w:t>
      </w:r>
    </w:p>
    <w:p>
      <w:r>
        <w:t>Test-794: e2e/test/scenarios/organization/helpers/bookmark-helpers.ts</w:t>
      </w:r>
    </w:p>
    <w:p>
      <w:r>
        <w:t>Result: PASS/FAIL</w:t>
      </w:r>
    </w:p>
    <w:p>
      <w:r>
        <w:t xml:space="preserve">Observation: </w:t>
      </w:r>
    </w:p>
    <w:p>
      <w:r>
        <w:t>Test-795: e2e/test/scenarios/organization/official-collections.cy.spec.js</w:t>
      </w:r>
    </w:p>
    <w:p>
      <w:r>
        <w:t>Result: PASS/FAIL</w:t>
      </w:r>
    </w:p>
    <w:p>
      <w:r>
        <w:t xml:space="preserve">Observation: </w:t>
      </w:r>
    </w:p>
    <w:p>
      <w:r>
        <w:t>Test-796: e2e/test/scenarios/organization/timelines-collection.cy.spec.js</w:t>
      </w:r>
    </w:p>
    <w:p>
      <w:r>
        <w:t>Result: PASS/FAIL</w:t>
      </w:r>
    </w:p>
    <w:p>
      <w:r>
        <w:t xml:space="preserve">Observation: </w:t>
      </w:r>
    </w:p>
    <w:p>
      <w:r>
        <w:t>Test-797: e2e/test/scenarios/organization/timelines-question.cy.spec.js</w:t>
      </w:r>
    </w:p>
    <w:p>
      <w:r>
        <w:t>Result: PASS/FAIL</w:t>
      </w:r>
    </w:p>
    <w:p>
      <w:r>
        <w:t xml:space="preserve">Observation: </w:t>
      </w:r>
    </w:p>
    <w:p>
      <w:r>
        <w:t>Test-798: e2e/test/scenarios/permissions/admin-permissions.cy.spec.js</w:t>
      </w:r>
    </w:p>
    <w:p>
      <w:r>
        <w:t>Result: PASS/FAIL</w:t>
      </w:r>
    </w:p>
    <w:p>
      <w:r>
        <w:t xml:space="preserve">Observation: </w:t>
      </w:r>
    </w:p>
    <w:p>
      <w:r>
        <w:t>Test-799: e2e/test/scenarios/permissions/application-permissions.cy.spec.js</w:t>
      </w:r>
    </w:p>
    <w:p>
      <w:r>
        <w:t>Result: PASS/FAIL</w:t>
      </w:r>
    </w:p>
    <w:p>
      <w:r>
        <w:t xml:space="preserve">Observation: </w:t>
      </w:r>
    </w:p>
    <w:p>
      <w:r>
        <w:t>Test-800: e2e/test/scenarios/permissions/create-queries.cy.spec.js</w:t>
      </w:r>
    </w:p>
    <w:p>
      <w:r>
        <w:t>Result: PASS/FAIL</w:t>
      </w:r>
    </w:p>
    <w:p>
      <w:r>
        <w:t xml:space="preserve">Observation: </w:t>
      </w:r>
    </w:p>
    <w:p>
      <w:r>
        <w:t>Test-801: e2e/test/scenarios/permissions/data-model-permissions.cy.spec.js</w:t>
      </w:r>
    </w:p>
    <w:p>
      <w:r>
        <w:t>Result: PASS/FAIL</w:t>
      </w:r>
    </w:p>
    <w:p>
      <w:r>
        <w:t xml:space="preserve">Observation: </w:t>
      </w:r>
    </w:p>
    <w:p>
      <w:r>
        <w:t>Test-802: e2e/test/scenarios/permissions/database-details-permissions.cy.spec.js</w:t>
      </w:r>
    </w:p>
    <w:p>
      <w:r>
        <w:t>Result: PASS/FAIL</w:t>
      </w:r>
    </w:p>
    <w:p>
      <w:r>
        <w:t xml:space="preserve">Observation: </w:t>
      </w:r>
    </w:p>
    <w:p>
      <w:r>
        <w:t>Test-803: e2e/test/scenarios/permissions/downgrade-ee-to-oss.cy.spec.js</w:t>
      </w:r>
    </w:p>
    <w:p>
      <w:r>
        <w:t>Result: PASS/FAIL</w:t>
      </w:r>
    </w:p>
    <w:p>
      <w:r>
        <w:t xml:space="preserve">Observation: </w:t>
      </w:r>
    </w:p>
    <w:p>
      <w:r>
        <w:t>Test-804: e2e/test/scenarios/permissions/download-permissions.cy.spec.js</w:t>
      </w:r>
    </w:p>
    <w:p>
      <w:r>
        <w:t>Result: PASS/FAIL</w:t>
      </w:r>
    </w:p>
    <w:p>
      <w:r>
        <w:t xml:space="preserve">Observation: </w:t>
      </w:r>
    </w:p>
    <w:p>
      <w:r>
        <w:t>Test-805: e2e/test/scenarios/permissions/impersonated.cy.spec.js</w:t>
      </w:r>
    </w:p>
    <w:p>
      <w:r>
        <w:t>Result: PASS/FAIL</w:t>
      </w:r>
    </w:p>
    <w:p>
      <w:r>
        <w:t xml:space="preserve">Observation: </w:t>
      </w:r>
    </w:p>
    <w:p>
      <w:r>
        <w:t>Test-806: e2e/test/scenarios/permissions/permissions-baseline.cy.spec.js</w:t>
      </w:r>
    </w:p>
    <w:p>
      <w:r>
        <w:t>Result: PASS/FAIL</w:t>
      </w:r>
    </w:p>
    <w:p>
      <w:r>
        <w:t xml:space="preserve">Observation: </w:t>
      </w:r>
    </w:p>
    <w:p>
      <w:r>
        <w:t>Test-807: e2e/test/scenarios/permissions/permissions-reproductions.cy.spec.js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Test-808: e2e/test/scenarios/permissions/permissions-reproductions.cy.spec.ts</w:t>
      </w:r>
    </w:p>
    <w:p>
      <w:r>
        <w:t>Result: PASS/FAIL</w:t>
      </w:r>
    </w:p>
    <w:p>
      <w:r>
        <w:t xml:space="preserve">Observation: </w:t>
      </w:r>
    </w:p>
    <w:p>
      <w:r>
        <w:t>Test-809: e2e/test/scenarios/permissions/sandboxing/helpers/e2e-sandboxing-helpers.ts</w:t>
      </w:r>
    </w:p>
    <w:p>
      <w:r>
        <w:t>Result: PASS/FAIL</w:t>
      </w:r>
    </w:p>
    <w:p>
      <w:r>
        <w:t xml:space="preserve">Observation: </w:t>
      </w:r>
    </w:p>
    <w:p>
      <w:r>
        <w:t>Test-810: e2e/test/scenarios/permissions/sandboxing/helpers/types.ts</w:t>
      </w:r>
    </w:p>
    <w:p>
      <w:r>
        <w:t>Result: PASS/FAIL</w:t>
      </w:r>
    </w:p>
    <w:p>
      <w:r>
        <w:t xml:space="preserve">Observation: </w:t>
      </w:r>
    </w:p>
    <w:p>
      <w:r>
        <w:t>Test-811: e2e/test/scenarios/permissions/sandboxing/sandboxing-misconfiguration.cy.spec.ts</w:t>
      </w:r>
    </w:p>
    <w:p>
      <w:r>
        <w:t>Result: PASS/FAIL</w:t>
      </w:r>
    </w:p>
    <w:p>
      <w:r>
        <w:t xml:space="preserve">Observation: </w:t>
      </w:r>
    </w:p>
    <w:p>
      <w:r>
        <w:t>Test-812: e2e/test/scenarios/permissions/sandboxing/sandboxing-via-api.cy.spec.js</w:t>
      </w:r>
    </w:p>
    <w:p>
      <w:r>
        <w:t>Result: PASS/FAIL</w:t>
      </w:r>
    </w:p>
    <w:p>
      <w:r>
        <w:t xml:space="preserve">Observation: </w:t>
      </w:r>
    </w:p>
    <w:p>
      <w:r>
        <w:t>Test-813: e2e/test/scenarios/permissions/sandboxing/sandboxing-via-ui.cy.spec.ts</w:t>
      </w:r>
    </w:p>
    <w:p>
      <w:r>
        <w:t>Result: PASS/FAIL</w:t>
      </w:r>
    </w:p>
    <w:p>
      <w:r>
        <w:t xml:space="preserve">Observation: </w:t>
      </w:r>
    </w:p>
    <w:p>
      <w:r>
        <w:t>Test-814: e2e/test/scenarios/permissions/view-data.cy.spec.js</w:t>
      </w:r>
    </w:p>
    <w:p>
      <w:r>
        <w:t>Result: PASS/FAIL</w:t>
      </w:r>
    </w:p>
    <w:p>
      <w:r>
        <w:t xml:space="preserve">Observation: </w:t>
      </w:r>
    </w:p>
    <w:p>
      <w:r>
        <w:t>Test-815: e2e/test/scenarios/question/caching.cy.spec.js</w:t>
      </w:r>
    </w:p>
    <w:p>
      <w:r>
        <w:t>Result: PASS/FAIL</w:t>
      </w:r>
    </w:p>
    <w:p>
      <w:r>
        <w:t xml:space="preserve">Observation: </w:t>
      </w:r>
    </w:p>
    <w:p>
      <w:r>
        <w:t>Test-816: e2e/test/scenarios/question/column-compare.cy.spec.ts</w:t>
      </w:r>
    </w:p>
    <w:p>
      <w:r>
        <w:t>Result: PASS/FAIL</w:t>
      </w:r>
    </w:p>
    <w:p>
      <w:r>
        <w:t xml:space="preserve">Observation: </w:t>
      </w:r>
    </w:p>
    <w:p>
      <w:r>
        <w:t>Test-817: e2e/test/scenarios/question/document-title.cy.spec.js</w:t>
      </w:r>
    </w:p>
    <w:p>
      <w:r>
        <w:t>Result: PASS/FAIL</w:t>
      </w:r>
    </w:p>
    <w:p>
      <w:r>
        <w:t xml:space="preserve">Observation: </w:t>
      </w:r>
    </w:p>
    <w:p>
      <w:r>
        <w:t>Test-818: e2e/test/scenarios/question/multiple-column-breakouts.cy.spec.ts</w:t>
      </w:r>
    </w:p>
    <w:p>
      <w:r>
        <w:t>Result: PASS/FAIL</w:t>
      </w:r>
    </w:p>
    <w:p>
      <w:r>
        <w:t xml:space="preserve">Observation: </w:t>
      </w:r>
    </w:p>
    <w:p>
      <w:r>
        <w:t>Test-819: e2e/test/scenarios/question/native-query-drill.cy.spec.ts</w:t>
      </w:r>
    </w:p>
    <w:p>
      <w:r>
        <w:t>Result: PASS/FAIL</w:t>
      </w:r>
    </w:p>
    <w:p>
      <w:r>
        <w:t xml:space="preserve">Observation: </w:t>
      </w:r>
    </w:p>
    <w:p>
      <w:r>
        <w:t>Test-820: e2e/test/scenarios/question/nested.cy.spec.js</w:t>
      </w:r>
    </w:p>
    <w:p>
      <w:r>
        <w:t>Result: PASS/FAIL</w:t>
      </w:r>
    </w:p>
    <w:p>
      <w:r>
        <w:t xml:space="preserve">Observation: </w:t>
      </w:r>
    </w:p>
    <w:p>
      <w:r>
        <w:t>Test-821: e2e/test/scenarios/question/new.cy.spec.js</w:t>
      </w:r>
    </w:p>
    <w:p>
      <w:r>
        <w:t>Result: PASS/FAIL</w:t>
      </w:r>
    </w:p>
    <w:p>
      <w:r>
        <w:t xml:space="preserve">Observation: </w:t>
      </w:r>
    </w:p>
    <w:p>
      <w:r>
        <w:t>Test-822: e2e/test/scenarios/question/notebook-data-source.cy.spec.ts</w:t>
      </w:r>
    </w:p>
    <w:p>
      <w:r>
        <w:t>Result: PASS/FAIL</w:t>
      </w:r>
    </w:p>
    <w:p>
      <w:r>
        <w:t xml:space="preserve">Observation: </w:t>
      </w:r>
    </w:p>
    <w:p>
      <w:r>
        <w:t>Test-823: e2e/test/scenarios/question/notebook-link-to-data-source.cy.spec.ts</w:t>
      </w:r>
    </w:p>
    <w:p>
      <w:r>
        <w:t>Result: PASS/FAIL</w:t>
      </w:r>
    </w:p>
    <w:p>
      <w:r>
        <w:t xml:space="preserve">Observation: </w:t>
      </w:r>
    </w:p>
    <w:p>
      <w:r>
        <w:t>Test-824: e2e/test/scenarios/question/notebook-native-preview-sidebar.cy.spec.ts</w:t>
      </w:r>
    </w:p>
    <w:p>
      <w:r>
        <w:t>Result: PASS/FAIL</w:t>
      </w:r>
    </w:p>
    <w:p>
      <w:r>
        <w:t xml:space="preserve">Observation: </w:t>
      </w:r>
    </w:p>
    <w:p>
      <w:r>
        <w:t>Test-825: e2e/test/scenarios/question/notebook.cy.spec.js</w:t>
      </w:r>
    </w:p>
    <w:p>
      <w:r>
        <w:t>Result: PASS/FAIL</w:t>
      </w:r>
    </w:p>
    <w:p>
      <w:r>
        <w:t xml:space="preserve">Observation: </w:t>
      </w:r>
    </w:p>
    <w:p>
      <w:r>
        <w:t>Test-826: e2e/test/scenarios/question/nulls.cy.spec.js</w:t>
      </w:r>
    </w:p>
    <w:p>
      <w:r>
        <w:t>Result: PASS/FAIL</w:t>
      </w:r>
    </w:p>
    <w:p>
      <w:r>
        <w:t xml:space="preserve">Observation: </w:t>
      </w:r>
    </w:p>
    <w:p>
      <w:r>
        <w:t>Test-827: e2e/test/scenarios/question/offset.cy.spec.ts</w:t>
      </w:r>
    </w:p>
    <w:p>
      <w:r>
        <w:t>Result: PASS/FAIL</w:t>
      </w:r>
    </w:p>
    <w:p>
      <w:r>
        <w:t xml:space="preserve">Observation: </w:t>
      </w:r>
    </w:p>
    <w:p>
      <w:r>
        <w:t>Test-828: e2e/test/scenarios/question/query-external.cy.spec.js</w:t>
      </w:r>
    </w:p>
    <w:p>
      <w:r>
        <w:t>Result: PASS/FAIL</w:t>
      </w:r>
    </w:p>
    <w:p>
      <w:r>
        <w:t xml:space="preserve">Observation: </w:t>
      </w:r>
    </w:p>
    <w:p>
      <w:r>
        <w:t>Test-829: e2e/test/scenarios/question/question-analytics.cy.spec.js</w:t>
      </w:r>
    </w:p>
    <w:p>
      <w:r>
        <w:t>Result: PASS/FAIL</w:t>
      </w:r>
    </w:p>
    <w:p>
      <w:r>
        <w:t xml:space="preserve">Observation: </w:t>
      </w:r>
    </w:p>
    <w:p>
      <w:r>
        <w:t>Test-830: e2e/test/scenarios/question/question-management.cy.spec.js</w:t>
      </w:r>
    </w:p>
    <w:p>
      <w:r>
        <w:t>Result: PASS/FAIL</w:t>
      </w:r>
    </w:p>
    <w:p>
      <w:r>
        <w:t xml:space="preserve">Observation: </w:t>
      </w:r>
    </w:p>
    <w:p>
      <w:r>
        <w:t>Test-831: e2e/test/scenarios/question/questions-entity-id.cy.spec.ts</w:t>
      </w:r>
    </w:p>
    <w:p>
      <w:r>
        <w:t>Result: PASS/FAIL</w:t>
      </w:r>
    </w:p>
    <w:p>
      <w:r>
        <w:t xml:space="preserve">Observation: </w:t>
      </w:r>
    </w:p>
    <w:p>
      <w:r>
        <w:t>Test-832: e2e/test/scenarios/question/saved.cy.spec.js</w:t>
      </w:r>
    </w:p>
    <w:p>
      <w:r>
        <w:t>Result: PASS/FAIL</w:t>
      </w:r>
    </w:p>
    <w:p>
      <w:r>
        <w:t xml:space="preserve">Observation: </w:t>
      </w:r>
    </w:p>
    <w:p>
      <w:r>
        <w:t>Test-833: e2e/test/scenarios/question/settings.cy.spec.js</w:t>
      </w:r>
    </w:p>
    <w:p>
      <w:r>
        <w:t>Result: PASS/FAIL</w:t>
      </w:r>
    </w:p>
    <w:p>
      <w:r>
        <w:t xml:space="preserve">Observation: </w:t>
      </w:r>
    </w:p>
    <w:p>
      <w:r>
        <w:t>Test-834: e2e/test/scenarios/question/summarization.cy.spec.js</w:t>
      </w:r>
    </w:p>
    <w:p>
      <w:r>
        <w:t>Result: PASS/FAIL</w:t>
      </w:r>
    </w:p>
    <w:p>
      <w:r>
        <w:t xml:space="preserve">Observation: </w:t>
      </w:r>
    </w:p>
    <w:p>
      <w:r>
        <w:t>Test-835: e2e/test/scenarios/question-reproductions/reproductions-1.cy.spec.js</w:t>
      </w:r>
    </w:p>
    <w:p>
      <w:r>
        <w:t>Result: PASS/FAIL</w:t>
      </w:r>
    </w:p>
    <w:p>
      <w:r>
        <w:t xml:space="preserve">Observation: </w:t>
      </w:r>
    </w:p>
    <w:p>
      <w:r>
        <w:t>Test-836: e2e/test/scenarios/question-reproductions/reproductions-2.cy.spec.js</w:t>
      </w:r>
    </w:p>
    <w:p>
      <w:r>
        <w:t>Result: PASS/FAIL</w:t>
      </w:r>
    </w:p>
    <w:p>
      <w:r>
        <w:t xml:space="preserve">Observation: </w:t>
      </w:r>
    </w:p>
    <w:p>
      <w:r>
        <w:t>Test-837: e2e/test/scenarios/question-reproductions/reproductions-3.cy.spec.js</w:t>
      </w:r>
    </w:p>
    <w:p>
      <w:r>
        <w:t>Result: PASS/FAIL</w:t>
      </w:r>
    </w:p>
    <w:p>
      <w:r>
        <w:t xml:space="preserve">Observation: </w:t>
      </w:r>
    </w:p>
    <w:p>
      <w:r>
        <w:t>Test-838: e2e/test/scenarios/question-reproductions/reproductions.cy.spec.ts</w:t>
      </w:r>
    </w:p>
    <w:p>
      <w:r>
        <w:t>Result: PASS/FAIL</w:t>
      </w:r>
    </w:p>
    <w:p>
      <w:r>
        <w:t xml:space="preserve">Observation: </w:t>
      </w:r>
    </w:p>
    <w:p>
      <w:r>
        <w:t>Test-839: e2e/test/scenarios/search/recently-viewed.cy.spec.js</w:t>
      </w:r>
    </w:p>
    <w:p>
      <w:r>
        <w:t>Result: PASS/FAIL</w:t>
      </w:r>
    </w:p>
    <w:p>
      <w:r>
        <w:t xml:space="preserve">Observation: </w:t>
      </w:r>
    </w:p>
    <w:p>
      <w:r>
        <w:t>Test-840: e2e/test/scenarios/search/search-filters.cy.spec.js</w:t>
      </w:r>
    </w:p>
    <w:p>
      <w:r>
        <w:t>Result: PASS/FAIL</w:t>
      </w:r>
    </w:p>
    <w:p>
      <w:r>
        <w:t xml:space="preserve">Observation: </w:t>
      </w:r>
    </w:p>
    <w:p>
      <w:r>
        <w:t>Test-841: e2e/test/scenarios/search/search-pagination.cy.spec.js</w:t>
      </w:r>
    </w:p>
    <w:p>
      <w:r>
        <w:t>Result: PASS/FAIL</w:t>
      </w:r>
    </w:p>
    <w:p>
      <w:r>
        <w:t xml:space="preserve">Observation: </w:t>
      </w:r>
    </w:p>
    <w:p>
      <w:r>
        <w:t>Test-842: e2e/test/scenarios/search/search-snowplow.cy.spec.js</w:t>
      </w:r>
    </w:p>
    <w:p>
      <w:r>
        <w:t>Result: PASS/FAIL</w:t>
      </w:r>
    </w:p>
    <w:p>
      <w:r>
        <w:t xml:space="preserve">Observation: </w:t>
      </w:r>
    </w:p>
    <w:p>
      <w:r>
        <w:t>Test-843: e2e/test/scenarios/search/search-typeahead.cy.spec.js</w:t>
      </w:r>
    </w:p>
    <w:p>
      <w:r>
        <w:t>Result: PASS/FAIL</w:t>
      </w:r>
    </w:p>
    <w:p>
      <w:r>
        <w:t xml:space="preserve">Observation: </w:t>
      </w:r>
    </w:p>
    <w:p>
      <w:r>
        <w:t>Test-844: e2e/test/scenarios/search/search.cy.spec.js</w:t>
      </w:r>
    </w:p>
    <w:p>
      <w:r>
        <w:t>Result: PASS/FAIL</w:t>
      </w:r>
    </w:p>
    <w:p>
      <w:r>
        <w:t xml:space="preserve">Observation: </w:t>
      </w:r>
    </w:p>
    <w:p>
      <w:r>
        <w:t>Test-845: e2e/test/scenarios/sharing/alert/alert-permissions.cy.spec.js</w:t>
      </w:r>
    </w:p>
    <w:p>
      <w:r>
        <w:t>Result: PASS/FAIL</w:t>
      </w:r>
    </w:p>
    <w:p>
      <w:r>
        <w:t xml:space="preserve">Observation: </w:t>
      </w:r>
    </w:p>
    <w:p>
      <w:r>
        <w:t>Test-846: e2e/test/scenarios/sharing/alert/alert-types.cy.spec.js</w:t>
      </w:r>
    </w:p>
    <w:p>
      <w:r>
        <w:t>Result: PASS/FAIL</w:t>
      </w:r>
    </w:p>
    <w:p>
      <w:r>
        <w:t xml:space="preserve">Observation: </w:t>
      </w:r>
    </w:p>
    <w:p>
      <w:r>
        <w:t>Test-847: e2e/test/scenarios/sharing/alert/alert.cy.spec.js</w:t>
      </w:r>
    </w:p>
    <w:p>
      <w:r>
        <w:t>Result: PASS/FAIL</w:t>
      </w:r>
    </w:p>
    <w:p>
      <w:r>
        <w:t xml:space="preserve">Observation: </w:t>
      </w:r>
    </w:p>
    <w:p>
      <w:r>
        <w:t>Test-848: e2e/test/scenarios/sharing/alert/email-alert.cy.spec.js</w:t>
      </w:r>
    </w:p>
    <w:p>
      <w:r>
        <w:t>Result: PASS/FAIL</w:t>
      </w:r>
    </w:p>
    <w:p>
      <w:r>
        <w:t xml:space="preserve">Observation: </w:t>
      </w:r>
    </w:p>
    <w:p>
      <w:r>
        <w:t>Test-849: e2e/test/scenarios/sharing/downloads/downloads.cy.spec.js</w:t>
      </w:r>
    </w:p>
    <w:p>
      <w:r>
        <w:t>Result: PASS/FAIL</w:t>
      </w:r>
    </w:p>
    <w:p>
      <w:r>
        <w:t xml:space="preserve">Observation: </w:t>
      </w:r>
    </w:p>
    <w:p>
      <w:r>
        <w:t>Test-850: e2e/test/scenarios/sharing/downloads/sharing-download-reproductions.cy.spec.js</w:t>
      </w:r>
    </w:p>
    <w:p>
      <w:r>
        <w:t>Result: PASS/FAIL</w:t>
      </w:r>
    </w:p>
    <w:p>
      <w:r>
        <w:t xml:space="preserve">Observation: </w:t>
      </w:r>
    </w:p>
    <w:p>
      <w:r>
        <w:t>Test-851: e2e/test/scenarios/sharing/public-dashboard.cy.spec.js</w:t>
      </w:r>
    </w:p>
    <w:p>
      <w:r>
        <w:t>Result: PASS/FAIL</w:t>
      </w:r>
    </w:p>
    <w:p>
      <w:r>
        <w:t xml:space="preserve">Observation: </w:t>
      </w:r>
    </w:p>
    <w:p>
      <w:r>
        <w:t>Test-852: e2e/test/scenarios/sharing/public-question.cy.spec.js</w:t>
      </w:r>
    </w:p>
    <w:p>
      <w:r>
        <w:t>Result: PASS/FAIL</w:t>
      </w:r>
    </w:p>
    <w:p>
      <w:r>
        <w:t xml:space="preserve">Observation: </w:t>
      </w:r>
    </w:p>
    <w:p>
      <w:r>
        <w:t>Test-853: e2e/test/scenarios/sharing/public-resource-downloads.cy.spec.ts</w:t>
      </w:r>
    </w:p>
    <w:p>
      <w:r>
        <w:t>Result: PASS/FAIL</w:t>
      </w:r>
    </w:p>
    <w:p>
      <w:r>
        <w:t xml:space="preserve">Observation: </w:t>
      </w:r>
    </w:p>
    <w:p>
      <w:r>
        <w:t>Test-854: e2e/test/scenarios/sharing/public-sharing-embed-button-behavior.cy.spec.js</w:t>
      </w:r>
    </w:p>
    <w:p>
      <w:r>
        <w:t>Result: PASS/FAIL</w:t>
      </w:r>
    </w:p>
    <w:p>
      <w:r>
        <w:t xml:space="preserve">Observation: </w:t>
      </w:r>
    </w:p>
    <w:p>
      <w:r>
        <w:t>Test-855: e2e/test/scenarios/sharing/public-sharing.cy.spec.js</w:t>
      </w:r>
    </w:p>
    <w:p>
      <w:r>
        <w:t>Result: PASS/FAIL</w:t>
      </w:r>
    </w:p>
    <w:p>
      <w:r>
        <w:t xml:space="preserve">Observation: </w:t>
      </w:r>
    </w:p>
    <w:p>
      <w:r>
        <w:t>Test-856: e2e/test/scenarios/sharing/sharing-reproductions.cy.spec.js</w:t>
      </w:r>
    </w:p>
    <w:p>
      <w:r>
        <w:t>Result: PASS/FAIL</w:t>
      </w:r>
    </w:p>
    <w:p>
      <w:r>
        <w:t xml:space="preserve">Observation: </w:t>
      </w:r>
    </w:p>
    <w:p>
      <w:r>
        <w:t>Test-857: e2e/test/scenarios/sharing/subscriptions.cy.spec.js</w:t>
      </w:r>
    </w:p>
    <w:p>
      <w:r>
        <w:t>Result: PASS/FAIL</w:t>
      </w:r>
    </w:p>
    <w:p>
      <w:r>
        <w:t xml:space="preserve">Observation: </w:t>
      </w:r>
    </w:p>
    <w:p>
      <w:r>
        <w:t>Test-858: e2e/test/scenarios/stats/instance-stats-snowplow.cy.spec.js</w:t>
      </w:r>
    </w:p>
    <w:p>
      <w:r>
        <w:t>Result: PASS/FAIL</w:t>
      </w:r>
    </w:p>
    <w:p>
      <w:r>
        <w:t xml:space="preserve">Observation: </w:t>
      </w:r>
    </w:p>
    <w:p>
      <w:r>
        <w:t>Test-859: e2e/test/scenarios/visualizations-charts/bar_chart.cy.spec.js</w:t>
      </w:r>
    </w:p>
    <w:p>
      <w:r>
        <w:t>Result: PASS/FAIL</w:t>
      </w:r>
    </w:p>
    <w:p>
      <w:r>
        <w:t xml:space="preserve">Observation: </w:t>
      </w:r>
    </w:p>
    <w:p>
      <w:r>
        <w:t>Test-860: e2e/test/scenarios/visualizations-charts/combo.cy.spec.js</w:t>
      </w:r>
    </w:p>
    <w:p>
      <w:r>
        <w:t>Result: PASS/FAIL</w:t>
      </w:r>
    </w:p>
    <w:p>
      <w:r>
        <w:t xml:space="preserve">Observation: </w:t>
      </w:r>
    </w:p>
    <w:p>
      <w:r>
        <w:t>Test-861: e2e/test/scenarios/visualizations-charts/funnel.cy.spec.js</w:t>
      </w:r>
    </w:p>
    <w:p>
      <w:r>
        <w:t>Result: PASS/FAIL</w:t>
      </w:r>
    </w:p>
    <w:p>
      <w:r>
        <w:t xml:space="preserve">Observation: </w:t>
      </w:r>
    </w:p>
    <w:p>
      <w:r>
        <w:t>Test-862: e2e/test/scenarios/visualizations-charts/gauge.cy.spec.js</w:t>
      </w:r>
    </w:p>
    <w:p>
      <w:r>
        <w:t>Result: PASS/FAIL</w:t>
      </w:r>
    </w:p>
    <w:p>
      <w:r>
        <w:t xml:space="preserve">Observation: </w:t>
      </w:r>
    </w:p>
    <w:p>
      <w:r>
        <w:t>Test-863: e2e/test/scenarios/visualizations-charts/legend.cy.spec.js</w:t>
      </w:r>
    </w:p>
    <w:p>
      <w:r>
        <w:t>Result: PASS/FAIL</w:t>
      </w:r>
    </w:p>
    <w:p>
      <w:r>
        <w:t xml:space="preserve">Observation: </w:t>
      </w:r>
    </w:p>
    <w:p>
      <w:r>
        <w:t>Test-864: e2e/test/scenarios/visualizations-charts/line-bar-tooltips.cy.spec.js</w:t>
      </w:r>
    </w:p>
    <w:p>
      <w:r>
        <w:t>Result: PASS/FAIL</w:t>
      </w:r>
    </w:p>
    <w:p>
      <w:r>
        <w:t xml:space="preserve">Observation: </w:t>
      </w:r>
    </w:p>
    <w:p>
      <w:r>
        <w:t>Test-865: e2e/test/scenarios/visualizations-charts/line_chart.cy.spec.js</w:t>
      </w:r>
    </w:p>
    <w:p>
      <w:r>
        <w:t>Result: PASS/FAIL</w:t>
      </w:r>
    </w:p>
    <w:p>
      <w:r>
        <w:t xml:space="preserve">Observation: </w:t>
      </w:r>
    </w:p>
    <w:p>
      <w:r>
        <w:t>Test-866: e2e/test/scenarios/visualizations-charts/maps.cy.spec.js</w:t>
      </w:r>
    </w:p>
    <w:p>
      <w:r>
        <w:t>Result: PASS/FAIL</w:t>
      </w:r>
    </w:p>
    <w:p>
      <w:r>
        <w:t xml:space="preserve">Observation: </w:t>
      </w:r>
    </w:p>
    <w:p>
      <w:r>
        <w:t>Test-867: e2e/test/scenarios/visualizations-charts/pie_chart.cy.spec.js</w:t>
      </w:r>
    </w:p>
    <w:p>
      <w:r>
        <w:t>Result: PASS/FAIL</w:t>
      </w:r>
    </w:p>
    <w:p>
      <w:r>
        <w:t xml:space="preserve">Observation: </w:t>
      </w:r>
    </w:p>
    <w:p>
      <w:r>
        <w:t>Test-868: e2e/test/scenarios/visualizations-charts/progress-bar.cy.spec.js</w:t>
      </w:r>
    </w:p>
    <w:p>
      <w:r>
        <w:t>Result: PASS/FAIL</w:t>
      </w:r>
    </w:p>
    <w:p>
      <w:r>
        <w:t xml:space="preserve">Observation: </w:t>
      </w:r>
    </w:p>
    <w:p>
      <w:r>
        <w:t>Test-869: e2e/test/scenarios/visualizations-charts/rows.cy.spec.js</w:t>
      </w:r>
    </w:p>
    <w:p>
      <w:r>
        <w:t>Result: PASS/FAIL</w:t>
      </w:r>
    </w:p>
    <w:p>
      <w:r>
        <w:t xml:space="preserve">Observation: </w:t>
      </w:r>
    </w:p>
    <w:p>
      <w:r>
        <w:t>Test-870: e2e/test/scenarios/visualizations-charts/sankey.cy.spec.js</w:t>
      </w:r>
    </w:p>
    <w:p>
      <w:r>
        <w:t>Result: PASS/FAIL</w:t>
      </w:r>
    </w:p>
    <w:p>
      <w:r>
        <w:t xml:space="preserve">Observation: </w:t>
      </w:r>
    </w:p>
    <w:p>
      <w:r>
        <w:t>Test-871: e2e/test/scenarios/visualizations-charts/scatter.cy.spec.js</w:t>
      </w:r>
    </w:p>
    <w:p>
      <w:r>
        <w:t>Result: PASS/FAIL</w:t>
      </w:r>
    </w:p>
    <w:p>
      <w:r>
        <w:t xml:space="preserve">Observation: </w:t>
      </w:r>
    </w:p>
    <w:p>
      <w:r>
        <w:t>Test-872: e2e/test/scenarios/visualizations-charts/trendline.cy.spec.js</w:t>
      </w:r>
    </w:p>
    <w:p>
      <w:r>
        <w:t>Result: PASS/FAIL</w:t>
      </w:r>
    </w:p>
    <w:p>
      <w:r>
        <w:t xml:space="preserve">Observation: </w:t>
      </w:r>
    </w:p>
    <w:p>
      <w:r>
        <w:t>Test-873: e2e/test/scenarios/visualizations-charts/visualizations-charts-reproductions.cy.spec.js</w:t>
      </w:r>
    </w:p>
    <w:p>
      <w:r>
        <w:t>Result: PASS/FAIL</w:t>
      </w:r>
    </w:p>
    <w:p>
      <w:r>
        <w:t xml:space="preserve">Observation: </w:t>
      </w:r>
    </w:p>
    <w:p>
      <w:r>
        <w:t>Test-874: e2e/test/scenarios/visualizations-charts/visualizations-charts-reproductions.cy.spec.ts</w:t>
      </w:r>
    </w:p>
    <w:p>
      <w:r>
        <w:t>Result: PASS/FAIL</w:t>
      </w:r>
    </w:p>
    <w:p>
      <w:r>
        <w:t xml:space="preserve">Observation: </w:t>
      </w:r>
    </w:p>
    <w:p>
      <w:r>
        <w:t>Test-875: e2e/test/scenarios/visualizations-charts/waterfall.cy.spec.js</w:t>
      </w:r>
    </w:p>
    <w:p>
      <w:r>
        <w:t>Result: PASS/FAIL</w:t>
      </w:r>
    </w:p>
    <w:p>
      <w:r>
        <w:t xml:space="preserve">Observation: </w:t>
      </w:r>
    </w:p>
    <w:p>
      <w:r>
        <w:t>Test-876: e2e/test/scenarios/visualizations-tabular/column-shortcuts.cy.spec.ts</w:t>
      </w:r>
    </w:p>
    <w:p>
      <w:r>
        <w:t>Result: PASS/FAIL</w:t>
      </w:r>
    </w:p>
    <w:p>
      <w:r>
        <w:t xml:space="preserve">Observation: </w:t>
      </w:r>
    </w:p>
    <w:p>
      <w:r>
        <w:t>Test-877: e2e/test/scenarios/visualizations-tabular/drillthroughs/chart_drill.cy.spec.js</w:t>
      </w:r>
    </w:p>
    <w:p>
      <w:r>
        <w:t>Result: PASS/FAIL</w:t>
      </w:r>
    </w:p>
    <w:p>
      <w:r>
        <w:t xml:space="preserve">Observation: </w:t>
      </w:r>
    </w:p>
    <w:p>
      <w:r>
        <w:t>Test-878: e2e/test/scenarios/visualizations-tabular/drillthroughs/column_extract_drill.cy.spec.js</w:t>
      </w:r>
    </w:p>
    <w:p>
      <w:r>
        <w:t>Result: PASS/FAIL</w:t>
      </w:r>
    </w:p>
    <w:p>
      <w:r>
        <w:t xml:space="preserve">Observation: </w:t>
      </w:r>
    </w:p>
    <w:p>
      <w:r>
        <w:t>Test-879: e2e/test/scenarios/visualizations-tabular/drillthroughs/combine-column.cy.spec.ts</w:t>
      </w:r>
    </w:p>
    <w:p>
      <w:r>
        <w:t>Result: PASS/FAIL</w:t>
      </w:r>
    </w:p>
    <w:p>
      <w:r>
        <w:t xml:space="preserve">Observation: </w:t>
      </w:r>
    </w:p>
    <w:p>
      <w:r>
        <w:t>Test-880: e2e/test/scenarios/visualizations-tabular/drillthroughs/dash_drill.cy.spec.js</w:t>
      </w:r>
    </w:p>
    <w:p>
      <w:r>
        <w:t>Result: PASS/FAIL</w:t>
      </w:r>
    </w:p>
    <w:p>
      <w:r>
        <w:t xml:space="preserve">Observation: </w:t>
      </w:r>
    </w:p>
    <w:p>
      <w:r>
        <w:t>Test-881: e2e/test/scenarios/visualizations-tabular/drillthroughs/table_drills.cy.spec.js</w:t>
      </w:r>
    </w:p>
    <w:p>
      <w:r>
        <w:t>Result: PASS/FAIL</w:t>
      </w:r>
    </w:p>
    <w:p>
      <w:r>
        <w:t xml:space="preserve">Observation: </w:t>
      </w:r>
    </w:p>
    <w:p>
      <w:r>
        <w:t>Test-882: e2e/test/scenarios/visualizations-tabular/object_detail.cy.spec.js</w:t>
      </w:r>
    </w:p>
    <w:p>
      <w:r>
        <w:t>Result: PASS/FAIL</w:t>
      </w:r>
    </w:p>
    <w:p>
      <w:r>
        <w:t xml:space="preserve">Observation: </w:t>
      </w:r>
    </w:p>
    <w:p>
      <w:r>
        <w:t>Test-883: e2e/test/scenarios/visualizations-tabular/pivot_tables.cy.spec.js</w:t>
      </w:r>
    </w:p>
    <w:p>
      <w:r>
        <w:t>Result: PASS/FAIL</w:t>
      </w:r>
    </w:p>
    <w:p>
      <w:r>
        <w:t xml:space="preserve">Observation: </w:t>
      </w:r>
    </w:p>
    <w:p>
      <w:r>
        <w:t>Test-884: e2e/test/scenarios/visualizations-tabular/scalar.cy.spec.js</w:t>
      </w:r>
    </w:p>
    <w:p>
      <w:r>
        <w:t>Result: PASS/FAIL</w:t>
      </w:r>
    </w:p>
    <w:p>
      <w:r>
        <w:t xml:space="preserve">Observation: </w:t>
      </w:r>
    </w:p>
    <w:p>
      <w:r>
        <w:t>Test-885: e2e/test/scenarios/visualizations-tabular/smartscalar-trend.cy.spec.js</w:t>
      </w:r>
    </w:p>
    <w:p>
      <w:r>
        <w:t>Result: PASS/FAIL</w:t>
      </w:r>
    </w:p>
    <w:p>
      <w:r>
        <w:t xml:space="preserve">Observation: </w:t>
      </w:r>
    </w:p>
    <w:p>
      <w:r>
        <w:t>Test-886: e2e/test/scenarios/visualizations-tabular/table-column-settings.cy.spec.js</w:t>
      </w:r>
    </w:p>
    <w:p>
      <w:r>
        <w:t>Result: PASS/FAIL</w:t>
      </w:r>
    </w:p>
    <w:p>
      <w:r>
        <w:t xml:space="preserve">Observation: </w:t>
      </w:r>
    </w:p>
    <w:p>
      <w:r>
        <w:t>Test-887: e2e/test/scenarios/visualizations-tabular/table.cy.spec.js</w:t>
      </w:r>
    </w:p>
    <w:p>
      <w:r>
        <w:t>Result: PASS/FAIL</w:t>
      </w:r>
    </w:p>
    <w:p>
      <w:r>
        <w:t xml:space="preserve">Observation: </w:t>
      </w:r>
    </w:p>
    <w:p>
      <w:r>
        <w:t>Test-888: e2e/test/scenarios/visualizations-tabular/visualizations-tabular-reproductions.cy.spec.js</w:t>
      </w:r>
    </w:p>
    <w:p>
      <w:r>
        <w:t>Result: PASS/FAIL</w:t>
      </w:r>
    </w:p>
    <w:p>
      <w:r>
        <w:t xml:space="preserve">Observation: </w:t>
      </w:r>
    </w:p>
    <w:p>
      <w:r>
        <w:t>Test-889: e2e/test-host-app/shared/compatibility.cy.spec.js</w:t>
      </w:r>
    </w:p>
    <w:p>
      <w:r>
        <w:t>Result: PASS/FAIL</w:t>
      </w:r>
    </w:p>
    <w:p>
      <w:r>
        <w:t xml:space="preserve">Observation: </w:t>
      </w:r>
    </w:p>
    <w:p>
      <w:r>
        <w:t>Test-890: e2e/validate-e2e-test-files.js</w:t>
      </w:r>
    </w:p>
    <w:p>
      <w:r>
        <w:t>Result: PASS/FAIL</w:t>
      </w:r>
    </w:p>
    <w:p>
      <w:r>
        <w:t xml:space="preserve">Observation: </w:t>
      </w:r>
    </w:p>
    <w:p>
      <w:r>
        <w:t>Test-891: enterprise/LICENSE.txt</w:t>
      </w:r>
    </w:p>
    <w:p>
      <w:r>
        <w:t>Result: PASS/FAIL</w:t>
      </w:r>
    </w:p>
    <w:p>
      <w:r>
        <w:t xml:space="preserve">Observation: </w:t>
      </w:r>
    </w:p>
    <w:p>
      <w:r>
        <w:t>Test-892: enterprise/README.md</w:t>
      </w:r>
    </w:p>
    <w:p>
      <w:r>
        <w:t>Result: PASS/FAIL</w:t>
      </w:r>
    </w:p>
    <w:p>
      <w:r>
        <w:t xml:space="preserve">Observation: </w:t>
      </w:r>
    </w:p>
    <w:p>
      <w:r>
        <w:t>Test-893: enterprise/backend/README.md</w:t>
      </w:r>
    </w:p>
    <w:p>
      <w:r>
        <w:t>Result: PASS/FAIL</w:t>
      </w:r>
    </w:p>
    <w:p>
      <w:r>
        <w:t xml:space="preserve">Observation: </w:t>
      </w:r>
    </w:p>
    <w:p>
      <w:r>
        <w:t>Test-894: enterprise/frontend/.eslintrc</w:t>
      </w:r>
    </w:p>
    <w:p>
      <w:r>
        <w:t>Result: PASS/FAIL</w:t>
      </w:r>
    </w:p>
    <w:p>
      <w:r>
        <w:t xml:space="preserve">Observation: </w:t>
      </w:r>
    </w:p>
    <w:p>
      <w:r>
        <w:t>Test-895: enterprise/frontend/src/embedding/auth-common/.eslintrc</w:t>
      </w:r>
    </w:p>
    <w:p>
      <w:r>
        <w:t>Result: PASS/FAIL</w:t>
      </w:r>
    </w:p>
    <w:p>
      <w:r>
        <w:t xml:space="preserve">Observation: </w:t>
      </w:r>
    </w:p>
    <w:p>
      <w:r>
        <w:t>Test-896: enterprise/frontend/src/embedding/auth-common/README.md</w:t>
      </w:r>
    </w:p>
    <w:p>
      <w:r>
        <w:t>Result: PASS/FAIL</w:t>
      </w:r>
    </w:p>
    <w:p>
      <w:r>
        <w:t xml:space="preserve">Observation: </w:t>
      </w:r>
    </w:p>
    <w:p>
      <w:r>
        <w:t>Test-897: enterprise/frontend/src/embedding/auth-common/connect-to-instance-auth-sso.ts</w:t>
      </w:r>
    </w:p>
    <w:p>
      <w:r>
        <w:t>Result: PASS/FAIL</w:t>
      </w:r>
    </w:p>
    <w:p>
      <w:r>
        <w:t xml:space="preserve">Observation: </w:t>
      </w:r>
    </w:p>
    <w:p>
      <w:r>
        <w:t>Test-898: enterprise/frontend/src/embedding/auth-common/index.ts</w:t>
      </w:r>
    </w:p>
    <w:p>
      <w:r>
        <w:t>Result: PASS/FAIL</w:t>
      </w:r>
    </w:p>
    <w:p>
      <w:r>
        <w:t xml:space="preserve">Observation: </w:t>
      </w:r>
    </w:p>
    <w:p>
      <w:r>
        <w:t>Test-899: enterprise/frontend/src/embedding/auth-common/jwt.ts</w:t>
      </w:r>
    </w:p>
    <w:p>
      <w:r>
        <w:t>Result: PASS/FAIL</w:t>
      </w:r>
    </w:p>
    <w:p>
      <w:r>
        <w:t xml:space="preserve">Observation: </w:t>
      </w:r>
    </w:p>
    <w:p>
      <w:r>
        <w:t>Test-900: enterprise/frontend/src/embedding/auth-common/saml-token-storage.ts</w:t>
      </w:r>
    </w:p>
    <w:p>
      <w:r>
        <w:t>Result: PASS/FAIL</w:t>
      </w:r>
    </w:p>
    <w:p>
      <w:r>
        <w:t xml:space="preserve">Observation: </w:t>
      </w:r>
    </w:p>
    <w:p>
      <w:r>
        <w:t>Test-901: enterprise/frontend/src/embedding/auth-common/saml.ts</w:t>
      </w:r>
    </w:p>
    <w:p>
      <w:r>
        <w:t>Result: PASS/FAIL</w:t>
      </w:r>
    </w:p>
    <w:p>
      <w:r>
        <w:t xml:space="preserve">Observation: </w:t>
      </w:r>
    </w:p>
    <w:p>
      <w:r>
        <w:t>Test-902: enterprise/frontend/src/embedding/auth-common/validate-session-token.ts</w:t>
      </w:r>
    </w:p>
    <w:p>
      <w:r>
        <w:t>Result: PASS/FAIL</w:t>
      </w:r>
    </w:p>
    <w:p>
      <w:r>
        <w:t xml:space="preserve">Observation: </w:t>
      </w:r>
    </w:p>
    <w:p>
      <w:r>
        <w:t>Test-903: enterprise/frontend/src/embedding/data-picker/DataSelector/index.ts</w:t>
      </w:r>
    </w:p>
    <w:p>
      <w:r>
        <w:t>Result: PASS/FAIL</w:t>
      </w:r>
    </w:p>
    <w:p>
      <w:r>
        <w:t xml:space="preserve">Observation: </w:t>
      </w:r>
    </w:p>
    <w:p>
      <w:r>
        <w:t>Test-904: enterprise/frontend/src/embedding/data-picker/DataSelector/tests/DataSelector.unit.spec.js</w:t>
      </w:r>
    </w:p>
    <w:p>
      <w:r>
        <w:t>Result: PASS/FAIL</w:t>
      </w:r>
    </w:p>
    <w:p>
      <w:r>
        <w:t xml:space="preserve">Observation: </w:t>
      </w:r>
    </w:p>
    <w:p>
      <w:r>
        <w:t>Test-905: enterprise/frontend/src/embedding/data-picker/DataSelectorDataBucketPicker/index.ts</w:t>
      </w:r>
    </w:p>
    <w:p>
      <w:r>
        <w:t>Result: PASS/FAIL</w:t>
      </w:r>
    </w:p>
    <w:p>
      <w:r>
        <w:t xml:space="preserve">Observation: </w:t>
      </w:r>
    </w:p>
    <w:p>
      <w:r>
        <w:t>Test-906: enterprise/frontend/src/embedding/data-picker/DataSelectorDatabasePicker/index.ts</w:t>
      </w:r>
    </w:p>
    <w:p>
      <w:r>
        <w:t>Result: PASS/FAIL</w:t>
      </w:r>
    </w:p>
    <w:p>
      <w:r>
        <w:t xml:space="preserve">Observation: </w:t>
      </w:r>
    </w:p>
    <w:p>
      <w:r>
        <w:t>Test-907: enterprise/frontend/src/embedding/data-picker/DataSelectorDatabaseSchemaPicker/DataSelectorDatabaseSchemaPicker.unit.spec.js</w:t>
      </w:r>
    </w:p>
    <w:p>
      <w:r>
        <w:t>Result: PASS/FAIL</w:t>
      </w:r>
    </w:p>
    <w:p>
      <w:r>
        <w:t xml:space="preserve">Observation: </w:t>
      </w:r>
    </w:p>
    <w:p>
      <w:r>
        <w:t>Test-908: enterprise/frontend/src/embedding/data-picker/DataSelectorDatabaseSchemaPicker/index.ts</w:t>
      </w:r>
    </w:p>
    <w:p>
      <w:r>
        <w:t>Result: PASS/FAIL</w:t>
      </w:r>
    </w:p>
    <w:p>
      <w:r>
        <w:t xml:space="preserve">Observation: </w:t>
      </w:r>
    </w:p>
    <w:p>
      <w:r>
        <w:t>Test-909: enterprise/frontend/src/embedding/data-picker/DataSelectorLoading/index.ts</w:t>
      </w:r>
    </w:p>
    <w:p>
      <w:r>
        <w:t>Result: PASS/FAIL</w:t>
      </w:r>
    </w:p>
    <w:p>
      <w:r>
        <w:t xml:space="preserve">Observation: </w:t>
      </w:r>
    </w:p>
    <w:p>
      <w:r>
        <w:t>Test-910: enterprise/frontend/src/embedding/data-picker/DataSelectorSchemaPicker/DataSelectorSchemaPicker.unit.spec.js</w:t>
      </w:r>
    </w:p>
    <w:p>
      <w:r>
        <w:t>Result: PASS/FAIL</w:t>
      </w:r>
    </w:p>
    <w:p>
      <w:r>
        <w:t xml:space="preserve">Observation: </w:t>
      </w:r>
    </w:p>
    <w:p>
      <w:r>
        <w:t>Test-911: enterprise/frontend/src/embedding/data-picker/DataSelectorSchemaPicker/index.ts</w:t>
      </w:r>
    </w:p>
    <w:p>
      <w:r>
        <w:t>Result: PASS/FAIL</w:t>
      </w:r>
    </w:p>
    <w:p>
      <w:r>
        <w:t xml:space="preserve">Observation: </w:t>
      </w:r>
    </w:p>
    <w:p>
      <w:r>
        <w:t>Test-912: enterprise/frontend/src/embedding/data-picker/DataSelectorSectionHeader/index.ts</w:t>
      </w:r>
    </w:p>
    <w:p>
      <w:r>
        <w:t>Result: PASS/FAIL</w:t>
      </w:r>
    </w:p>
    <w:p>
      <w:r>
        <w:t xml:space="preserve">Observation: </w:t>
      </w:r>
    </w:p>
    <w:p>
      <w:r>
        <w:t>Test-913: enterprise/frontend/src/embedding/data-picker/DataSelectorTablePicker/index.ts</w:t>
      </w:r>
    </w:p>
    <w:p>
      <w:r>
        <w:t>Result: PASS/FAIL</w:t>
      </w:r>
    </w:p>
    <w:p>
      <w:r>
        <w:t xml:space="preserve">Observation: </w:t>
      </w:r>
    </w:p>
    <w:p>
      <w:r>
        <w:t>Test-914: enterprise/frontend/src/embedding/data-picker/SimpleDataPicker/index.ts</w:t>
      </w:r>
    </w:p>
    <w:p>
      <w:r>
        <w:t>Result: PASS/FAIL</w:t>
      </w:r>
    </w:p>
    <w:p>
      <w:r>
        <w:t xml:space="preserve">Observation: </w:t>
      </w:r>
    </w:p>
    <w:p>
      <w:r>
        <w:t>Test-915: enterprise/frontend/src/embedding/data-picker/constants.ts</w:t>
      </w:r>
    </w:p>
    <w:p>
      <w:r>
        <w:t>Result: PASS/FAIL</w:t>
      </w:r>
    </w:p>
    <w:p>
      <w:r>
        <w:t xml:space="preserve">Observation: </w:t>
      </w:r>
    </w:p>
    <w:p>
      <w:r>
        <w:t>Test-916: enterprise/frontend/src/embedding/data-picker/saved-entity-picker/constants.ts</w:t>
      </w:r>
    </w:p>
    <w:p>
      <w:r>
        <w:t>Result: PASS/FAIL</w:t>
      </w:r>
    </w:p>
    <w:p>
      <w:r>
        <w:t xml:space="preserve">Observation: </w:t>
      </w:r>
    </w:p>
    <w:p>
      <w:r>
        <w:t>Test-917: enterprise/frontend/src/embedding/data-picker/saved-entity-picker/utils.js</w:t>
      </w:r>
    </w:p>
    <w:p>
      <w:r>
        <w:t>Result: PASS/FAIL</w:t>
      </w:r>
    </w:p>
    <w:p>
      <w:r>
        <w:t xml:space="preserve">Observation: </w:t>
      </w:r>
    </w:p>
    <w:p>
      <w:r>
        <w:t>Test-918: enterprise/frontend/src/embedding/data-picker/types.ts</w:t>
      </w:r>
    </w:p>
    <w:p>
      <w:r>
        <w:t>Result: PASS/FAIL</w:t>
      </w:r>
    </w:p>
    <w:p>
      <w:r>
        <w:t xml:space="preserve">Observation: </w:t>
      </w:r>
    </w:p>
    <w:p>
      <w:r>
        <w:t>Test-919: enterprise/frontend/src/embedding/data-picker/utils.ts</w:t>
      </w:r>
    </w:p>
    <w:p>
      <w:r>
        <w:t>Result: PASS/FAIL</w:t>
      </w:r>
    </w:p>
    <w:p>
      <w:r>
        <w:t xml:space="preserve">Observation: </w:t>
      </w:r>
    </w:p>
    <w:p>
      <w:r>
        <w:t>Test-920: enterprise/frontend/src/embedding/sdk-common/lib/get-sdk-loader-css.ts</w:t>
      </w:r>
    </w:p>
    <w:p>
      <w:r>
        <w:t>Result: PASS/FAIL</w:t>
      </w:r>
    </w:p>
    <w:p>
      <w:r>
        <w:t xml:space="preserve">Observation: </w:t>
      </w:r>
    </w:p>
    <w:p>
      <w:r>
        <w:t>Test-921: enterprise/frontend/src/embedding-sdk/.eslintrc.js</w:t>
      </w:r>
    </w:p>
    <w:p>
      <w:r>
        <w:t>Result: PASS/FAIL</w:t>
      </w:r>
    </w:p>
    <w:p>
      <w:r>
        <w:t xml:space="preserve">Observation: </w:t>
      </w:r>
    </w:p>
    <w:p>
      <w:r>
        <w:t>Test-922: enterprise/frontend/src/embedding-sdk/CHANGELOG.md</w:t>
      </w:r>
    </w:p>
    <w:p>
      <w:r>
        <w:t>Result: PASS/FAIL</w:t>
      </w:r>
    </w:p>
    <w:p>
      <w:r>
        <w:t xml:space="preserve">Observation: </w:t>
      </w:r>
    </w:p>
    <w:p>
      <w:r>
        <w:t>Test-923: enterprise/frontend/src/embedding-sdk/README.md</w:t>
      </w:r>
    </w:p>
    <w:p>
      <w:r>
        <w:t>Result: PASS/FAIL</w:t>
      </w:r>
    </w:p>
    <w:p>
      <w:r>
        <w:t xml:space="preserve">Observation: </w:t>
      </w:r>
    </w:p>
    <w:p>
      <w:r>
        <w:t>Test-924: enterprise/frontend/src/embedding-sdk/bin/.eslintrc</w:t>
      </w:r>
    </w:p>
    <w:p>
      <w:r>
        <w:t>Result: PASS/FAIL</w:t>
      </w:r>
    </w:p>
    <w:p>
      <w:r>
        <w:t xml:space="preserve">Observation: </w:t>
      </w:r>
    </w:p>
    <w:p>
      <w:r>
        <w:t>Test-925: enterprise/frontend/src/embedding-sdk/bin/generate-cli-snippets-for-testing.ts</w:t>
      </w:r>
    </w:p>
    <w:p>
      <w:r>
        <w:t>Result: PASS/FAIL</w:t>
      </w:r>
    </w:p>
    <w:p>
      <w:r>
        <w:t xml:space="preserve">Observation: </w:t>
      </w:r>
    </w:p>
    <w:p>
      <w:r>
        <w:t>Test-926: enterprise/frontend/src/embedding-sdk/bin/generate-nextjs-compat.ts</w:t>
      </w:r>
    </w:p>
    <w:p>
      <w:r>
        <w:t>Result: PASS/FAIL</w:t>
      </w:r>
    </w:p>
    <w:p>
      <w:r>
        <w:t xml:space="preserve">Observation: </w:t>
      </w:r>
    </w:p>
    <w:p>
      <w:r>
        <w:t>Test-927: enterprise/frontend/src/embedding-sdk/bin/get-public-components.ts</w:t>
      </w:r>
    </w:p>
    <w:p>
      <w:r>
        <w:t>Result: PASS/FAIL</w:t>
      </w:r>
    </w:p>
    <w:p>
      <w:r>
        <w:t xml:space="preserve">Observation: </w:t>
      </w:r>
    </w:p>
    <w:p>
      <w:r>
        <w:t>Test-928: enterprise/frontend/src/embedding-sdk/bundle.ts</w:t>
      </w:r>
    </w:p>
    <w:p>
      <w:r>
        <w:t>Result: PASS/FAIL</w:t>
      </w:r>
    </w:p>
    <w:p>
      <w:r>
        <w:t xml:space="preserve">Observation: </w:t>
      </w:r>
    </w:p>
    <w:p>
      <w:r>
        <w:t>Test-929: enterprise/frontend/src/embedding-sdk/cli/.eslintrc</w:t>
      </w:r>
    </w:p>
    <w:p>
      <w:r>
        <w:t>Result: PASS/FAIL</w:t>
      </w:r>
    </w:p>
    <w:p>
      <w:r>
        <w:t xml:space="preserve">Observation: </w:t>
      </w:r>
    </w:p>
    <w:p>
      <w:r>
        <w:t>Test-930: enterprise/frontend/src/embedding-sdk/cli/actions/start.ts</w:t>
      </w:r>
    </w:p>
    <w:p>
      <w:r>
        <w:t>Result: PASS/FAIL</w:t>
      </w:r>
    </w:p>
    <w:p>
      <w:r>
        <w:t xml:space="preserve">Observation: </w:t>
      </w:r>
    </w:p>
    <w:p>
      <w:r>
        <w:t>Test-931: enterprise/frontend/src/embedding-sdk/cli/cli.ts</w:t>
      </w:r>
    </w:p>
    <w:p>
      <w:r>
        <w:t>Result: PASS/FAIL</w:t>
      </w:r>
    </w:p>
    <w:p>
      <w:r>
        <w:t xml:space="preserve">Observation: </w:t>
      </w:r>
    </w:p>
    <w:p>
      <w:r>
        <w:t>Test-932: enterprise/frontend/src/embedding-sdk/cli/constants/config.ts</w:t>
      </w:r>
    </w:p>
    <w:p>
      <w:r>
        <w:t>Result: PASS/FAIL</w:t>
      </w:r>
    </w:p>
    <w:p>
      <w:r>
        <w:t xml:space="preserve">Observation: </w:t>
      </w:r>
    </w:p>
    <w:p>
      <w:r>
        <w:t>Test-933: enterprise/frontend/src/embedding-sdk/cli/constants/database.ts</w:t>
      </w:r>
    </w:p>
    <w:p>
      <w:r>
        <w:t>Result: PASS/FAIL</w:t>
      </w:r>
    </w:p>
    <w:p>
      <w:r>
        <w:t xml:space="preserve">Observation: </w:t>
      </w:r>
    </w:p>
    <w:p>
      <w:r>
        <w:t>Test-934: enterprise/frontend/src/embedding-sdk/cli/constants/env.ts</w:t>
      </w:r>
    </w:p>
    <w:p>
      <w:r>
        <w:t>Result: PASS/FAIL</w:t>
      </w:r>
    </w:p>
    <w:p>
      <w:r>
        <w:t xml:space="preserve">Observation: </w:t>
      </w:r>
    </w:p>
    <w:p>
      <w:r>
        <w:t>Test-935: enterprise/frontend/src/embedding-sdk/cli/constants/hardcoded-users.ts</w:t>
      </w:r>
    </w:p>
    <w:p>
      <w:r>
        <w:t>Result: PASS/FAIL</w:t>
      </w:r>
    </w:p>
    <w:p>
      <w:r>
        <w:t xml:space="preserve">Observation: </w:t>
      </w:r>
    </w:p>
    <w:p>
      <w:r>
        <w:t>Test-936: enterprise/frontend/src/embedding-sdk/cli/constants/messages.ts</w:t>
      </w:r>
    </w:p>
    <w:p>
      <w:r>
        <w:t>Result: PASS/FAIL</w:t>
      </w:r>
    </w:p>
    <w:p>
      <w:r>
        <w:t xml:space="preserve">Observation: </w:t>
      </w:r>
    </w:p>
    <w:p>
      <w:r>
        <w:t>Test-937: enterprise/frontend/src/embedding-sdk/cli/constants/mock-server-package-json.ts</w:t>
      </w:r>
    </w:p>
    <w:p>
      <w:r>
        <w:t>Result: PASS/FAIL</w:t>
      </w:r>
    </w:p>
    <w:p>
      <w:r>
        <w:t xml:space="preserve">Observation: </w:t>
      </w:r>
    </w:p>
    <w:p>
      <w:r>
        <w:t>Test-938: enterprise/frontend/src/embedding-sdk/cli/run.ts</w:t>
      </w:r>
    </w:p>
    <w:p>
      <w:r>
        <w:t>Result: PASS/FAIL</w:t>
      </w:r>
    </w:p>
    <w:p>
      <w:r>
        <w:t xml:space="preserve">Observation: </w:t>
      </w:r>
    </w:p>
    <w:p>
      <w:r>
        <w:t>Test-939: enterprise/frontend/src/embedding-sdk/cli/snippets/analytics-css-snippet.ts</w:t>
      </w:r>
    </w:p>
    <w:p>
      <w:r>
        <w:t>Result: PASS/FAIL</w:t>
      </w:r>
    </w:p>
    <w:p>
      <w:r>
        <w:t xml:space="preserve">Observation: </w:t>
      </w:r>
    </w:p>
    <w:p>
      <w:r>
        <w:t>Test-940: enterprise/frontend/src/embedding-sdk/cli/snippets/analytics-dashboard-snippet.ts</w:t>
      </w:r>
    </w:p>
    <w:p>
      <w:r>
        <w:t>Result: PASS/FAIL</w:t>
      </w:r>
    </w:p>
    <w:p>
      <w:r>
        <w:t xml:space="preserve">Observation: </w:t>
      </w:r>
    </w:p>
    <w:p>
      <w:r>
        <w:t>Test-941: enterprise/frontend/src/embedding-sdk/cli/snippets/analytics-page-snippet.ts</w:t>
      </w:r>
    </w:p>
    <w:p>
      <w:r>
        <w:t>Result: PASS/FAIL</w:t>
      </w:r>
    </w:p>
    <w:p>
      <w:r>
        <w:t xml:space="preserve">Observation: </w:t>
      </w:r>
    </w:p>
    <w:p>
      <w:r>
        <w:t>Test-942: enterprise/frontend/src/embedding-sdk/cli/snippets/analytics-provider-snippet.ts</w:t>
      </w:r>
    </w:p>
    <w:p>
      <w:r>
        <w:t>Result: PASS/FAIL</w:t>
      </w:r>
    </w:p>
    <w:p>
      <w:r>
        <w:t xml:space="preserve">Observation: </w:t>
      </w:r>
    </w:p>
    <w:p>
      <w:r>
        <w:t>Test-943: enterprise/frontend/src/embedding-sdk/cli/snippets/embedding-provider-snippet.ts</w:t>
      </w:r>
    </w:p>
    <w:p>
      <w:r>
        <w:t>Result: PASS/FAIL</w:t>
      </w:r>
    </w:p>
    <w:p>
      <w:r>
        <w:t xml:space="preserve">Observation: </w:t>
      </w:r>
    </w:p>
    <w:p>
      <w:r>
        <w:t>Test-944: enterprise/frontend/src/embedding-sdk/cli/snippets/express-server-snippet.ts</w:t>
      </w:r>
    </w:p>
    <w:p>
      <w:r>
        <w:t>Result: PASS/FAIL</w:t>
      </w:r>
    </w:p>
    <w:p>
      <w:r>
        <w:t xml:space="preserve">Observation: </w:t>
      </w:r>
    </w:p>
    <w:p>
      <w:r>
        <w:t>Test-945: enterprise/frontend/src/embedding-sdk/cli/snippets/get-component-snippets.ts</w:t>
      </w:r>
    </w:p>
    <w:p>
      <w:r>
        <w:t>Result: PASS/FAIL</w:t>
      </w:r>
    </w:p>
    <w:p>
      <w:r>
        <w:t xml:space="preserve">Observation: </w:t>
      </w:r>
    </w:p>
    <w:p>
      <w:r>
        <w:t>Test-946: enterprise/frontend/src/embedding-sdk/cli/snippets/index.ts</w:t>
      </w:r>
    </w:p>
    <w:p>
      <w:r>
        <w:t>Result: PASS/FAIL</w:t>
      </w:r>
    </w:p>
    <w:p>
      <w:r>
        <w:t xml:space="preserve">Observation: </w:t>
      </w:r>
    </w:p>
    <w:p>
      <w:r>
        <w:t>Test-947: enterprise/frontend/src/embedding-sdk/cli/snippets/nextjs-snippets.ts</w:t>
      </w:r>
    </w:p>
    <w:p>
      <w:r>
        <w:t>Result: PASS/FAIL</w:t>
      </w:r>
    </w:p>
    <w:p>
      <w:r>
        <w:t xml:space="preserve">Observation: </w:t>
      </w:r>
    </w:p>
    <w:p>
      <w:r>
        <w:t>Test-948: enterprise/frontend/src/embedding-sdk/cli/snippets/theme-switcher-snippet.ts</w:t>
      </w:r>
    </w:p>
    <w:p>
      <w:r>
        <w:t>Result: PASS/FAIL</w:t>
      </w:r>
    </w:p>
    <w:p>
      <w:r>
        <w:t xml:space="preserve">Observation: </w:t>
      </w:r>
    </w:p>
    <w:p>
      <w:r>
        <w:t>Test-949: enterprise/frontend/src/embedding-sdk/cli/snippets/user-switcher-snippet.ts</w:t>
      </w:r>
    </w:p>
    <w:p>
      <w:r>
        <w:t>Result: PASS/FAIL</w:t>
      </w:r>
    </w:p>
    <w:p>
      <w:r>
        <w:t xml:space="preserve">Observation: </w:t>
      </w:r>
    </w:p>
    <w:p>
      <w:r>
        <w:t>Test-950: enterprise/frontend/src/embedding-sdk/cli/steps/add-database-connection.ts</w:t>
      </w:r>
    </w:p>
    <w:p>
      <w:r>
        <w:t>Result: PASS/FAIL</w:t>
      </w:r>
    </w:p>
    <w:p>
      <w:r>
        <w:t xml:space="preserve">Observation: </w:t>
      </w:r>
    </w:p>
    <w:p>
      <w:r>
        <w:t>Test-951: enterprise/frontend/src/embedding-sdk/cli/steps/ask-if-has-database.ts</w:t>
      </w:r>
    </w:p>
    <w:p>
      <w:r>
        <w:t>Result: PASS/FAIL</w:t>
      </w:r>
    </w:p>
    <w:p>
      <w:r>
        <w:t xml:space="preserve">Observation: </w:t>
      </w:r>
    </w:p>
    <w:p>
      <w:r>
        <w:t>Test-952: enterprise/frontend/src/embedding-sdk/cli/steps/ask-tenancy-columns.ts</w:t>
      </w:r>
    </w:p>
    <w:p>
      <w:r>
        <w:t>Result: PASS/FAIL</w:t>
      </w:r>
    </w:p>
    <w:p>
      <w:r>
        <w:t xml:space="preserve">Observation: </w:t>
      </w:r>
    </w:p>
    <w:p>
      <w:r>
        <w:t>Test-953: enterprise/frontend/src/embedding-sdk/cli/steps/check-docker-container-exist.ts</w:t>
      </w:r>
    </w:p>
    <w:p>
      <w:r>
        <w:t>Result: PASS/FAIL</w:t>
      </w:r>
    </w:p>
    <w:p>
      <w:r>
        <w:t xml:space="preserve">Observation: </w:t>
      </w:r>
    </w:p>
    <w:p>
      <w:r>
        <w:t>Test-954: enterprise/frontend/src/embedding-sdk/cli/steps/check-docker-running.ts</w:t>
      </w:r>
    </w:p>
    <w:p>
      <w:r>
        <w:t>Result: PASS/FAIL</w:t>
      </w:r>
    </w:p>
    <w:p>
      <w:r>
        <w:t xml:space="preserve">Observation: </w:t>
      </w:r>
    </w:p>
    <w:p>
      <w:r>
        <w:t>Test-955: enterprise/frontend/src/embedding-sdk/cli/steps/check-if-react-project.ts</w:t>
      </w:r>
    </w:p>
    <w:p>
      <w:r>
        <w:t>Result: PASS/FAIL</w:t>
      </w:r>
    </w:p>
    <w:p>
      <w:r>
        <w:t xml:space="preserve">Observation: </w:t>
      </w:r>
    </w:p>
    <w:p>
      <w:r>
        <w:t>Test-956: enterprise/frontend/src/embedding-sdk/cli/steps/check-sdk-available.ts</w:t>
      </w:r>
    </w:p>
    <w:p>
      <w:r>
        <w:t>Result: PASS/FAIL</w:t>
      </w:r>
    </w:p>
    <w:p>
      <w:r>
        <w:t xml:space="preserve">Observation: </w:t>
      </w:r>
    </w:p>
    <w:p>
      <w:r>
        <w:t>Test-957: enterprise/frontend/src/embedding-sdk/cli/steps/create-api-key.ts</w:t>
      </w:r>
    </w:p>
    <w:p>
      <w:r>
        <w:t>Result: PASS/FAIL</w:t>
      </w:r>
    </w:p>
    <w:p>
      <w:r>
        <w:t xml:space="preserve">Observation: </w:t>
      </w:r>
    </w:p>
    <w:p>
      <w:r>
        <w:t>Test-958: enterprise/frontend/src/embedding-sdk/cli/steps/create-models-and-xrays.ts</w:t>
      </w:r>
    </w:p>
    <w:p>
      <w:r>
        <w:t>Result: PASS/FAIL</w:t>
      </w:r>
    </w:p>
    <w:p>
      <w:r>
        <w:t xml:space="preserve">Observation: </w:t>
      </w:r>
    </w:p>
    <w:p>
      <w:r>
        <w:t>Test-959: enterprise/frontend/src/embedding-sdk/cli/steps/generate-component-files.ts</w:t>
      </w:r>
    </w:p>
    <w:p>
      <w:r>
        <w:t>Result: PASS/FAIL</w:t>
      </w:r>
    </w:p>
    <w:p>
      <w:r>
        <w:t xml:space="preserve">Observation: </w:t>
      </w:r>
    </w:p>
    <w:p>
      <w:r>
        <w:t>Test-960: enterprise/frontend/src/embedding-sdk/cli/steps/generate-credentials-file.ts</w:t>
      </w:r>
    </w:p>
    <w:p>
      <w:r>
        <w:t>Result: PASS/FAIL</w:t>
      </w:r>
    </w:p>
    <w:p>
      <w:r>
        <w:t xml:space="preserve">Observation: </w:t>
      </w:r>
    </w:p>
    <w:p>
      <w:r>
        <w:t>Test-961: enterprise/frontend/src/embedding-sdk/cli/steps/generate-credentials.ts</w:t>
      </w:r>
    </w:p>
    <w:p>
      <w:r>
        <w:t>Result: PASS/FAIL</w:t>
      </w:r>
    </w:p>
    <w:p>
      <w:r>
        <w:t xml:space="preserve">Observation: </w:t>
      </w:r>
    </w:p>
    <w:p>
      <w:r>
        <w:t>Test-962: enterprise/frontend/src/embedding-sdk/cli/steps/generate-express-server-file.ts</w:t>
      </w:r>
    </w:p>
    <w:p>
      <w:r>
        <w:t>Result: PASS/FAIL</w:t>
      </w:r>
    </w:p>
    <w:p>
      <w:r>
        <w:t xml:space="preserve">Observation: </w:t>
      </w:r>
    </w:p>
    <w:p>
      <w:r>
        <w:t>Test-963: enterprise/frontend/src/embedding-sdk/cli/steps/index.ts</w:t>
      </w:r>
    </w:p>
    <w:p>
      <w:r>
        <w:t>Result: PASS/FAIL</w:t>
      </w:r>
    </w:p>
    <w:p>
      <w:r>
        <w:t xml:space="preserve">Observation: </w:t>
      </w:r>
    </w:p>
    <w:p>
      <w:r>
        <w:t>Test-964: enterprise/frontend/src/embedding-sdk/cli/steps/install-sdk.ts</w:t>
      </w:r>
    </w:p>
    <w:p>
      <w:r>
        <w:t>Result: PASS/FAIL</w:t>
      </w:r>
    </w:p>
    <w:p>
      <w:r>
        <w:t xml:space="preserve">Observation: </w:t>
      </w:r>
    </w:p>
    <w:p>
      <w:r>
        <w:t>Test-965: enterprise/frontend/src/embedding-sdk/cli/steps/pick-database-tables.ts</w:t>
      </w:r>
    </w:p>
    <w:p>
      <w:r>
        <w:t>Result: PASS/FAIL</w:t>
      </w:r>
    </w:p>
    <w:p>
      <w:r>
        <w:t xml:space="preserve">Observation: </w:t>
      </w:r>
    </w:p>
    <w:p>
      <w:r>
        <w:t>Test-966: enterprise/frontend/src/embedding-sdk/cli/steps/poll-metabase-instance.ts</w:t>
      </w:r>
    </w:p>
    <w:p>
      <w:r>
        <w:t>Result: PASS/FAIL</w:t>
      </w:r>
    </w:p>
    <w:p>
      <w:r>
        <w:t xml:space="preserve">Observation: </w:t>
      </w:r>
    </w:p>
    <w:p>
      <w:r>
        <w:t>Test-967: enterprise/frontend/src/embedding-sdk/cli/steps/setup-embedding-settings.ts</w:t>
      </w:r>
    </w:p>
    <w:p>
      <w:r>
        <w:t>Result: PASS/FAIL</w:t>
      </w:r>
    </w:p>
    <w:p>
      <w:r>
        <w:t xml:space="preserve">Observation: </w:t>
      </w:r>
    </w:p>
    <w:p>
      <w:r>
        <w:t>Test-968: enterprise/frontend/src/embedding-sdk/cli/steps/setup-license.ts</w:t>
      </w:r>
    </w:p>
    <w:p>
      <w:r>
        <w:t>Result: PASS/FAIL</w:t>
      </w:r>
    </w:p>
    <w:p>
      <w:r>
        <w:t xml:space="preserve">Observation: </w:t>
      </w:r>
    </w:p>
    <w:p>
      <w:r>
        <w:t>Test-969: enterprise/frontend/src/embedding-sdk/cli/steps/setup-metabase-instance.ts</w:t>
      </w:r>
    </w:p>
    <w:p>
      <w:r>
        <w:t>Result: PASS/FAIL</w:t>
      </w:r>
    </w:p>
    <w:p>
      <w:r>
        <w:t xml:space="preserve">Observation: </w:t>
      </w:r>
    </w:p>
    <w:p>
      <w:r>
        <w:t>Test-970: enterprise/frontend/src/embedding-sdk/cli/steps/setup-permission.ts</w:t>
      </w:r>
    </w:p>
    <w:p>
      <w:r>
        <w:t>Result: PASS/FAIL</w:t>
      </w:r>
    </w:p>
    <w:p>
      <w:r>
        <w:t xml:space="preserve">Observation: </w:t>
      </w:r>
    </w:p>
    <w:p>
      <w:r>
        <w:t>Test-971: enterprise/frontend/src/embedding-sdk/cli/steps/show-metabase-cli-title.ts</w:t>
      </w:r>
    </w:p>
    <w:p>
      <w:r>
        <w:t>Result: PASS/FAIL</w:t>
      </w:r>
    </w:p>
    <w:p>
      <w:r>
        <w:t xml:space="preserve">Observation: </w:t>
      </w:r>
    </w:p>
    <w:p>
      <w:r>
        <w:t>Test-972: enterprise/frontend/src/embedding-sdk/cli/steps/show-post-setup-steps.ts</w:t>
      </w:r>
    </w:p>
    <w:p>
      <w:r>
        <w:t>Result: PASS/FAIL</w:t>
      </w:r>
    </w:p>
    <w:p>
      <w:r>
        <w:t xml:space="preserve">Observation: </w:t>
      </w:r>
    </w:p>
    <w:p>
      <w:r>
        <w:t>Test-973: enterprise/frontend/src/embedding-sdk/cli/steps/start-local-metabase-container.ts</w:t>
      </w:r>
    </w:p>
    <w:p>
      <w:r>
        <w:t>Result: PASS/FAIL</w:t>
      </w:r>
    </w:p>
    <w:p>
      <w:r>
        <w:t xml:space="preserve">Observation: </w:t>
      </w:r>
    </w:p>
    <w:p>
      <w:r>
        <w:t>Test-974: enterprise/frontend/src/embedding-sdk/cli/types/cli.ts</w:t>
      </w:r>
    </w:p>
    <w:p>
      <w:r>
        <w:t>Result: PASS/FAIL</w:t>
      </w:r>
    </w:p>
    <w:p>
      <w:r>
        <w:t xml:space="preserve">Observation: </w:t>
      </w:r>
    </w:p>
    <w:p>
      <w:r>
        <w:t>Test-975: enterprise/frontend/src/embedding-sdk/cli/types/dashboard.ts</w:t>
      </w:r>
    </w:p>
    <w:p>
      <w:r>
        <w:t>Result: PASS/FAIL</w:t>
      </w:r>
    </w:p>
    <w:p>
      <w:r>
        <w:t xml:space="preserve">Observation: </w:t>
      </w:r>
    </w:p>
    <w:p>
      <w:r>
        <w:t>Test-976: enterprise/frontend/src/embedding-sdk/cli/utils/add-database-connection.ts</w:t>
      </w:r>
    </w:p>
    <w:p>
      <w:r>
        <w:t>Result: PASS/FAIL</w:t>
      </w:r>
    </w:p>
    <w:p>
      <w:r>
        <w:t xml:space="preserve">Observation: </w:t>
      </w:r>
    </w:p>
    <w:p>
      <w:r>
        <w:t>Test-977: enterprise/frontend/src/embedding-sdk/cli/utils/add-file-to-git-ignore.ts</w:t>
      </w:r>
    </w:p>
    <w:p>
      <w:r>
        <w:t>Result: PASS/FAIL</w:t>
      </w:r>
    </w:p>
    <w:p>
      <w:r>
        <w:t xml:space="preserve">Observation: </w:t>
      </w:r>
    </w:p>
    <w:p>
      <w:r>
        <w:t>Test-978: enterprise/frontend/src/embedding-sdk/cli/utils/ask-for-db-connection-info.ts</w:t>
      </w:r>
    </w:p>
    <w:p>
      <w:r>
        <w:t>Result: PASS/FAIL</w:t>
      </w:r>
    </w:p>
    <w:p>
      <w:r>
        <w:t xml:space="preserve">Observation: </w:t>
      </w:r>
    </w:p>
    <w:p>
      <w:r>
        <w:t>Test-979: enterprise/frontend/src/embedding-sdk/cli/utils/check-typescript-project.ts</w:t>
      </w:r>
    </w:p>
    <w:p>
      <w:r>
        <w:t>Result: PASS/FAIL</w:t>
      </w:r>
    </w:p>
    <w:p>
      <w:r>
        <w:t xml:space="preserve">Observation: </w:t>
      </w:r>
    </w:p>
    <w:p>
      <w:r>
        <w:t>Test-980: enterprise/frontend/src/embedding-sdk/cli/utils/create-collection.ts</w:t>
      </w:r>
    </w:p>
    <w:p>
      <w:r>
        <w:t>Result: PASS/FAIL</w:t>
      </w:r>
    </w:p>
    <w:p>
      <w:r>
        <w:t xml:space="preserve">Observation: </w:t>
      </w:r>
    </w:p>
    <w:p>
      <w:r>
        <w:t>Test-981: enterprise/frontend/src/embedding-sdk/cli/utils/create-model-from-table.ts</w:t>
      </w:r>
    </w:p>
    <w:p>
      <w:r>
        <w:t>Result: PASS/FAIL</w:t>
      </w:r>
    </w:p>
    <w:p>
      <w:r>
        <w:t xml:space="preserve">Observation: </w:t>
      </w:r>
    </w:p>
    <w:p>
      <w:r>
        <w:t>Test-982: enterprise/frontend/src/embedding-sdk/cli/utils/fetch-instance-settings.ts</w:t>
      </w:r>
    </w:p>
    <w:p>
      <w:r>
        <w:t>Result: PASS/FAIL</w:t>
      </w:r>
    </w:p>
    <w:p>
      <w:r>
        <w:t xml:space="preserve">Observation: </w:t>
      </w:r>
    </w:p>
    <w:p>
      <w:r>
        <w:t>Test-983: enterprise/frontend/src/embedding-sdk/cli/utils/generate-password.ts</w:t>
      </w:r>
    </w:p>
    <w:p>
      <w:r>
        <w:t>Result: PASS/FAIL</w:t>
      </w:r>
    </w:p>
    <w:p>
      <w:r>
        <w:t xml:space="preserve">Observation: </w:t>
      </w:r>
    </w:p>
    <w:p>
      <w:r>
        <w:t>Test-984: enterprise/frontend/src/embedding-sdk/cli/utils/get-current-docker-port.ts</w:t>
      </w:r>
    </w:p>
    <w:p>
      <w:r>
        <w:t>Result: PASS/FAIL</w:t>
      </w:r>
    </w:p>
    <w:p>
      <w:r>
        <w:t xml:space="preserve">Observation: </w:t>
      </w:r>
    </w:p>
    <w:p>
      <w:r>
        <w:t>Test-985: enterprise/frontend/src/embedding-sdk/cli/utils/get-example-component-import-path.ts</w:t>
      </w:r>
    </w:p>
    <w:p>
      <w:r>
        <w:t>Result: PASS/FAIL</w:t>
      </w:r>
    </w:p>
    <w:p>
      <w:r>
        <w:t xml:space="preserve">Observation: </w:t>
      </w:r>
    </w:p>
    <w:p>
      <w:r>
        <w:t>Test-986: enterprise/frontend/src/embedding-sdk/cli/utils/get-example-component-import-path.unit.spec.ts</w:t>
      </w:r>
    </w:p>
    <w:p>
      <w:r>
        <w:t>Result: PASS/FAIL</w:t>
      </w:r>
    </w:p>
    <w:p>
      <w:r>
        <w:t xml:space="preserve">Observation: </w:t>
      </w:r>
    </w:p>
    <w:p>
      <w:r>
        <w:t>Test-987: enterprise/frontend/src/embedding-sdk/cli/utils/get-local-metabase-container.ts</w:t>
      </w:r>
    </w:p>
    <w:p>
      <w:r>
        <w:t>Result: PASS/FAIL</w:t>
      </w:r>
    </w:p>
    <w:p>
      <w:r>
        <w:t xml:space="preserve">Observation: </w:t>
      </w:r>
    </w:p>
    <w:p>
      <w:r>
        <w:t>Test-988: enterprise/frontend/src/embedding-sdk/cli/utils/get-nextjs-setup-message.ts</w:t>
      </w:r>
    </w:p>
    <w:p>
      <w:r>
        <w:t>Result: PASS/FAIL</w:t>
      </w:r>
    </w:p>
    <w:p>
      <w:r>
        <w:t xml:space="preserve">Observation: </w:t>
      </w:r>
    </w:p>
    <w:p>
      <w:r>
        <w:t>Test-989: enterprise/frontend/src/embedding-sdk/cli/utils/get-package-version.ts</w:t>
      </w:r>
    </w:p>
    <w:p>
      <w:r>
        <w:t>Result: PASS/FAIL</w:t>
      </w:r>
    </w:p>
    <w:p>
      <w:r>
        <w:t xml:space="preserve">Observation: </w:t>
      </w:r>
    </w:p>
    <w:p>
      <w:r>
        <w:t>Test-990: enterprise/frontend/src/embedding-sdk/cli/utils/get-permission-groups.ts</w:t>
      </w:r>
    </w:p>
    <w:p>
      <w:r>
        <w:t>Result: PASS/FAIL</w:t>
      </w:r>
    </w:p>
    <w:p>
      <w:r>
        <w:t xml:space="preserve">Observation: </w:t>
      </w:r>
    </w:p>
    <w:p>
      <w:r>
        <w:t>Test-991: enterprise/frontend/src/embedding-sdk/cli/utils/get-sandboxed-collection-permissions.ts</w:t>
      </w:r>
    </w:p>
    <w:p>
      <w:r>
        <w:t>Result: PASS/FAIL</w:t>
      </w:r>
    </w:p>
    <w:p>
      <w:r>
        <w:t xml:space="preserve">Observation: </w:t>
      </w:r>
    </w:p>
    <w:p>
      <w:r>
        <w:t>Test-992: enterprise/frontend/src/embedding-sdk/cli/utils/get-tenancy-isolation-sandboxes.ts</w:t>
      </w:r>
    </w:p>
    <w:p>
      <w:r>
        <w:t>Result: PASS/FAIL</w:t>
      </w:r>
    </w:p>
    <w:p>
      <w:r>
        <w:t xml:space="preserve">Observation: </w:t>
      </w:r>
    </w:p>
    <w:p>
      <w:r>
        <w:t>Test-993: enterprise/frontend/src/embedding-sdk/cli/utils/install-mock-server-deps.ts</w:t>
      </w:r>
    </w:p>
    <w:p>
      <w:r>
        <w:t>Result: PASS/FAIL</w:t>
      </w:r>
    </w:p>
    <w:p>
      <w:r>
        <w:t xml:space="preserve">Observation: </w:t>
      </w:r>
    </w:p>
    <w:p>
      <w:r>
        <w:t>Test-994: enterprise/frontend/src/embedding-sdk/cli/utils/is-port-taken.ts</w:t>
      </w:r>
    </w:p>
    <w:p>
      <w:r>
        <w:t>Result: PASS/FAIL</w:t>
      </w:r>
    </w:p>
    <w:p>
      <w:r>
        <w:t xml:space="preserve">Observation: </w:t>
      </w:r>
    </w:p>
    <w:p>
      <w:r>
        <w:t>Test-995: enterprise/frontend/src/embedding-sdk/cli/utils/nextjs-helpers.ts</w:t>
      </w:r>
    </w:p>
    <w:p>
      <w:r>
        <w:t>Result: PASS/FAIL</w:t>
      </w:r>
    </w:p>
    <w:p>
      <w:r>
        <w:t xml:space="preserve">Observation: </w:t>
      </w:r>
    </w:p>
    <w:p>
      <w:r>
        <w:t>Test-996: enterprise/frontend/src/embedding-sdk/cli/utils/permissions-graph.unit.spec.ts</w:t>
      </w:r>
    </w:p>
    <w:p>
      <w:r>
        <w:t>Result: PASS/FAIL</w:t>
      </w:r>
    </w:p>
    <w:p>
      <w:r>
        <w:t xml:space="preserve">Observation: </w:t>
      </w:r>
    </w:p>
    <w:p>
      <w:r>
        <w:t>Test-997: enterprise/frontend/src/embedding-sdk/cli/utils/print.ts</w:t>
      </w:r>
    </w:p>
    <w:p>
      <w:r>
        <w:t>Result: PASS/FAIL</w:t>
      </w:r>
    </w:p>
    <w:p>
      <w:r>
        <w:t xml:space="preserve">Observation: </w:t>
      </w:r>
    </w:p>
    <w:p>
      <w:r>
        <w:t>Test-998: enterprise/frontend/src/embedding-sdk/cli/utils/propagate-error-response.ts</w:t>
      </w:r>
    </w:p>
    <w:p>
      <w:r>
        <w:t>Result: PASS/FAIL</w:t>
      </w:r>
    </w:p>
    <w:p>
      <w:r>
        <w:t xml:space="preserve">Observation: </w:t>
      </w:r>
    </w:p>
    <w:p>
      <w:r>
        <w:t>Test-999: enterprise/frontend/src/embedding-sdk/cli/utils/retry.ts</w:t>
      </w:r>
    </w:p>
    <w:p>
      <w:r>
        <w:t>Result: PASS/FAIL</w:t>
      </w:r>
    </w:p>
    <w:p>
      <w:r>
        <w:t xml:space="preserve">Observation: </w:t>
      </w:r>
    </w:p>
    <w:p>
      <w:r>
        <w:t>Test-1000: enterprise/frontend/src/embedding-sdk/cli/utils/sample-tenancy-column-values.ts</w:t>
      </w:r>
    </w:p>
    <w:p>
      <w:r>
        <w:t>Result: PASS/FAIL</w:t>
      </w:r>
    </w:p>
    <w:p>
      <w:r>
        <w:t xml:space="preserve">Observation: </w:t>
      </w:r>
    </w:p>
    <w:p>
      <w:r>
        <w:t>Test-1001: enterprise/frontend/src/embedding-sdk/cli/utils/show-warning-prompt.ts</w:t>
      </w:r>
    </w:p>
    <w:p>
      <w:r>
        <w:t>Result: PASS/FAIL</w:t>
      </w:r>
    </w:p>
    <w:p>
      <w:r>
        <w:t xml:space="preserve">Observation: </w:t>
      </w:r>
    </w:p>
    <w:p>
      <w:r>
        <w:t>Test-1002: enterprise/frontend/src/embedding-sdk/cli/utils/snippets-helpers.ts</w:t>
      </w:r>
    </w:p>
    <w:p>
      <w:r>
        <w:t>Result: PASS/FAIL</w:t>
      </w:r>
    </w:p>
    <w:p>
      <w:r>
        <w:t xml:space="preserve">Observation: </w:t>
      </w:r>
    </w:p>
    <w:p>
      <w:r>
        <w:t>Test-1003: enterprise/frontend/src/embedding-sdk/cli/utils/xray-models.ts</w:t>
      </w:r>
    </w:p>
    <w:p>
      <w:r>
        <w:t>Result: PASS/FAIL</w:t>
      </w:r>
    </w:p>
    <w:p>
      <w:r>
        <w:t xml:space="preserve">Observation: </w:t>
      </w:r>
    </w:p>
    <w:p>
      <w:r>
        <w:t>Test-1004: enterprise/frontend/src/embedding-sdk/components/private/PublicComponentWrapper/index.ts</w:t>
      </w:r>
    </w:p>
    <w:p>
      <w:r>
        <w:t>Result: PASS/FAIL</w:t>
      </w:r>
    </w:p>
    <w:p>
      <w:r>
        <w:t xml:space="preserve">Observation: </w:t>
      </w:r>
    </w:p>
    <w:p>
      <w:r>
        <w:t>Test-1005: enterprise/frontend/src/embedding-sdk/components/private/SdkAdHocQuestion/index.ts</w:t>
      </w:r>
    </w:p>
    <w:p>
      <w:r>
        <w:t>Result: PASS/FAIL</w:t>
      </w:r>
    </w:p>
    <w:p>
      <w:r>
        <w:t xml:space="preserve">Observation: </w:t>
      </w:r>
    </w:p>
    <w:p>
      <w:r>
        <w:t>Test-1006: enterprise/frontend/src/embedding-sdk/components/private/SdkQuestion/components/BackButton/index.ts</w:t>
      </w:r>
    </w:p>
    <w:p>
      <w:r>
        <w:t>Result: PASS/FAIL</w:t>
      </w:r>
    </w:p>
    <w:p>
      <w:r>
        <w:t xml:space="preserve">Observation: </w:t>
      </w:r>
    </w:p>
    <w:p>
      <w:r>
        <w:t>Test-1007: enterprise/frontend/src/embedding-sdk/components/private/SdkQuestion/components/Breakout/BreakoutDropdown/index.ts</w:t>
      </w:r>
    </w:p>
    <w:p>
      <w:r>
        <w:t>Result: PASS/FAIL</w:t>
      </w:r>
    </w:p>
    <w:p>
      <w:r>
        <w:t xml:space="preserve">Observation: </w:t>
      </w:r>
    </w:p>
    <w:p>
      <w:r>
        <w:t>Test-1008: enterprise/frontend/src/embedding-sdk/components/private/SdkQuestion/components/Breakout/BreakoutPicker/index.ts</w:t>
      </w:r>
    </w:p>
    <w:p>
      <w:r>
        <w:t>Result: PASS/FAIL</w:t>
      </w:r>
    </w:p>
    <w:p>
      <w:r>
        <w:t xml:space="preserve">Observation: </w:t>
      </w:r>
    </w:p>
    <w:p>
      <w:r>
        <w:t>Test-1009: enterprise/frontend/src/embedding-sdk/components/private/SdkQuestion/components/Breakout/index.ts</w:t>
      </w:r>
    </w:p>
    <w:p>
      <w:r>
        <w:t>Result: PASS/FAIL</w:t>
      </w:r>
    </w:p>
    <w:p>
      <w:r>
        <w:t xml:space="preserve">Observation: </w:t>
      </w:r>
    </w:p>
    <w:p>
      <w:r>
        <w:t>Test-1010: enterprise/frontend/src/embedding-sdk/components/private/SdkQuestion/components/Breakout/use-breakout-data.ts</w:t>
      </w:r>
    </w:p>
    <w:p>
      <w:r>
        <w:t>Result: PASS/FAIL</w:t>
      </w:r>
    </w:p>
    <w:p>
      <w:r>
        <w:t xml:space="preserve">Observation: </w:t>
      </w:r>
    </w:p>
    <w:p>
      <w:r>
        <w:t>Test-1011: enterprise/frontend/src/embedding-sdk/components/private/SdkQuestion/components/ChartTypeSelectorList/index.ts</w:t>
      </w:r>
    </w:p>
    <w:p>
      <w:r>
        <w:t>Result: PASS/FAIL</w:t>
      </w:r>
    </w:p>
    <w:p>
      <w:r>
        <w:t xml:space="preserve">Observation: </w:t>
      </w:r>
    </w:p>
    <w:p>
      <w:r>
        <w:t>Test-1012: enterprise/frontend/src/embedding-sdk/components/private/SdkQuestion/components/DownloadWidget/index.ts</w:t>
      </w:r>
    </w:p>
    <w:p>
      <w:r>
        <w:t>Result: PASS/FAIL</w:t>
      </w:r>
    </w:p>
    <w:p>
      <w:r>
        <w:t xml:space="preserve">Observation: </w:t>
      </w:r>
    </w:p>
    <w:p>
      <w:r>
        <w:t>Test-1013: enterprise/frontend/src/embedding-sdk/components/private/SdkQuestion/components/EditorButton/index.ts</w:t>
      </w:r>
    </w:p>
    <w:p>
      <w:r>
        <w:t>Result: PASS/FAIL</w:t>
      </w:r>
    </w:p>
    <w:p>
      <w:r>
        <w:t xml:space="preserve">Observation: </w:t>
      </w:r>
    </w:p>
    <w:p>
      <w:r>
        <w:t>Test-1014: enterprise/frontend/src/embedding-sdk/components/private/SdkQuestion/components/Filter/FilterDropdown/index.ts</w:t>
      </w:r>
    </w:p>
    <w:p>
      <w:r>
        <w:t>Result: PASS/FAIL</w:t>
      </w:r>
    </w:p>
    <w:p>
      <w:r>
        <w:t xml:space="preserve">Observation: </w:t>
      </w:r>
    </w:p>
    <w:p>
      <w:r>
        <w:t>Test-1015: enterprise/frontend/src/embedding-sdk/components/private/SdkQuestion/components/Filter/FilterPicker/index.ts</w:t>
      </w:r>
    </w:p>
    <w:p>
      <w:r>
        <w:t>Result: PASS/FAIL</w:t>
      </w:r>
    </w:p>
    <w:p>
      <w:r>
        <w:t xml:space="preserve">Observation: </w:t>
      </w:r>
    </w:p>
    <w:p>
      <w:r>
        <w:t>Test-1016: enterprise/frontend/src/embedding-sdk/components/private/SdkQuestion/components/Filter/hooks/use-filter-data.ts</w:t>
      </w:r>
    </w:p>
    <w:p>
      <w:r>
        <w:t>Result: PASS/FAIL</w:t>
      </w:r>
    </w:p>
    <w:p>
      <w:r>
        <w:t xml:space="preserve">Observation: </w:t>
      </w:r>
    </w:p>
    <w:p>
      <w:r>
        <w:t>Test-1017: enterprise/frontend/src/embedding-sdk/components/private/SdkQuestion/components/Filter/hooks/use-filter-handlers.ts</w:t>
      </w:r>
    </w:p>
    <w:p>
      <w:r>
        <w:t>Result: PASS/FAIL</w:t>
      </w:r>
    </w:p>
    <w:p>
      <w:r>
        <w:t xml:space="preserve">Observation: </w:t>
      </w:r>
    </w:p>
    <w:p>
      <w:r>
        <w:t>Test-1018: enterprise/frontend/src/embedding-sdk/components/private/SdkQuestion/components/Filter/index.ts</w:t>
      </w:r>
    </w:p>
    <w:p>
      <w:r>
        <w:t>Result: PASS/FAIL</w:t>
      </w:r>
    </w:p>
    <w:p>
      <w:r>
        <w:t xml:space="preserve">Observation: </w:t>
      </w:r>
    </w:p>
    <w:p>
      <w:r>
        <w:t>Test-1019: enterprise/frontend/src/embedding-sdk/components/private/SdkQuestion/components/QuestionSettings/QuestionSettingsDropdown/index.ts</w:t>
      </w:r>
    </w:p>
    <w:p>
      <w:r>
        <w:t>Result: PASS/FAIL</w:t>
      </w:r>
    </w:p>
    <w:p>
      <w:r>
        <w:t xml:space="preserve">Observation: </w:t>
      </w:r>
    </w:p>
    <w:p>
      <w:r>
        <w:t>Test-1020: enterprise/frontend/src/embedding-sdk/components/private/SdkQuestion/components/QuestionSettings/index.ts</w:t>
      </w:r>
    </w:p>
    <w:p>
      <w:r>
        <w:t>Result: PASS/FAIL</w:t>
      </w:r>
    </w:p>
    <w:p>
      <w:r>
        <w:t xml:space="preserve">Observation: </w:t>
      </w:r>
    </w:p>
    <w:p>
      <w:r>
        <w:t>Test-1021: enterprise/frontend/src/embedding-sdk/components/private/SdkQuestion/components/ResetButton/index.ts</w:t>
      </w:r>
    </w:p>
    <w:p>
      <w:r>
        <w:t>Result: PASS/FAIL</w:t>
      </w:r>
    </w:p>
    <w:p>
      <w:r>
        <w:t xml:space="preserve">Observation: </w:t>
      </w:r>
    </w:p>
    <w:p>
      <w:r>
        <w:t>Test-1022: enterprise/frontend/src/embedding-sdk/components/private/SdkQuestion/components/Summarize/SummarizeDropdown/index.ts</w:t>
      </w:r>
    </w:p>
    <w:p>
      <w:r>
        <w:t>Result: PASS/FAIL</w:t>
      </w:r>
    </w:p>
    <w:p>
      <w:r>
        <w:t xml:space="preserve">Observation: </w:t>
      </w:r>
    </w:p>
    <w:p>
      <w:r>
        <w:t>Test-1023: enterprise/frontend/src/embedding-sdk/components/private/SdkQuestion/components/Summarize/SummarizePicker/index.ts</w:t>
      </w:r>
    </w:p>
    <w:p>
      <w:r>
        <w:t>Result: PASS/FAIL</w:t>
      </w:r>
    </w:p>
    <w:p>
      <w:r>
        <w:t xml:space="preserve">Observation: </w:t>
      </w:r>
    </w:p>
    <w:p>
      <w:r>
        <w:t>Test-1024: enterprise/frontend/src/embedding-sdk/components/private/SdkQuestion/components/Summarize/index.ts</w:t>
      </w:r>
    </w:p>
    <w:p>
      <w:r>
        <w:t>Result: PASS/FAIL</w:t>
      </w:r>
    </w:p>
    <w:p>
      <w:r>
        <w:t xml:space="preserve">Observation: </w:t>
      </w:r>
    </w:p>
    <w:p>
      <w:r>
        <w:t>Test-1025: enterprise/frontend/src/embedding-sdk/components/private/SdkQuestion/components/Summarize/use-summarize-data.ts</w:t>
      </w:r>
    </w:p>
    <w:p>
      <w:r>
        <w:t>Result: PASS/FAIL</w:t>
      </w:r>
    </w:p>
    <w:p>
      <w:r>
        <w:t xml:space="preserve">Observation: </w:t>
      </w:r>
    </w:p>
    <w:p>
      <w:r>
        <w:t>Test-1026: enterprise/frontend/src/embedding-sdk/components/private/SdkQuestion/components/VisualizationButton/index.ts</w:t>
      </w:r>
    </w:p>
    <w:p>
      <w:r>
        <w:t>Result: PASS/FAIL</w:t>
      </w:r>
    </w:p>
    <w:p>
      <w:r>
        <w:t xml:space="preserve">Observation: </w:t>
      </w:r>
    </w:p>
    <w:p>
      <w:r>
        <w:t>Test-1027: enterprise/frontend/src/embedding-sdk/components/private/SdkQuestion/components/index.ts</w:t>
      </w:r>
    </w:p>
    <w:p>
      <w:r>
        <w:t>Result: PASS/FAIL</w:t>
      </w:r>
    </w:p>
    <w:p>
      <w:r>
        <w:t xml:space="preserve">Observation: </w:t>
      </w:r>
    </w:p>
    <w:p>
      <w:r>
        <w:t>Test-1028: enterprise/frontend/src/embedding-sdk/components/private/SdkQuestion/components/util/BadgeList/AddBadgeListItem/index.ts</w:t>
      </w:r>
    </w:p>
    <w:p>
      <w:r>
        <w:t>Result: PASS/FAIL</w:t>
      </w:r>
    </w:p>
    <w:p>
      <w:r>
        <w:t xml:space="preserve">Observation: </w:t>
      </w:r>
    </w:p>
    <w:p>
      <w:r>
        <w:t>Test-1029: enterprise/frontend/src/embedding-sdk/components/private/SdkQuestion/components/util/BadgeList/BadgeListItem/index.ts</w:t>
      </w:r>
    </w:p>
    <w:p>
      <w:r>
        <w:t>Result: PASS/FAIL</w:t>
      </w:r>
    </w:p>
    <w:p>
      <w:r>
        <w:t xml:space="preserve">Observation: </w:t>
      </w:r>
    </w:p>
    <w:p>
      <w:r>
        <w:t>Test-1030: enterprise/frontend/src/embedding-sdk/components/private/SdkQuestion/components/util/BadgeList/index.ts</w:t>
      </w:r>
    </w:p>
    <w:p>
      <w:r>
        <w:t>Result: PASS/FAIL</w:t>
      </w:r>
    </w:p>
    <w:p>
      <w:r>
        <w:t xml:space="preserve">Observation: </w:t>
      </w:r>
    </w:p>
    <w:p>
      <w:r>
        <w:t>Test-1031: enterprise/frontend/src/embedding-sdk/components/private/SdkQuestion/components/util/ToolbarButton/index.ts</w:t>
      </w:r>
    </w:p>
    <w:p>
      <w:r>
        <w:t>Result: PASS/FAIL</w:t>
      </w:r>
    </w:p>
    <w:p>
      <w:r>
        <w:t xml:space="preserve">Observation: </w:t>
      </w:r>
    </w:p>
    <w:p>
      <w:r>
        <w:t>Test-1032: enterprise/frontend/src/embedding-sdk/components/private/SdkQuestion/context/index.ts</w:t>
      </w:r>
    </w:p>
    <w:p>
      <w:r>
        <w:t>Result: PASS/FAIL</w:t>
      </w:r>
    </w:p>
    <w:p>
      <w:r>
        <w:t xml:space="preserve">Observation: </w:t>
      </w:r>
    </w:p>
    <w:p>
      <w:r>
        <w:t>Test-1033: enterprise/frontend/src/embedding-sdk/components/private/SdkQuestion/context/types.ts</w:t>
      </w:r>
    </w:p>
    <w:p>
      <w:r>
        <w:t>Result: PASS/FAIL</w:t>
      </w:r>
    </w:p>
    <w:p>
      <w:r>
        <w:t xml:space="preserve">Observation: </w:t>
      </w:r>
    </w:p>
    <w:p>
      <w:r>
        <w:t>Test-1034: enterprise/frontend/src/embedding-sdk/components/private/SdkQuestion/hooks/use-question-visualization.ts</w:t>
      </w:r>
    </w:p>
    <w:p>
      <w:r>
        <w:t>Result: PASS/FAIL</w:t>
      </w:r>
    </w:p>
    <w:p>
      <w:r>
        <w:t xml:space="preserve">Observation: </w:t>
      </w:r>
    </w:p>
    <w:p>
      <w:r>
        <w:t>Test-1035: enterprise/frontend/src/embedding-sdk/components/private/SdkQuestion/hooks/use-run-visualization.ts</w:t>
      </w:r>
    </w:p>
    <w:p>
      <w:r>
        <w:t>Result: PASS/FAIL</w:t>
      </w:r>
    </w:p>
    <w:p>
      <w:r>
        <w:t xml:space="preserve">Observation: </w:t>
      </w:r>
    </w:p>
    <w:p>
      <w:r>
        <w:t>Test-1036: enterprise/frontend/src/embedding-sdk/components/private/SdkQuestion/hooks/use-sensible-visualizations.ts</w:t>
      </w:r>
    </w:p>
    <w:p>
      <w:r>
        <w:t>Result: PASS/FAIL</w:t>
      </w:r>
    </w:p>
    <w:p>
      <w:r>
        <w:t xml:space="preserve">Observation: </w:t>
      </w:r>
    </w:p>
    <w:p>
      <w:r>
        <w:t>Test-1037: enterprise/frontend/src/embedding-sdk/components/private/SdkQuestionDefaultView/index.ts</w:t>
      </w:r>
    </w:p>
    <w:p>
      <w:r>
        <w:t>Result: PASS/FAIL</w:t>
      </w:r>
    </w:p>
    <w:p>
      <w:r>
        <w:t xml:space="preserve">Observation: </w:t>
      </w:r>
    </w:p>
    <w:p>
      <w:r>
        <w:t>Test-1038: enterprise/frontend/src/embedding-sdk/components/private/util/MultiStepPopover/index.ts</w:t>
      </w:r>
    </w:p>
    <w:p>
      <w:r>
        <w:t>Result: PASS/FAIL</w:t>
      </w:r>
    </w:p>
    <w:p>
      <w:r>
        <w:t xml:space="preserve">Observation: </w:t>
      </w:r>
    </w:p>
    <w:p>
      <w:r>
        <w:t>Test-1039: enterprise/frontend/src/embedding-sdk/components/public/CollectionBrowser/index.ts</w:t>
      </w:r>
    </w:p>
    <w:p>
      <w:r>
        <w:t>Result: PASS/FAIL</w:t>
      </w:r>
    </w:p>
    <w:p>
      <w:r>
        <w:t xml:space="preserve">Observation: </w:t>
      </w:r>
    </w:p>
    <w:p>
      <w:r>
        <w:t>Test-1040: enterprise/frontend/src/embedding-sdk/components/public/CreateDashboardModal/index.ts</w:t>
      </w:r>
    </w:p>
    <w:p>
      <w:r>
        <w:t>Result: PASS/FAIL</w:t>
      </w:r>
    </w:p>
    <w:p>
      <w:r>
        <w:t xml:space="preserve">Observation: </w:t>
      </w:r>
    </w:p>
    <w:p>
      <w:r>
        <w:t>Test-1041: enterprise/frontend/src/embedding-sdk/components/public/CreateQuestion/index.ts</w:t>
      </w:r>
    </w:p>
    <w:p>
      <w:r>
        <w:t>Result: PASS/FAIL</w:t>
      </w:r>
    </w:p>
    <w:p>
      <w:r>
        <w:t xml:space="preserve">Observation: </w:t>
      </w:r>
    </w:p>
    <w:p>
      <w:r>
        <w:t>Test-1042: enterprise/frontend/src/embedding-sdk/components/public/InteractiveQuestion/index.ts</w:t>
      </w:r>
    </w:p>
    <w:p>
      <w:r>
        <w:t>Result: PASS/FAIL</w:t>
      </w:r>
    </w:p>
    <w:p>
      <w:r>
        <w:t xml:space="preserve">Observation: </w:t>
      </w:r>
    </w:p>
    <w:p>
      <w:r>
        <w:t>Test-1043: enterprise/frontend/src/embedding-sdk/components/public/MetabotQuestion/index.ts</w:t>
      </w:r>
    </w:p>
    <w:p>
      <w:r>
        <w:t>Result: PASS/FAIL</w:t>
      </w:r>
    </w:p>
    <w:p>
      <w:r>
        <w:t xml:space="preserve">Observation: </w:t>
      </w:r>
    </w:p>
    <w:p>
      <w:r>
        <w:t>Test-1044: enterprise/frontend/src/embedding-sdk/components/public/SdkQuestion/index.ts</w:t>
      </w:r>
    </w:p>
    <w:p>
      <w:r>
        <w:t>Result: PASS/FAIL</w:t>
      </w:r>
    </w:p>
    <w:p>
      <w:r>
        <w:t xml:space="preserve">Observation: </w:t>
      </w:r>
    </w:p>
    <w:p>
      <w:r>
        <w:t>Test-1045: enterprise/frontend/src/embedding-sdk/components/public/SdkQuestion/types.ts</w:t>
      </w:r>
    </w:p>
    <w:p>
      <w:r>
        <w:t>Result: PASS/FAIL</w:t>
      </w:r>
    </w:p>
    <w:p>
      <w:r>
        <w:t xml:space="preserve">Observation: </w:t>
      </w:r>
    </w:p>
    <w:p>
      <w:r>
        <w:t>Test-1046: enterprise/frontend/src/embedding-sdk/components/public/StaticQuestion/index.ts</w:t>
      </w:r>
    </w:p>
    <w:p>
      <w:r>
        <w:t>Result: PASS/FAIL</w:t>
      </w:r>
    </w:p>
    <w:p>
      <w:r>
        <w:t xml:space="preserve">Observation: </w:t>
      </w:r>
    </w:p>
    <w:p>
      <w:r>
        <w:t>Test-1047: enterprise/frontend/src/embedding-sdk/components/public/StaticQuestion/mode.ts</w:t>
      </w:r>
    </w:p>
    <w:p>
      <w:r>
        <w:t>Result: PASS/FAIL</w:t>
      </w:r>
    </w:p>
    <w:p>
      <w:r>
        <w:t xml:space="preserve">Observation: </w:t>
      </w:r>
    </w:p>
    <w:p>
      <w:r>
        <w:t>Test-1048: enterprise/frontend/src/embedding-sdk/components/public/dashboard/EditableDashboard/index.ts</w:t>
      </w:r>
    </w:p>
    <w:p>
      <w:r>
        <w:t>Result: PASS/FAIL</w:t>
      </w:r>
    </w:p>
    <w:p>
      <w:r>
        <w:t xml:space="preserve">Observation: </w:t>
      </w:r>
    </w:p>
    <w:p>
      <w:r>
        <w:t>Test-1049: enterprise/frontend/src/embedding-sdk/components/public/dashboard/InteractiveDashboard/index.ts</w:t>
      </w:r>
    </w:p>
    <w:p>
      <w:r>
        <w:t>Result: PASS/FAIL</w:t>
      </w:r>
    </w:p>
    <w:p>
      <w:r>
        <w:t xml:space="preserve">Observation: </w:t>
      </w:r>
    </w:p>
    <w:p>
      <w:r>
        <w:t>Test-1050: enterprise/frontend/src/embedding-sdk/components/public/dashboard/StaticDashboard/index.ts</w:t>
      </w:r>
    </w:p>
    <w:p>
      <w:r>
        <w:t>Result: PASS/FAIL</w:t>
      </w:r>
    </w:p>
    <w:p>
      <w:r>
        <w:t xml:space="preserve">Observation: </w:t>
      </w:r>
    </w:p>
    <w:p>
      <w:r>
        <w:t>Test-1051: enterprise/frontend/src/embedding-sdk/components/public/dashboard/index.ts</w:t>
      </w:r>
    </w:p>
    <w:p>
      <w:r>
        <w:t>Result: PASS/FAIL</w:t>
      </w:r>
    </w:p>
    <w:p>
      <w:r>
        <w:t xml:space="preserve">Observation: </w:t>
      </w:r>
    </w:p>
    <w:p>
      <w:r>
        <w:t>Test-1052: enterprise/frontend/src/embedding-sdk/components/public/index.ts</w:t>
      </w:r>
    </w:p>
    <w:p>
      <w:r>
        <w:t>Result: PASS/FAIL</w:t>
      </w:r>
    </w:p>
    <w:p>
      <w:r>
        <w:t xml:space="preserve">Observation: </w:t>
      </w:r>
    </w:p>
    <w:p>
      <w:r>
        <w:t>Test-1053: enterprise/frontend/src/embedding-sdk/config.ts</w:t>
      </w:r>
    </w:p>
    <w:p>
      <w:r>
        <w:t>Result: PASS/FAIL</w:t>
      </w:r>
    </w:p>
    <w:p>
      <w:r>
        <w:t xml:space="preserve">Observation: </w:t>
      </w:r>
    </w:p>
    <w:p>
      <w:r>
        <w:t>Test-1054: enterprise/frontend/src/embedding-sdk/conventional-changelog-config.js</w:t>
      </w:r>
    </w:p>
    <w:p>
      <w:r>
        <w:t>Result: PASS/FAIL</w:t>
      </w:r>
    </w:p>
    <w:p>
      <w:r>
        <w:t xml:space="preserve">Observation: </w:t>
      </w:r>
    </w:p>
    <w:p>
      <w:r>
        <w:t>Test-1055: enterprise/frontend/src/embedding-sdk/dev.md</w:t>
      </w:r>
    </w:p>
    <w:p>
      <w:r>
        <w:t>Result: PASS/FAIL</w:t>
      </w:r>
    </w:p>
    <w:p>
      <w:r>
        <w:t xml:space="preserve">Observation: </w:t>
      </w:r>
    </w:p>
    <w:p>
      <w:r>
        <w:t>Test-1056: enterprise/frontend/src/embedding-sdk/errors/base.ts</w:t>
      </w:r>
    </w:p>
    <w:p>
      <w:r>
        <w:t>Result: PASS/FAIL</w:t>
      </w:r>
    </w:p>
    <w:p>
      <w:r>
        <w:t xml:space="preserve">Observation: </w:t>
      </w:r>
    </w:p>
    <w:p>
      <w:r>
        <w:t>Test-1057: enterprise/frontend/src/embedding-sdk/errors/generic.ts</w:t>
      </w:r>
    </w:p>
    <w:p>
      <w:r>
        <w:t>Result: PASS/FAIL</w:t>
      </w:r>
    </w:p>
    <w:p>
      <w:r>
        <w:t xml:space="preserve">Observation: </w:t>
      </w:r>
    </w:p>
    <w:p>
      <w:r>
        <w:t>Test-1058: enterprise/frontend/src/embedding-sdk/errors/index.ts</w:t>
      </w:r>
    </w:p>
    <w:p>
      <w:r>
        <w:t>Result: PASS/FAIL</w:t>
      </w:r>
    </w:p>
    <w:p>
      <w:r>
        <w:t xml:space="preserve">Observation: </w:t>
      </w:r>
    </w:p>
    <w:p>
      <w:r>
        <w:t>Test-1059: enterprise/frontend/src/embedding-sdk/errors/jwt.ts</w:t>
      </w:r>
    </w:p>
    <w:p>
      <w:r>
        <w:t>Result: PASS/FAIL</w:t>
      </w:r>
    </w:p>
    <w:p>
      <w:r>
        <w:t xml:space="preserve">Observation: </w:t>
      </w:r>
    </w:p>
    <w:p>
      <w:r>
        <w:t>Test-1060: enterprise/frontend/src/embedding-sdk/errors/saml.ts</w:t>
      </w:r>
    </w:p>
    <w:p>
      <w:r>
        <w:t>Result: PASS/FAIL</w:t>
      </w:r>
    </w:p>
    <w:p>
      <w:r>
        <w:t xml:space="preserve">Observation: </w:t>
      </w:r>
    </w:p>
    <w:p>
      <w:r>
        <w:t>Test-1061: enterprise/frontend/src/embedding-sdk/errors/version.ts</w:t>
      </w:r>
    </w:p>
    <w:p>
      <w:r>
        <w:t>Result: PASS/FAIL</w:t>
      </w:r>
    </w:p>
    <w:p>
      <w:r>
        <w:t xml:space="preserve">Observation: </w:t>
      </w:r>
    </w:p>
    <w:p>
      <w:r>
        <w:t>Test-1062: enterprise/frontend/src/embedding-sdk/hooks/index.ts</w:t>
      </w:r>
    </w:p>
    <w:p>
      <w:r>
        <w:t>Result: PASS/FAIL</w:t>
      </w:r>
    </w:p>
    <w:p>
      <w:r>
        <w:t xml:space="preserve">Observation: </w:t>
      </w:r>
    </w:p>
    <w:p>
      <w:r>
        <w:t>Test-1063: enterprise/frontend/src/embedding-sdk/hooks/private/index.ts</w:t>
      </w:r>
    </w:p>
    <w:p>
      <w:r>
        <w:t>Result: PASS/FAIL</w:t>
      </w:r>
    </w:p>
    <w:p>
      <w:r>
        <w:t xml:space="preserve">Observation: </w:t>
      </w:r>
    </w:p>
    <w:p>
      <w:r>
        <w:t>Test-1064: enterprise/frontend/src/embedding-sdk/hooks/private/use-init-data/index.ts</w:t>
      </w:r>
    </w:p>
    <w:p>
      <w:r>
        <w:t>Result: PASS/FAIL</w:t>
      </w:r>
    </w:p>
    <w:p>
      <w:r>
        <w:t xml:space="preserve">Observation: </w:t>
      </w:r>
    </w:p>
    <w:p>
      <w:r>
        <w:t>Test-1065: enterprise/frontend/src/embedding-sdk/hooks/private/use-init-data/use-init-data.ts</w:t>
      </w:r>
    </w:p>
    <w:p>
      <w:r>
        <w:t>Result: PASS/FAIL</w:t>
      </w:r>
    </w:p>
    <w:p>
      <w:r>
        <w:t xml:space="preserve">Observation: </w:t>
      </w:r>
    </w:p>
    <w:p>
      <w:r>
        <w:t>Test-1066: enterprise/frontend/src/embedding-sdk/hooks/private/use-load-question.ts</w:t>
      </w:r>
    </w:p>
    <w:p>
      <w:r>
        <w:t>Result: PASS/FAIL</w:t>
      </w:r>
    </w:p>
    <w:p>
      <w:r>
        <w:t xml:space="preserve">Observation: </w:t>
      </w:r>
    </w:p>
    <w:p>
      <w:r>
        <w:t>Test-1067: enterprise/frontend/src/embedding-sdk/hooks/private/use-sdk-dashboard-params.ts</w:t>
      </w:r>
    </w:p>
    <w:p>
      <w:r>
        <w:t>Result: PASS/FAIL</w:t>
      </w:r>
    </w:p>
    <w:p>
      <w:r>
        <w:t xml:space="preserve">Observation: </w:t>
      </w:r>
    </w:p>
    <w:p>
      <w:r>
        <w:t>Test-1068: enterprise/frontend/src/embedding-sdk/hooks/private/use-sdk-element-size.ts</w:t>
      </w:r>
    </w:p>
    <w:p>
      <w:r>
        <w:t>Result: PASS/FAIL</w:t>
      </w:r>
    </w:p>
    <w:p>
      <w:r>
        <w:t xml:space="preserve">Observation: </w:t>
      </w:r>
    </w:p>
    <w:p>
      <w:r>
        <w:t>Test-1069: enterprise/frontend/src/embedding-sdk/hooks/private/use-sdk-usage-problem.ts</w:t>
      </w:r>
    </w:p>
    <w:p>
      <w:r>
        <w:t>Result: PASS/FAIL</w:t>
      </w:r>
    </w:p>
    <w:p>
      <w:r>
        <w:t xml:space="preserve">Observation: </w:t>
      </w:r>
    </w:p>
    <w:p>
      <w:r>
        <w:t>Test-1070: enterprise/frontend/src/embedding-sdk/hooks/private/use-translated-collection-id.ts</w:t>
      </w:r>
    </w:p>
    <w:p>
      <w:r>
        <w:t>Result: PASS/FAIL</w:t>
      </w:r>
    </w:p>
    <w:p>
      <w:r>
        <w:t xml:space="preserve">Observation: </w:t>
      </w:r>
    </w:p>
    <w:p>
      <w:r>
        <w:t>Test-1071: enterprise/frontend/src/embedding-sdk/index.ts</w:t>
      </w:r>
    </w:p>
    <w:p>
      <w:r>
        <w:t>Result: PASS/FAIL</w:t>
      </w:r>
    </w:p>
    <w:p>
      <w:r>
        <w:t xml:space="preserve">Observation: </w:t>
      </w:r>
    </w:p>
    <w:p>
      <w:r>
        <w:t>Test-1072: enterprise/frontend/src/embedding-sdk/jest/console-restrictions.js</w:t>
      </w:r>
    </w:p>
    <w:p>
      <w:r>
        <w:t>Result: PASS/FAIL</w:t>
      </w:r>
    </w:p>
    <w:p>
      <w:r>
        <w:t xml:space="preserve">Observation: </w:t>
      </w:r>
    </w:p>
    <w:p>
      <w:r>
        <w:t>Test-1073: enterprise/frontend/src/embedding-sdk/jest/setup-after-env.js</w:t>
      </w:r>
    </w:p>
    <w:p>
      <w:r>
        <w:t>Result: PASS/FAIL</w:t>
      </w:r>
    </w:p>
    <w:p>
      <w:r>
        <w:t xml:space="preserve">Observation: </w:t>
      </w:r>
    </w:p>
    <w:p>
      <w:r>
        <w:t>Test-1074: enterprise/frontend/src/embedding-sdk/jest/setup-env.js</w:t>
      </w:r>
    </w:p>
    <w:p>
      <w:r>
        <w:t>Result: PASS/FAIL</w:t>
      </w:r>
    </w:p>
    <w:p>
      <w:r>
        <w:t xml:space="preserve">Observation: </w:t>
      </w:r>
    </w:p>
    <w:p>
      <w:r>
        <w:t>Test-1075: enterprise/frontend/src/embedding-sdk/lib/default-height.ts</w:t>
      </w:r>
    </w:p>
    <w:p>
      <w:r>
        <w:t>Result: PASS/FAIL</w:t>
      </w:r>
    </w:p>
    <w:p>
      <w:r>
        <w:t xml:space="preserve">Observation: </w:t>
      </w:r>
    </w:p>
    <w:p>
      <w:r>
        <w:t>Test-1076: enterprise/frontend/src/embedding-sdk/lib/is-localhost.ts</w:t>
      </w:r>
    </w:p>
    <w:p>
      <w:r>
        <w:t>Result: PASS/FAIL</w:t>
      </w:r>
    </w:p>
    <w:p>
      <w:r>
        <w:t xml:space="preserve">Observation: </w:t>
      </w:r>
    </w:p>
    <w:p>
      <w:r>
        <w:t>Test-1077: enterprise/frontend/src/embedding-sdk/lib/is-valid-collection-id.ts</w:t>
      </w:r>
    </w:p>
    <w:p>
      <w:r>
        <w:t>Result: PASS/FAIL</w:t>
      </w:r>
    </w:p>
    <w:p>
      <w:r>
        <w:t xml:space="preserve">Observation: </w:t>
      </w:r>
    </w:p>
    <w:p>
      <w:r>
        <w:t>Test-1078: enterprise/frontend/src/embedding-sdk/lib/load-static-question.ts</w:t>
      </w:r>
    </w:p>
    <w:p>
      <w:r>
        <w:t>Result: PASS/FAIL</w:t>
      </w:r>
    </w:p>
    <w:p>
      <w:r>
        <w:t xml:space="preserve">Observation: </w:t>
      </w:r>
    </w:p>
    <w:p>
      <w:r>
        <w:t>Test-1079: enterprise/frontend/src/embedding-sdk/lib/log-utils.ts</w:t>
      </w:r>
    </w:p>
    <w:p>
      <w:r>
        <w:t>Result: PASS/FAIL</w:t>
      </w:r>
    </w:p>
    <w:p>
      <w:r>
        <w:t xml:space="preserve">Observation: </w:t>
      </w:r>
    </w:p>
    <w:p>
      <w:r>
        <w:t>Test-1080: enterprise/frontend/src/embedding-sdk/lib/plugins/dashboard.ts</w:t>
      </w:r>
    </w:p>
    <w:p>
      <w:r>
        <w:t>Result: PASS/FAIL</w:t>
      </w:r>
    </w:p>
    <w:p>
      <w:r>
        <w:t xml:space="preserve">Observation: </w:t>
      </w:r>
    </w:p>
    <w:p>
      <w:r>
        <w:t>Test-1081: enterprise/frontend/src/embedding-sdk/lib/polyfill/use-sync-external-store.ts</w:t>
      </w:r>
    </w:p>
    <w:p>
      <w:r>
        <w:t>Result: PASS/FAIL</w:t>
      </w:r>
    </w:p>
    <w:p>
      <w:r>
        <w:t xml:space="preserve">Observation: </w:t>
      </w:r>
    </w:p>
    <w:p>
      <w:r>
        <w:t>Test-1082: enterprise/frontend/src/embedding-sdk/lib/print-usage-problem.ts</w:t>
      </w:r>
    </w:p>
    <w:p>
      <w:r>
        <w:t>Result: PASS/FAIL</w:t>
      </w:r>
    </w:p>
    <w:p>
      <w:r>
        <w:t xml:space="preserve">Observation: </w:t>
      </w:r>
    </w:p>
    <w:p>
      <w:r>
        <w:t>Test-1083: enterprise/frontend/src/embedding-sdk/lib/sdk-question/index.ts</w:t>
      </w:r>
    </w:p>
    <w:p>
      <w:r>
        <w:t>Result: PASS/FAIL</w:t>
      </w:r>
    </w:p>
    <w:p>
      <w:r>
        <w:t xml:space="preserve">Observation: </w:t>
      </w:r>
    </w:p>
    <w:p>
      <w:r>
        <w:t>Test-1084: enterprise/frontend/src/embedding-sdk/lib/sdk-question/load-question.ts</w:t>
      </w:r>
    </w:p>
    <w:p>
      <w:r>
        <w:t>Result: PASS/FAIL</w:t>
      </w:r>
    </w:p>
    <w:p>
      <w:r>
        <w:t xml:space="preserve">Observation: </w:t>
      </w:r>
    </w:p>
    <w:p>
      <w:r>
        <w:t>Test-1085: enterprise/frontend/src/embedding-sdk/lib/sdk-question/run-question-on-navigate.ts</w:t>
      </w:r>
    </w:p>
    <w:p>
      <w:r>
        <w:t>Result: PASS/FAIL</w:t>
      </w:r>
    </w:p>
    <w:p>
      <w:r>
        <w:t xml:space="preserve">Observation: </w:t>
      </w:r>
    </w:p>
    <w:p>
      <w:r>
        <w:t>Test-1086: enterprise/frontend/src/embedding-sdk/lib/sdk-question/run-question-query.ts</w:t>
      </w:r>
    </w:p>
    <w:p>
      <w:r>
        <w:t>Result: PASS/FAIL</w:t>
      </w:r>
    </w:p>
    <w:p>
      <w:r>
        <w:t xml:space="preserve">Observation: </w:t>
      </w:r>
    </w:p>
    <w:p>
      <w:r>
        <w:t>Test-1087: enterprise/frontend/src/embedding-sdk/lib/sdk-question/update-question.ts</w:t>
      </w:r>
    </w:p>
    <w:p>
      <w:r>
        <w:t>Result: PASS/FAIL</w:t>
      </w:r>
    </w:p>
    <w:p>
      <w:r>
        <w:t xml:space="preserve">Observation: </w:t>
      </w:r>
    </w:p>
    <w:p>
      <w:r>
        <w:t>Test-1088: enterprise/frontend/src/embedding-sdk/lib/sdk-specific-imports.ts</w:t>
      </w:r>
    </w:p>
    <w:p>
      <w:r>
        <w:t>Result: PASS/FAIL</w:t>
      </w:r>
    </w:p>
    <w:p>
      <w:r>
        <w:t xml:space="preserve">Observation: </w:t>
      </w:r>
    </w:p>
    <w:p>
      <w:r>
        <w:t>Test-1089: enterprise/frontend/src/embedding-sdk/lib/theme/color-tuple.ts</w:t>
      </w:r>
    </w:p>
    <w:p>
      <w:r>
        <w:t>Result: PASS/FAIL</w:t>
      </w:r>
    </w:p>
    <w:p>
      <w:r>
        <w:t xml:space="preserve">Observation: </w:t>
      </w:r>
    </w:p>
    <w:p>
      <w:r>
        <w:t>Test-1090: enterprise/frontend/src/embedding-sdk/lib/theme/embedding-color-palette.unit.spec.ts</w:t>
      </w:r>
    </w:p>
    <w:p>
      <w:r>
        <w:t>Result: PASS/FAIL</w:t>
      </w:r>
    </w:p>
    <w:p>
      <w:r>
        <w:t xml:space="preserve">Observation: </w:t>
      </w:r>
    </w:p>
    <w:p>
      <w:r>
        <w:t>Test-1091: enterprise/frontend/src/embedding-sdk/lib/theme/get-embedding-theme.ts</w:t>
      </w:r>
    </w:p>
    <w:p>
      <w:r>
        <w:t>Result: PASS/FAIL</w:t>
      </w:r>
    </w:p>
    <w:p>
      <w:r>
        <w:t xml:space="preserve">Observation: </w:t>
      </w:r>
    </w:p>
    <w:p>
      <w:r>
        <w:t>Test-1092: enterprise/frontend/src/embedding-sdk/lib/theme/get-embedding-theme.unit.spec.ts</w:t>
      </w:r>
    </w:p>
    <w:p>
      <w:r>
        <w:t>Result: PASS/FAIL</w:t>
      </w:r>
    </w:p>
    <w:p>
      <w:r>
        <w:t xml:space="preserve">Observation: </w:t>
      </w:r>
    </w:p>
    <w:p>
      <w:r>
        <w:t>Test-1093: enterprise/frontend/src/embedding-sdk/lib/theme/index.ts</w:t>
      </w:r>
    </w:p>
    <w:p>
      <w:r>
        <w:t>Result: PASS/FAIL</w:t>
      </w:r>
    </w:p>
    <w:p>
      <w:r>
        <w:t xml:space="preserve">Observation: </w:t>
      </w:r>
    </w:p>
    <w:p>
      <w:r>
        <w:t>Test-1094: enterprise/frontend/src/embedding-sdk/lib/transform-question.ts</w:t>
      </w:r>
    </w:p>
    <w:p>
      <w:r>
        <w:t>Result: PASS/FAIL</w:t>
      </w:r>
    </w:p>
    <w:p>
      <w:r>
        <w:t xml:space="preserve">Observation: </w:t>
      </w:r>
    </w:p>
    <w:p>
      <w:r>
        <w:t>Test-1095: enterprise/frontend/src/embedding-sdk/lib/transform-question.unit.spec.ts</w:t>
      </w:r>
    </w:p>
    <w:p>
      <w:r>
        <w:t>Result: PASS/FAIL</w:t>
      </w:r>
    </w:p>
    <w:p>
      <w:r>
        <w:t xml:space="preserve">Observation: </w:t>
      </w:r>
    </w:p>
    <w:p>
      <w:r>
        <w:t>Test-1096: enterprise/frontend/src/embedding-sdk/lib/usage-problem.ts</w:t>
      </w:r>
    </w:p>
    <w:p>
      <w:r>
        <w:t>Result: PASS/FAIL</w:t>
      </w:r>
    </w:p>
    <w:p>
      <w:r>
        <w:t xml:space="preserve">Observation: </w:t>
      </w:r>
    </w:p>
    <w:p>
      <w:r>
        <w:t>Test-1097: enterprise/frontend/src/embedding-sdk/lib/version-utils.ts</w:t>
      </w:r>
    </w:p>
    <w:p>
      <w:r>
        <w:t>Result: PASS/FAIL</w:t>
      </w:r>
    </w:p>
    <w:p>
      <w:r>
        <w:t xml:space="preserve">Observation: </w:t>
      </w:r>
    </w:p>
    <w:p>
      <w:r>
        <w:t>Test-1098: enterprise/frontend/src/embedding-sdk/lib/version-utils.unit.spec.ts</w:t>
      </w:r>
    </w:p>
    <w:p>
      <w:r>
        <w:t>Result: PASS/FAIL</w:t>
      </w:r>
    </w:p>
    <w:p>
      <w:r>
        <w:t xml:space="preserve">Observation: </w:t>
      </w:r>
    </w:p>
    <w:p>
      <w:r>
        <w:t>Test-1099: enterprise/frontend/src/embedding-sdk/sdk-package/components/public/CollectionBrowser/index.ts</w:t>
      </w:r>
    </w:p>
    <w:p>
      <w:r>
        <w:t>Result: PASS/FAIL</w:t>
      </w:r>
    </w:p>
    <w:p>
      <w:r>
        <w:t xml:space="preserve">Observation: </w:t>
      </w:r>
    </w:p>
    <w:p>
      <w:r>
        <w:t>Test-1100: enterprise/frontend/src/embedding-sdk/sdk-package/components/public/CreateDashboardModal/index.ts</w:t>
      </w:r>
    </w:p>
    <w:p>
      <w:r>
        <w:t>Result: PASS/FAIL</w:t>
      </w:r>
    </w:p>
    <w:p>
      <w:r>
        <w:t xml:space="preserve">Observation: </w:t>
      </w:r>
    </w:p>
    <w:p>
      <w:r>
        <w:t>Test-1101: enterprise/frontend/src/embedding-sdk/sdk-package/components/public/CreateQuestion/index.ts</w:t>
      </w:r>
    </w:p>
    <w:p>
      <w:r>
        <w:t>Result: PASS/FAIL</w:t>
      </w:r>
    </w:p>
    <w:p>
      <w:r>
        <w:t xml:space="preserve">Observation: </w:t>
      </w:r>
    </w:p>
    <w:p>
      <w:r>
        <w:t>Test-1102: enterprise/frontend/src/embedding-sdk/sdk-package/components/public/InteractiveQuestion/index.ts</w:t>
      </w:r>
    </w:p>
    <w:p>
      <w:r>
        <w:t>Result: PASS/FAIL</w:t>
      </w:r>
    </w:p>
    <w:p>
      <w:r>
        <w:t xml:space="preserve">Observation: </w:t>
      </w:r>
    </w:p>
    <w:p>
      <w:r>
        <w:t>Test-1103: enterprise/frontend/src/embedding-sdk/sdk-package/components/public/MetabaseProvider/index.ts</w:t>
      </w:r>
    </w:p>
    <w:p>
      <w:r>
        <w:t>Result: PASS/FAIL</w:t>
      </w:r>
    </w:p>
    <w:p>
      <w:r>
        <w:t xml:space="preserve">Observation: </w:t>
      </w:r>
    </w:p>
    <w:p>
      <w:r>
        <w:t>Test-1104: enterprise/frontend/src/embedding-sdk/sdk-package/components/public/MetabotQuestion/index.ts</w:t>
      </w:r>
    </w:p>
    <w:p>
      <w:r>
        <w:t>Result: PASS/FAIL</w:t>
      </w:r>
    </w:p>
    <w:p>
      <w:r>
        <w:t xml:space="preserve">Observation: </w:t>
      </w:r>
    </w:p>
    <w:p>
      <w:r>
        <w:t>Test-1105: enterprise/frontend/src/embedding-sdk/sdk-package/components/public/StaticQuestion/index.ts</w:t>
      </w:r>
    </w:p>
    <w:p>
      <w:r>
        <w:t>Result: PASS/FAIL</w:t>
      </w:r>
    </w:p>
    <w:p>
      <w:r>
        <w:t xml:space="preserve">Observation: </w:t>
      </w:r>
    </w:p>
    <w:p>
      <w:r>
        <w:t>Test-1106: enterprise/frontend/src/embedding-sdk/sdk-package/components/public/dashboard/EditableDashboard/index.ts</w:t>
      </w:r>
    </w:p>
    <w:p>
      <w:r>
        <w:t>Result: PASS/FAIL</w:t>
      </w:r>
    </w:p>
    <w:p>
      <w:r>
        <w:t xml:space="preserve">Observation: </w:t>
      </w:r>
    </w:p>
    <w:p>
      <w:r>
        <w:t>Test-1107: enterprise/frontend/src/embedding-sdk/sdk-package/components/public/dashboard/InteractiveDashboard/index.ts</w:t>
      </w:r>
    </w:p>
    <w:p>
      <w:r>
        <w:t>Result: PASS/FAIL</w:t>
      </w:r>
    </w:p>
    <w:p>
      <w:r>
        <w:t xml:space="preserve">Observation: </w:t>
      </w:r>
    </w:p>
    <w:p>
      <w:r>
        <w:t>Test-1108: enterprise/frontend/src/embedding-sdk/sdk-package/components/public/dashboard/StaticDashboard/index.ts</w:t>
      </w:r>
    </w:p>
    <w:p>
      <w:r>
        <w:t>Result: PASS/FAIL</w:t>
      </w:r>
    </w:p>
    <w:p>
      <w:r>
        <w:t xml:space="preserve">Observation: </w:t>
      </w:r>
    </w:p>
    <w:p>
      <w:r>
        <w:t>Test-1109: enterprise/frontend/src/embedding-sdk/sdk-package/components/public/debug/SdkDebugInfo/index.ts</w:t>
      </w:r>
    </w:p>
    <w:p>
      <w:r>
        <w:t>Result: PASS/FAIL</w:t>
      </w:r>
    </w:p>
    <w:p>
      <w:r>
        <w:t xml:space="preserve">Observation: </w:t>
      </w:r>
    </w:p>
    <w:p>
      <w:r>
        <w:t>Test-1110: enterprise/frontend/src/embedding-sdk/sdk-package/config.ts</w:t>
      </w:r>
    </w:p>
    <w:p>
      <w:r>
        <w:t>Result: PASS/FAIL</w:t>
      </w:r>
    </w:p>
    <w:p>
      <w:r>
        <w:t xml:space="preserve">Observation: </w:t>
      </w:r>
    </w:p>
    <w:p>
      <w:r>
        <w:t>Test-1111: enterprise/frontend/src/embedding-sdk/sdk-package/hooks/private/use-initialize-metabase-provider-props-store.ts</w:t>
      </w:r>
    </w:p>
    <w:p>
      <w:r>
        <w:t>Result: PASS/FAIL</w:t>
      </w:r>
    </w:p>
    <w:p>
      <w:r>
        <w:t xml:space="preserve">Observation: </w:t>
      </w:r>
    </w:p>
    <w:p>
      <w:r>
        <w:t>Test-1112: enterprise/frontend/src/embedding-sdk/sdk-package/hooks/private/use-lazy-selector.ts</w:t>
      </w:r>
    </w:p>
    <w:p>
      <w:r>
        <w:t>Result: PASS/FAIL</w:t>
      </w:r>
    </w:p>
    <w:p>
      <w:r>
        <w:t xml:space="preserve">Observation: </w:t>
      </w:r>
    </w:p>
    <w:p>
      <w:r>
        <w:t>Test-1113: enterprise/frontend/src/embedding-sdk/sdk-package/hooks/private/use-load-sdk-bundle.ts</w:t>
      </w:r>
    </w:p>
    <w:p>
      <w:r>
        <w:t>Result: PASS/FAIL</w:t>
      </w:r>
    </w:p>
    <w:p>
      <w:r>
        <w:t xml:space="preserve">Observation: </w:t>
      </w:r>
    </w:p>
    <w:p>
      <w:r>
        <w:t>Test-1114: enterprise/frontend/src/embedding-sdk/sdk-package/hooks/public/use-application-name.ts</w:t>
      </w:r>
    </w:p>
    <w:p>
      <w:r>
        <w:t>Result: PASS/FAIL</w:t>
      </w:r>
    </w:p>
    <w:p>
      <w:r>
        <w:t xml:space="preserve">Observation: </w:t>
      </w:r>
    </w:p>
    <w:p>
      <w:r>
        <w:t>Test-1115: enterprise/frontend/src/embedding-sdk/sdk-package/hooks/public/use-available-fonts.ts</w:t>
      </w:r>
    </w:p>
    <w:p>
      <w:r>
        <w:t>Result: PASS/FAIL</w:t>
      </w:r>
    </w:p>
    <w:p>
      <w:r>
        <w:t xml:space="preserve">Observation: </w:t>
      </w:r>
    </w:p>
    <w:p>
      <w:r>
        <w:t>Test-1116: enterprise/frontend/src/embedding-sdk/sdk-package/hooks/public/use-create-dashboard-api/index.ts</w:t>
      </w:r>
    </w:p>
    <w:p>
      <w:r>
        <w:t>Result: PASS/FAIL</w:t>
      </w:r>
    </w:p>
    <w:p>
      <w:r>
        <w:t xml:space="preserve">Observation: </w:t>
      </w:r>
    </w:p>
    <w:p>
      <w:r>
        <w:t>Test-1117: enterprise/frontend/src/embedding-sdk/sdk-package/hooks/public/use-create-dashboard-api/use-create-dashboard-api.ts</w:t>
      </w:r>
    </w:p>
    <w:p>
      <w:r>
        <w:t>Result: PASS/FAIL</w:t>
      </w:r>
    </w:p>
    <w:p>
      <w:r>
        <w:t xml:space="preserve">Observation: </w:t>
      </w:r>
    </w:p>
    <w:p>
      <w:r>
        <w:t>Test-1118: enterprise/frontend/src/embedding-sdk/sdk-package/hooks/public/use-current-user.ts</w:t>
      </w:r>
    </w:p>
    <w:p>
      <w:r>
        <w:t>Result: PASS/FAIL</w:t>
      </w:r>
    </w:p>
    <w:p>
      <w:r>
        <w:t xml:space="preserve">Observation: </w:t>
      </w:r>
    </w:p>
    <w:p>
      <w:r>
        <w:t>Test-1119: enterprise/frontend/src/embedding-sdk/sdk-package/hooks/public/use-metabase-auth-status.ts</w:t>
      </w:r>
    </w:p>
    <w:p>
      <w:r>
        <w:t>Result: PASS/FAIL</w:t>
      </w:r>
    </w:p>
    <w:p>
      <w:r>
        <w:t xml:space="preserve">Observation: </w:t>
      </w:r>
    </w:p>
    <w:p>
      <w:r>
        <w:t>Test-1120: enterprise/frontend/src/embedding-sdk/sdk-package/lib/private/get-sdk-bundle-script-element.ts</w:t>
      </w:r>
    </w:p>
    <w:p>
      <w:r>
        <w:t>Result: PASS/FAIL</w:t>
      </w:r>
    </w:p>
    <w:p>
      <w:r>
        <w:t xml:space="preserve">Observation: </w:t>
      </w:r>
    </w:p>
    <w:p>
      <w:r>
        <w:t>Test-1121: enterprise/frontend/src/embedding-sdk/sdk-package/lib/public/define-metabase-auth-config.ts</w:t>
      </w:r>
    </w:p>
    <w:p>
      <w:r>
        <w:t>Result: PASS/FAIL</w:t>
      </w:r>
    </w:p>
    <w:p>
      <w:r>
        <w:t xml:space="preserve">Observation: </w:t>
      </w:r>
    </w:p>
    <w:p>
      <w:r>
        <w:t>Test-1122: enterprise/frontend/src/embedding-sdk/sdk-package/lib/public/define-metabase-theme.ts</w:t>
      </w:r>
    </w:p>
    <w:p>
      <w:r>
        <w:t>Result: PASS/FAIL</w:t>
      </w:r>
    </w:p>
    <w:p>
      <w:r>
        <w:t xml:space="preserve">Observation: </w:t>
      </w:r>
    </w:p>
    <w:p>
      <w:r>
        <w:t>Test-1123: enterprise/frontend/src/embedding-sdk/sdk-shared/hooks/use-metabase-provider-props-store.ts</w:t>
      </w:r>
    </w:p>
    <w:p>
      <w:r>
        <w:t>Result: PASS/FAIL</w:t>
      </w:r>
    </w:p>
    <w:p>
      <w:r>
        <w:t xml:space="preserve">Observation: </w:t>
      </w:r>
    </w:p>
    <w:p>
      <w:r>
        <w:t>Test-1124: enterprise/frontend/src/embedding-sdk/sdk-shared/hooks/use-sdk-loading-state.ts</w:t>
      </w:r>
    </w:p>
    <w:p>
      <w:r>
        <w:t>Result: PASS/FAIL</w:t>
      </w:r>
    </w:p>
    <w:p>
      <w:r>
        <w:t xml:space="preserve">Observation: </w:t>
      </w:r>
    </w:p>
    <w:p>
      <w:r>
        <w:t>Test-1125: enterprise/frontend/src/embedding-sdk/sdk-shared/hooks/use-single-instance-ids-data.ts</w:t>
      </w:r>
    </w:p>
    <w:p>
      <w:r>
        <w:t>Result: PASS/FAIL</w:t>
      </w:r>
    </w:p>
    <w:p>
      <w:r>
        <w:t xml:space="preserve">Observation: </w:t>
      </w:r>
    </w:p>
    <w:p>
      <w:r>
        <w:t>Test-1126: enterprise/frontend/src/embedding-sdk/sdk-shared/lib/ensure-metabase-provider-props-store.ts</w:t>
      </w:r>
    </w:p>
    <w:p>
      <w:r>
        <w:t>Result: PASS/FAIL</w:t>
      </w:r>
    </w:p>
    <w:p>
      <w:r>
        <w:t xml:space="preserve">Observation: </w:t>
      </w:r>
    </w:p>
    <w:p>
      <w:r>
        <w:t>Test-1127: enterprise/frontend/src/embedding-sdk/sdk-shared/lib/get-window.ts</w:t>
      </w:r>
    </w:p>
    <w:p>
      <w:r>
        <w:t>Result: PASS/FAIL</w:t>
      </w:r>
    </w:p>
    <w:p>
      <w:r>
        <w:t xml:space="preserve">Observation: </w:t>
      </w:r>
    </w:p>
    <w:p>
      <w:r>
        <w:t>Test-1128: enterprise/frontend/src/embedding-sdk/sdk-shared/types/sdk-loading.ts</w:t>
      </w:r>
    </w:p>
    <w:p>
      <w:r>
        <w:t>Result: PASS/FAIL</w:t>
      </w:r>
    </w:p>
    <w:p>
      <w:r>
        <w:t xml:space="preserve">Observation: </w:t>
      </w:r>
    </w:p>
    <w:p>
      <w:r>
        <w:t>Test-1129: enterprise/frontend/src/embedding-sdk/store/auth/auth.ts</w:t>
      </w:r>
    </w:p>
    <w:p>
      <w:r>
        <w:t>Result: PASS/FAIL</w:t>
      </w:r>
    </w:p>
    <w:p>
      <w:r>
        <w:t xml:space="preserve">Observation: </w:t>
      </w:r>
    </w:p>
    <w:p>
      <w:r>
        <w:t>Test-1130: enterprise/frontend/src/embedding-sdk/store/auth/index.ts</w:t>
      </w:r>
    </w:p>
    <w:p>
      <w:r>
        <w:t>Result: PASS/FAIL</w:t>
      </w:r>
    </w:p>
    <w:p>
      <w:r>
        <w:t xml:space="preserve">Observation: </w:t>
      </w:r>
    </w:p>
    <w:p>
      <w:r>
        <w:t>Test-1131: enterprise/frontend/src/embedding-sdk/store/collections.ts</w:t>
      </w:r>
    </w:p>
    <w:p>
      <w:r>
        <w:t>Result: PASS/FAIL</w:t>
      </w:r>
    </w:p>
    <w:p>
      <w:r>
        <w:t xml:space="preserve">Observation: </w:t>
      </w:r>
    </w:p>
    <w:p>
      <w:r>
        <w:t>Test-1132: enterprise/frontend/src/embedding-sdk/store/index.ts</w:t>
      </w:r>
    </w:p>
    <w:p>
      <w:r>
        <w:t>Result: PASS/FAIL</w:t>
      </w:r>
    </w:p>
    <w:p>
      <w:r>
        <w:t xml:space="preserve">Observation: </w:t>
      </w:r>
    </w:p>
    <w:p>
      <w:r>
        <w:t>Test-1133: enterprise/frontend/src/embedding-sdk/store/reducer.ts</w:t>
      </w:r>
    </w:p>
    <w:p>
      <w:r>
        <w:t>Result: PASS/FAIL</w:t>
      </w:r>
    </w:p>
    <w:p>
      <w:r>
        <w:t xml:space="preserve">Observation: </w:t>
      </w:r>
    </w:p>
    <w:p>
      <w:r>
        <w:t>Test-1134: enterprise/frontend/src/embedding-sdk/store/selectors.ts</w:t>
      </w:r>
    </w:p>
    <w:p>
      <w:r>
        <w:t>Result: PASS/FAIL</w:t>
      </w:r>
    </w:p>
    <w:p>
      <w:r>
        <w:t xml:space="preserve">Observation: </w:t>
      </w:r>
    </w:p>
    <w:p>
      <w:r>
        <w:t>Test-1135: enterprise/frontend/src/embedding-sdk/store/types.ts</w:t>
      </w:r>
    </w:p>
    <w:p>
      <w:r>
        <w:t>Result: PASS/FAIL</w:t>
      </w:r>
    </w:p>
    <w:p>
      <w:r>
        <w:t xml:space="preserve">Observation: </w:t>
      </w:r>
    </w:p>
    <w:p>
      <w:r>
        <w:t>Test-1136: enterprise/frontend/src/embedding-sdk/store/use-sdk-selector.ts</w:t>
      </w:r>
    </w:p>
    <w:p>
      <w:r>
        <w:t>Result: PASS/FAIL</w:t>
      </w:r>
    </w:p>
    <w:p>
      <w:r>
        <w:t xml:space="preserve">Observation: </w:t>
      </w:r>
    </w:p>
    <w:p>
      <w:r>
        <w:t>Test-1137: enterprise/frontend/src/embedding-sdk/store/use-sdk-selector.unit.spec.ts</w:t>
      </w:r>
    </w:p>
    <w:p>
      <w:r>
        <w:t>Result: PASS/FAIL</w:t>
      </w:r>
    </w:p>
    <w:p>
      <w:r>
        <w:t xml:space="preserve">Observation: </w:t>
      </w:r>
    </w:p>
    <w:p>
      <w:r>
        <w:t>Test-1138: enterprise/frontend/src/embedding-sdk/test/.eslintrc</w:t>
      </w:r>
    </w:p>
    <w:p>
      <w:r>
        <w:t>Result: PASS/FAIL</w:t>
      </w:r>
    </w:p>
    <w:p>
      <w:r>
        <w:t xml:space="preserve">Observation: </w:t>
      </w:r>
    </w:p>
    <w:p>
      <w:r>
        <w:t>Test-1139: enterprise/frontend/src/embedding-sdk/test/environment.unit.spec.ts</w:t>
      </w:r>
    </w:p>
    <w:p>
      <w:r>
        <w:t>Result: PASS/FAIL</w:t>
      </w:r>
    </w:p>
    <w:p>
      <w:r>
        <w:t xml:space="preserve">Observation: </w:t>
      </w:r>
    </w:p>
    <w:p>
      <w:r>
        <w:t>Test-1140: enterprise/frontend/src/embedding-sdk/test/mocks/config.ts</w:t>
      </w:r>
    </w:p>
    <w:p>
      <w:r>
        <w:t>Result: PASS/FAIL</w:t>
      </w:r>
    </w:p>
    <w:p>
      <w:r>
        <w:t xml:space="preserve">Observation: </w:t>
      </w:r>
    </w:p>
    <w:p>
      <w:r>
        <w:t>Test-1141: enterprise/frontend/src/embedding-sdk/test/mocks/sso.ts</w:t>
      </w:r>
    </w:p>
    <w:p>
      <w:r>
        <w:t>Result: PASS/FAIL</w:t>
      </w:r>
    </w:p>
    <w:p>
      <w:r>
        <w:t xml:space="preserve">Observation: </w:t>
      </w:r>
    </w:p>
    <w:p>
      <w:r>
        <w:t>Test-1142: enterprise/frontend/src/embedding-sdk/test/mocks/state.ts</w:t>
      </w:r>
    </w:p>
    <w:p>
      <w:r>
        <w:t>Result: PASS/FAIL</w:t>
      </w:r>
    </w:p>
    <w:p>
      <w:r>
        <w:t xml:space="preserve">Observation: </w:t>
      </w:r>
    </w:p>
    <w:p>
      <w:r>
        <w:t>Test-1143: enterprise/frontend/src/embedding-sdk/test/server-mocks/sdk-init.ts</w:t>
      </w:r>
    </w:p>
    <w:p>
      <w:r>
        <w:t>Result: PASS/FAIL</w:t>
      </w:r>
    </w:p>
    <w:p>
      <w:r>
        <w:t xml:space="preserve">Observation: </w:t>
      </w:r>
    </w:p>
    <w:p>
      <w:r>
        <w:t>Test-1144: enterprise/frontend/src/embedding-sdk/test/storybook-id-args.ts</w:t>
      </w:r>
    </w:p>
    <w:p>
      <w:r>
        <w:t>Result: PASS/FAIL</w:t>
      </w:r>
    </w:p>
    <w:p>
      <w:r>
        <w:t xml:space="preserve">Observation: </w:t>
      </w:r>
    </w:p>
    <w:p>
      <w:r>
        <w:t>Test-1145: enterprise/frontend/src/embedding-sdk/test/storybook-themes.ts</w:t>
      </w:r>
    </w:p>
    <w:p>
      <w:r>
        <w:t>Result: PASS/FAIL</w:t>
      </w:r>
    </w:p>
    <w:p>
      <w:r>
        <w:t xml:space="preserve">Observation: </w:t>
      </w:r>
    </w:p>
    <w:p>
      <w:r>
        <w:t>Test-1146: enterprise/frontend/src/embedding-sdk/types/auth-config.ts</w:t>
      </w:r>
    </w:p>
    <w:p>
      <w:r>
        <w:t>Result: PASS/FAIL</w:t>
      </w:r>
    </w:p>
    <w:p>
      <w:r>
        <w:t xml:space="preserve">Observation: </w:t>
      </w:r>
    </w:p>
    <w:p>
      <w:r>
        <w:t>Test-1147: enterprise/frontend/src/embedding-sdk/types/collection.ts</w:t>
      </w:r>
    </w:p>
    <w:p>
      <w:r>
        <w:t>Result: PASS/FAIL</w:t>
      </w:r>
    </w:p>
    <w:p>
      <w:r>
        <w:t xml:space="preserve">Observation: </w:t>
      </w:r>
    </w:p>
    <w:p>
      <w:r>
        <w:t>Test-1148: enterprise/frontend/src/embedding-sdk/types/dashboard.ts</w:t>
      </w:r>
    </w:p>
    <w:p>
      <w:r>
        <w:t>Result: PASS/FAIL</w:t>
      </w:r>
    </w:p>
    <w:p>
      <w:r>
        <w:t xml:space="preserve">Observation: </w:t>
      </w:r>
    </w:p>
    <w:p>
      <w:r>
        <w:t>Test-1149: enterprise/frontend/src/embedding-sdk/types/entity-id.ts</w:t>
      </w:r>
    </w:p>
    <w:p>
      <w:r>
        <w:t>Result: PASS/FAIL</w:t>
      </w:r>
    </w:p>
    <w:p>
      <w:r>
        <w:t xml:space="preserve">Observation: </w:t>
      </w:r>
    </w:p>
    <w:p>
      <w:r>
        <w:t>Test-1150: enterprise/frontend/src/embedding-sdk/types/events.ts</w:t>
      </w:r>
    </w:p>
    <w:p>
      <w:r>
        <w:t>Result: PASS/FAIL</w:t>
      </w:r>
    </w:p>
    <w:p>
      <w:r>
        <w:t xml:space="preserve">Observation: </w:t>
      </w:r>
    </w:p>
    <w:p>
      <w:r>
        <w:t>Test-1151: enterprise/frontend/src/embedding-sdk/types/globalTypes.d.ts</w:t>
      </w:r>
    </w:p>
    <w:p>
      <w:r>
        <w:t>Result: PASS/FAIL</w:t>
      </w:r>
    </w:p>
    <w:p>
      <w:r>
        <w:t xml:space="preserve">Observation: </w:t>
      </w:r>
    </w:p>
    <w:p>
      <w:r>
        <w:t>Test-1152: enterprise/frontend/src/embedding-sdk/types/index.ts</w:t>
      </w:r>
    </w:p>
    <w:p>
      <w:r>
        <w:t>Result: PASS/FAIL</w:t>
      </w:r>
    </w:p>
    <w:p>
      <w:r>
        <w:t xml:space="preserve">Observation: </w:t>
      </w:r>
    </w:p>
    <w:p>
      <w:r>
        <w:t>Test-1153: enterprise/frontend/src/embedding-sdk/types/metabase-provider.ts</w:t>
      </w:r>
    </w:p>
    <w:p>
      <w:r>
        <w:t>Result: PASS/FAIL</w:t>
      </w:r>
    </w:p>
    <w:p>
      <w:r>
        <w:t xml:space="preserve">Observation: </w:t>
      </w:r>
    </w:p>
    <w:p>
      <w:r>
        <w:t>Test-1154: enterprise/frontend/src/embedding-sdk/types/plugins.ts</w:t>
      </w:r>
    </w:p>
    <w:p>
      <w:r>
        <w:t>Result: PASS/FAIL</w:t>
      </w:r>
    </w:p>
    <w:p>
      <w:r>
        <w:t xml:space="preserve">Observation: </w:t>
      </w:r>
    </w:p>
    <w:p>
      <w:r>
        <w:t>Test-1155: enterprise/frontend/src/embedding-sdk/types/props.ts</w:t>
      </w:r>
    </w:p>
    <w:p>
      <w:r>
        <w:t>Result: PASS/FAIL</w:t>
      </w:r>
    </w:p>
    <w:p>
      <w:r>
        <w:t xml:space="preserve">Observation: </w:t>
      </w:r>
    </w:p>
    <w:p>
      <w:r>
        <w:t>Test-1156: enterprise/frontend/src/embedding-sdk/types/question.ts</w:t>
      </w:r>
    </w:p>
    <w:p>
      <w:r>
        <w:t>Result: PASS/FAIL</w:t>
      </w:r>
    </w:p>
    <w:p>
      <w:r>
        <w:t xml:space="preserve">Observation: </w:t>
      </w:r>
    </w:p>
    <w:p>
      <w:r>
        <w:t>Test-1157: enterprise/frontend/src/embedding-sdk/types/refresh-token.ts</w:t>
      </w:r>
    </w:p>
    <w:p>
      <w:r>
        <w:t>Result: PASS/FAIL</w:t>
      </w:r>
    </w:p>
    <w:p>
      <w:r>
        <w:t xml:space="preserve">Observation: </w:t>
      </w:r>
    </w:p>
    <w:p>
      <w:r>
        <w:t>Test-1158: enterprise/frontend/src/embedding-sdk/types/ui.ts</w:t>
      </w:r>
    </w:p>
    <w:p>
      <w:r>
        <w:t>Result: PASS/FAIL</w:t>
      </w:r>
    </w:p>
    <w:p>
      <w:r>
        <w:t xml:space="preserve">Observation: </w:t>
      </w:r>
    </w:p>
    <w:p>
      <w:r>
        <w:t>Test-1159: enterprise/frontend/src/embedding-sdk/types/usage-problem.ts</w:t>
      </w:r>
    </w:p>
    <w:p>
      <w:r>
        <w:t>Result: PASS/FAIL</w:t>
      </w:r>
    </w:p>
    <w:p>
      <w:r>
        <w:t xml:space="preserve">Observation: </w:t>
      </w:r>
    </w:p>
    <w:p>
      <w:r>
        <w:t>Test-1160: enterprise/frontend/src/embedding-sdk/types/user.ts</w:t>
      </w:r>
    </w:p>
    <w:p>
      <w:r>
        <w:t>Result: PASS/FAIL</w:t>
      </w:r>
    </w:p>
    <w:p>
      <w:r>
        <w:t xml:space="preserve">Observation: </w:t>
      </w:r>
    </w:p>
    <w:p>
      <w:r>
        <w:t>Test-1161: enterprise/frontend/src/metabase-enterprise/advanced_permissions/components/ImpersonationModal/index.ts</w:t>
      </w:r>
    </w:p>
    <w:p>
      <w:r>
        <w:t>Result: PASS/FAIL</w:t>
      </w:r>
    </w:p>
    <w:p>
      <w:r>
        <w:t xml:space="preserve">Observation: </w:t>
      </w:r>
    </w:p>
    <w:p>
      <w:r>
        <w:t>Test-1162: enterprise/frontend/src/metabase-enterprise/advanced_permissions/components/ImpersonationWarning/index.ts</w:t>
      </w:r>
    </w:p>
    <w:p>
      <w:r>
        <w:t>Result: PASS/FAIL</w:t>
      </w:r>
    </w:p>
    <w:p>
      <w:r>
        <w:t xml:space="preserve">Observation: </w:t>
      </w:r>
    </w:p>
    <w:p>
      <w:r>
        <w:t>Test-1163: enterprise/frontend/src/metabase-enterprise/advanced_permissions/graph.ts</w:t>
      </w:r>
    </w:p>
    <w:p>
      <w:r>
        <w:t>Result: PASS/FAIL</w:t>
      </w:r>
    </w:p>
    <w:p>
      <w:r>
        <w:t xml:space="preserve">Observation: </w:t>
      </w:r>
    </w:p>
    <w:p>
      <w:r>
        <w:t>Test-1164: enterprise/frontend/src/metabase-enterprise/advanced_permissions/graph.unit.spec.ts</w:t>
      </w:r>
    </w:p>
    <w:p>
      <w:r>
        <w:t>Result: PASS/FAIL</w:t>
      </w:r>
    </w:p>
    <w:p>
      <w:r>
        <w:t xml:space="preserve">Observation: </w:t>
      </w:r>
    </w:p>
    <w:p>
      <w:r>
        <w:t>Test-1165: enterprise/frontend/src/metabase-enterprise/advanced_permissions/index.js</w:t>
      </w:r>
    </w:p>
    <w:p>
      <w:r>
        <w:t>Result: PASS/FAIL</w:t>
      </w:r>
    </w:p>
    <w:p>
      <w:r>
        <w:t xml:space="preserve">Observation: </w:t>
      </w:r>
    </w:p>
    <w:p>
      <w:r>
        <w:t>Test-1166: enterprise/frontend/src/metabase-enterprise/advanced_permissions/reducer.ts</w:t>
      </w:r>
    </w:p>
    <w:p>
      <w:r>
        <w:t>Result: PASS/FAIL</w:t>
      </w:r>
    </w:p>
    <w:p>
      <w:r>
        <w:t xml:space="preserve">Observation: </w:t>
      </w:r>
    </w:p>
    <w:p>
      <w:r>
        <w:t>Test-1167: enterprise/frontend/src/metabase-enterprise/advanced_permissions/selectors.ts</w:t>
      </w:r>
    </w:p>
    <w:p>
      <w:r>
        <w:t>Result: PASS/FAIL</w:t>
      </w:r>
    </w:p>
    <w:p>
      <w:r>
        <w:t xml:space="preserve">Observation: </w:t>
      </w:r>
    </w:p>
    <w:p>
      <w:r>
        <w:t>Test-1168: enterprise/frontend/src/metabase-enterprise/advanced_permissions/services.js</w:t>
      </w:r>
    </w:p>
    <w:p>
      <w:r>
        <w:t>Result: PASS/FAIL</w:t>
      </w:r>
    </w:p>
    <w:p>
      <w:r>
        <w:t xml:space="preserve">Observation: </w:t>
      </w:r>
    </w:p>
    <w:p>
      <w:r>
        <w:t>Test-1169: enterprise/frontend/src/metabase-enterprise/advanced_permissions/types.ts</w:t>
      </w:r>
    </w:p>
    <w:p>
      <w:r>
        <w:t>Result: PASS/FAIL</w:t>
      </w:r>
    </w:p>
    <w:p>
      <w:r>
        <w:t xml:space="preserve">Observation: </w:t>
      </w:r>
    </w:p>
    <w:p>
      <w:r>
        <w:t>Test-1170: enterprise/frontend/src/metabase-enterprise/advanced_permissions/utils.ts</w:t>
      </w:r>
    </w:p>
    <w:p>
      <w:r>
        <w:t>Result: PASS/FAIL</w:t>
      </w:r>
    </w:p>
    <w:p>
      <w:r>
        <w:t xml:space="preserve">Observation: </w:t>
      </w:r>
    </w:p>
    <w:p>
      <w:r>
        <w:t>Test-1171: enterprise/frontend/src/metabase-enterprise/ai-entity-analysis/actions.ts</w:t>
      </w:r>
    </w:p>
    <w:p>
      <w:r>
        <w:t>Result: PASS/FAIL</w:t>
      </w:r>
    </w:p>
    <w:p>
      <w:r>
        <w:t xml:space="preserve">Observation: </w:t>
      </w:r>
    </w:p>
    <w:p>
      <w:r>
        <w:t>Test-1172: enterprise/frontend/src/metabase-enterprise/ai-entity-analysis/components/AIQuestionAnalysisSidebar/index.ts</w:t>
      </w:r>
    </w:p>
    <w:p>
      <w:r>
        <w:t>Result: PASS/FAIL</w:t>
      </w:r>
    </w:p>
    <w:p>
      <w:r>
        <w:t xml:space="preserve">Observation: </w:t>
      </w:r>
    </w:p>
    <w:p>
      <w:r>
        <w:t>Test-1173: enterprise/frontend/src/metabase-enterprise/ai-entity-analysis/components/AIQuestionAnalysisSidebar/utils.ts</w:t>
      </w:r>
    </w:p>
    <w:p>
      <w:r>
        <w:t>Result: PASS/FAIL</w:t>
      </w:r>
    </w:p>
    <w:p>
      <w:r>
        <w:t xml:space="preserve">Observation: </w:t>
      </w:r>
    </w:p>
    <w:p>
      <w:r>
        <w:t>Test-1174: enterprise/frontend/src/metabase-enterprise/ai-entity-analysis/hooks/useDashCardAnalysis.ts</w:t>
      </w:r>
    </w:p>
    <w:p>
      <w:r>
        <w:t>Result: PASS/FAIL</w:t>
      </w:r>
    </w:p>
    <w:p>
      <w:r>
        <w:t xml:space="preserve">Observation: </w:t>
      </w:r>
    </w:p>
    <w:p>
      <w:r>
        <w:t>Test-1175: enterprise/frontend/src/metabase-enterprise/ai-entity-analysis/index.ts</w:t>
      </w:r>
    </w:p>
    <w:p>
      <w:r>
        <w:t>Result: PASS/FAIL</w:t>
      </w:r>
    </w:p>
    <w:p>
      <w:r>
        <w:t xml:space="preserve">Observation: </w:t>
      </w:r>
    </w:p>
    <w:p>
      <w:r>
        <w:t>Test-1176: enterprise/frontend/src/metabase-enterprise/ai-entity-analysis/utils.ts</w:t>
      </w:r>
    </w:p>
    <w:p>
      <w:r>
        <w:t>Result: PASS/FAIL</w:t>
      </w:r>
    </w:p>
    <w:p>
      <w:r>
        <w:t xml:space="preserve">Observation: </w:t>
      </w:r>
    </w:p>
    <w:p>
      <w:r>
        <w:t>Test-1177: enterprise/frontend/src/metabase-enterprise/ai-sql-fixer/components/FixSqlQueryButton/index.ts</w:t>
      </w:r>
    </w:p>
    <w:p>
      <w:r>
        <w:t>Result: PASS/FAIL</w:t>
      </w:r>
    </w:p>
    <w:p>
      <w:r>
        <w:t xml:space="preserve">Observation: </w:t>
      </w:r>
    </w:p>
    <w:p>
      <w:r>
        <w:t>Test-1178: enterprise/frontend/src/metabase-enterprise/ai-sql-fixer/index.ts</w:t>
      </w:r>
    </w:p>
    <w:p>
      <w:r>
        <w:t>Result: PASS/FAIL</w:t>
      </w:r>
    </w:p>
    <w:p>
      <w:r>
        <w:t xml:space="preserve">Observation: </w:t>
      </w:r>
    </w:p>
    <w:p>
      <w:r>
        <w:t>Test-1179: enterprise/frontend/src/metabase-enterprise/ai-sql-generation/components/GenerateSqlQueryButton/index.ts</w:t>
      </w:r>
    </w:p>
    <w:p>
      <w:r>
        <w:t>Result: PASS/FAIL</w:t>
      </w:r>
    </w:p>
    <w:p>
      <w:r>
        <w:t xml:space="preserve">Observation: </w:t>
      </w:r>
    </w:p>
    <w:p>
      <w:r>
        <w:t>Test-1180: enterprise/frontend/src/metabase-enterprise/ai-sql-generation/index.ts</w:t>
      </w:r>
    </w:p>
    <w:p>
      <w:r>
        <w:t>Result: PASS/FAIL</w:t>
      </w:r>
    </w:p>
    <w:p>
      <w:r>
        <w:t xml:space="preserve">Observation: </w:t>
      </w:r>
    </w:p>
    <w:p>
      <w:r>
        <w:t>Test-1181: enterprise/frontend/src/metabase-enterprise/ai-sql-generation/utils.ts</w:t>
      </w:r>
    </w:p>
    <w:p>
      <w:r>
        <w:t>Result: PASS/FAIL</w:t>
      </w:r>
    </w:p>
    <w:p>
      <w:r>
        <w:t xml:space="preserve">Observation: </w:t>
      </w:r>
    </w:p>
    <w:p>
      <w:r>
        <w:t>Test-1182: enterprise/frontend/src/metabase-enterprise/api/ai-entity-analysis.ts</w:t>
      </w:r>
    </w:p>
    <w:p>
      <w:r>
        <w:t>Result: PASS/FAIL</w:t>
      </w:r>
    </w:p>
    <w:p>
      <w:r>
        <w:t xml:space="preserve">Observation: </w:t>
      </w:r>
    </w:p>
    <w:p>
      <w:r>
        <w:t>Test-1183: enterprise/frontend/src/metabase-enterprise/api/ai-sql-generation.ts</w:t>
      </w:r>
    </w:p>
    <w:p>
      <w:r>
        <w:t>Result: PASS/FAIL</w:t>
      </w:r>
    </w:p>
    <w:p>
      <w:r>
        <w:t xml:space="preserve">Observation: </w:t>
      </w:r>
    </w:p>
    <w:p>
      <w:r>
        <w:t>Test-1184: enterprise/frontend/src/metabase-enterprise/api/ai-streaming/index.ts</w:t>
      </w:r>
    </w:p>
    <w:p>
      <w:r>
        <w:t>Result: PASS/FAIL</w:t>
      </w:r>
    </w:p>
    <w:p>
      <w:r>
        <w:t xml:space="preserve">Observation: </w:t>
      </w:r>
    </w:p>
    <w:p>
      <w:r>
        <w:t>Test-1185: enterprise/frontend/src/metabase-enterprise/api/ai-streaming/process-stream.ts</w:t>
      </w:r>
    </w:p>
    <w:p>
      <w:r>
        <w:t>Result: PASS/FAIL</w:t>
      </w:r>
    </w:p>
    <w:p>
      <w:r>
        <w:t xml:space="preserve">Observation: </w:t>
      </w:r>
    </w:p>
    <w:p>
      <w:r>
        <w:t>Test-1186: enterprise/frontend/src/metabase-enterprise/api/ai-streaming/process-stream.unit.spec.ts</w:t>
      </w:r>
    </w:p>
    <w:p>
      <w:r>
        <w:t>Result: PASS/FAIL</w:t>
      </w:r>
    </w:p>
    <w:p>
      <w:r>
        <w:t xml:space="preserve">Observation: </w:t>
      </w:r>
    </w:p>
    <w:p>
      <w:r>
        <w:t>Test-1187: enterprise/frontend/src/metabase-enterprise/api/ai-streaming/requests.ts</w:t>
      </w:r>
    </w:p>
    <w:p>
      <w:r>
        <w:t>Result: PASS/FAIL</w:t>
      </w:r>
    </w:p>
    <w:p>
      <w:r>
        <w:t xml:space="preserve">Observation: </w:t>
      </w:r>
    </w:p>
    <w:p>
      <w:r>
        <w:t>Test-1188: enterprise/frontend/src/metabase-enterprise/api/ai-streaming/requests.unit.spec.ts</w:t>
      </w:r>
    </w:p>
    <w:p>
      <w:r>
        <w:t>Result: PASS/FAIL</w:t>
      </w:r>
    </w:p>
    <w:p>
      <w:r>
        <w:t xml:space="preserve">Observation: </w:t>
      </w:r>
    </w:p>
    <w:p>
      <w:r>
        <w:t>Test-1189: enterprise/frontend/src/metabase-enterprise/api/ai-streaming/schemas.ts</w:t>
      </w:r>
    </w:p>
    <w:p>
      <w:r>
        <w:t>Result: PASS/FAIL</w:t>
      </w:r>
    </w:p>
    <w:p>
      <w:r>
        <w:t xml:space="preserve">Observation: </w:t>
      </w:r>
    </w:p>
    <w:p>
      <w:r>
        <w:t>Test-1190: enterprise/frontend/src/metabase-enterprise/api/ai-streaming/test-utils.ts</w:t>
      </w:r>
    </w:p>
    <w:p>
      <w:r>
        <w:t>Result: PASS/FAIL</w:t>
      </w:r>
    </w:p>
    <w:p>
      <w:r>
        <w:t xml:space="preserve">Observation: </w:t>
      </w:r>
    </w:p>
    <w:p>
      <w:r>
        <w:t>Test-1191: enterprise/frontend/src/metabase-enterprise/api/ai-streaming/types.ts</w:t>
      </w:r>
    </w:p>
    <w:p>
      <w:r>
        <w:t>Result: PASS/FAIL</w:t>
      </w:r>
    </w:p>
    <w:p>
      <w:r>
        <w:t xml:space="preserve">Observation: </w:t>
      </w:r>
    </w:p>
    <w:p>
      <w:r>
        <w:t>Test-1192: enterprise/frontend/src/metabase-enterprise/api/api.ts</w:t>
      </w:r>
    </w:p>
    <w:p>
      <w:r>
        <w:t>Result: PASS/FAIL</w:t>
      </w:r>
    </w:p>
    <w:p>
      <w:r>
        <w:t xml:space="preserve">Observation: </w:t>
      </w:r>
    </w:p>
    <w:p>
      <w:r>
        <w:t>Test-1193: enterprise/frontend/src/metabase-enterprise/api/audit-info.ts</w:t>
      </w:r>
    </w:p>
    <w:p>
      <w:r>
        <w:t>Result: PASS/FAIL</w:t>
      </w:r>
    </w:p>
    <w:p>
      <w:r>
        <w:t xml:space="preserve">Observation: </w:t>
      </w:r>
    </w:p>
    <w:p>
      <w:r>
        <w:t>Test-1194: enterprise/frontend/src/metabase-enterprise/api/billing-info.ts</w:t>
      </w:r>
    </w:p>
    <w:p>
      <w:r>
        <w:t>Result: PASS/FAIL</w:t>
      </w:r>
    </w:p>
    <w:p>
      <w:r>
        <w:t xml:space="preserve">Observation: </w:t>
      </w:r>
    </w:p>
    <w:p>
      <w:r>
        <w:t>Test-1195: enterprise/frontend/src/metabase-enterprise/api/collection.ts</w:t>
      </w:r>
    </w:p>
    <w:p>
      <w:r>
        <w:t>Result: PASS/FAIL</w:t>
      </w:r>
    </w:p>
    <w:p>
      <w:r>
        <w:t xml:space="preserve">Observation: </w:t>
      </w:r>
    </w:p>
    <w:p>
      <w:r>
        <w:t>Test-1196: enterprise/frontend/src/metabase-enterprise/api/content-translation.ts</w:t>
      </w:r>
    </w:p>
    <w:p>
      <w:r>
        <w:t>Result: PASS/FAIL</w:t>
      </w:r>
    </w:p>
    <w:p>
      <w:r>
        <w:t xml:space="preserve">Observation: </w:t>
      </w:r>
    </w:p>
    <w:p>
      <w:r>
        <w:t>Test-1197: enterprise/frontend/src/metabase-enterprise/api/database-replication.ts</w:t>
      </w:r>
    </w:p>
    <w:p>
      <w:r>
        <w:t>Result: PASS/FAIL</w:t>
      </w:r>
    </w:p>
    <w:p>
      <w:r>
        <w:t xml:space="preserve">Observation: </w:t>
      </w:r>
    </w:p>
    <w:p>
      <w:r>
        <w:t>Test-1198: enterprise/frontend/src/metabase-enterprise/api/db-routing.ts</w:t>
      </w:r>
    </w:p>
    <w:p>
      <w:r>
        <w:t>Result: PASS/FAIL</w:t>
      </w:r>
    </w:p>
    <w:p>
      <w:r>
        <w:t xml:space="preserve">Observation: </w:t>
      </w:r>
    </w:p>
    <w:p>
      <w:r>
        <w:t>Test-1199: enterprise/frontend/src/metabase-enterprise/api/gdrive.ts</w:t>
      </w:r>
    </w:p>
    <w:p>
      <w:r>
        <w:t>Result: PASS/FAIL</w:t>
      </w:r>
    </w:p>
    <w:p>
      <w:r>
        <w:t xml:space="preserve">Observation: </w:t>
      </w:r>
    </w:p>
    <w:p>
      <w:r>
        <w:t>Test-1200: enterprise/frontend/src/metabase-enterprise/api/index.ts</w:t>
      </w:r>
    </w:p>
    <w:p>
      <w:r>
        <w:t>Result: PASS/FAIL</w:t>
      </w:r>
    </w:p>
    <w:p>
      <w:r>
        <w:t xml:space="preserve">Observation: </w:t>
      </w:r>
    </w:p>
    <w:p>
      <w:r>
        <w:t>Test-1201: enterprise/frontend/src/metabase-enterprise/api/metabot.ts</w:t>
      </w:r>
    </w:p>
    <w:p>
      <w:r>
        <w:t>Result: PASS/FAIL</w:t>
      </w:r>
    </w:p>
    <w:p>
      <w:r>
        <w:t xml:space="preserve">Observation: </w:t>
      </w:r>
    </w:p>
    <w:p>
      <w:r>
        <w:t>Test-1202: enterprise/frontend/src/metabase-enterprise/api/saml.ts</w:t>
      </w:r>
    </w:p>
    <w:p>
      <w:r>
        <w:t>Result: PASS/FAIL</w:t>
      </w:r>
    </w:p>
    <w:p>
      <w:r>
        <w:t xml:space="preserve">Observation: </w:t>
      </w:r>
    </w:p>
    <w:p>
      <w:r>
        <w:t>Test-1203: enterprise/frontend/src/metabase-enterprise/api/scim.ts</w:t>
      </w:r>
    </w:p>
    <w:p>
      <w:r>
        <w:t>Result: PASS/FAIL</w:t>
      </w:r>
    </w:p>
    <w:p>
      <w:r>
        <w:t xml:space="preserve">Observation: </w:t>
      </w:r>
    </w:p>
    <w:p>
      <w:r>
        <w:t>Test-1204: enterprise/frontend/src/metabase-enterprise/api/smtp-override.ts</w:t>
      </w:r>
    </w:p>
    <w:p>
      <w:r>
        <w:t>Result: PASS/FAIL</w:t>
      </w:r>
    </w:p>
    <w:p>
      <w:r>
        <w:t xml:space="preserve">Observation: </w:t>
      </w:r>
    </w:p>
    <w:p>
      <w:r>
        <w:t>Test-1205: enterprise/frontend/src/metabase-enterprise/api/tags.ts</w:t>
      </w:r>
    </w:p>
    <w:p>
      <w:r>
        <w:t>Result: PASS/FAIL</w:t>
      </w:r>
    </w:p>
    <w:p>
      <w:r>
        <w:t xml:space="preserve">Observation: </w:t>
      </w:r>
    </w:p>
    <w:p>
      <w:r>
        <w:t>Test-1206: enterprise/frontend/src/metabase-enterprise/api/upload-management.ts</w:t>
      </w:r>
    </w:p>
    <w:p>
      <w:r>
        <w:t>Result: PASS/FAIL</w:t>
      </w:r>
    </w:p>
    <w:p>
      <w:r>
        <w:t xml:space="preserve">Observation: </w:t>
      </w:r>
    </w:p>
    <w:p>
      <w:r>
        <w:t>Test-1207: enterprise/frontend/src/metabase-enterprise/application_permissions/api.js</w:t>
      </w:r>
    </w:p>
    <w:p>
      <w:r>
        <w:t>Result: PASS/FAIL</w:t>
      </w:r>
    </w:p>
    <w:p>
      <w:r>
        <w:t xml:space="preserve">Observation: </w:t>
      </w:r>
    </w:p>
    <w:p>
      <w:r>
        <w:t>Test-1208: enterprise/frontend/src/metabase-enterprise/application_permissions/constants.ts</w:t>
      </w:r>
    </w:p>
    <w:p>
      <w:r>
        <w:t>Result: PASS/FAIL</w:t>
      </w:r>
    </w:p>
    <w:p>
      <w:r>
        <w:t xml:space="preserve">Observation: </w:t>
      </w:r>
    </w:p>
    <w:p>
      <w:r>
        <w:t>Test-1209: enterprise/frontend/src/metabase-enterprise/application_permissions/index.ts</w:t>
      </w:r>
    </w:p>
    <w:p>
      <w:r>
        <w:t>Result: PASS/FAIL</w:t>
      </w:r>
    </w:p>
    <w:p>
      <w:r>
        <w:t xml:space="preserve">Observation: </w:t>
      </w:r>
    </w:p>
    <w:p>
      <w:r>
        <w:t>Test-1210: enterprise/frontend/src/metabase-enterprise/application_permissions/pages/ApplicationPermissionsPage/index.ts</w:t>
      </w:r>
    </w:p>
    <w:p>
      <w:r>
        <w:t>Result: PASS/FAIL</w:t>
      </w:r>
    </w:p>
    <w:p>
      <w:r>
        <w:t xml:space="preserve">Observation: </w:t>
      </w:r>
    </w:p>
    <w:p>
      <w:r>
        <w:t>Test-1211: enterprise/frontend/src/metabase-enterprise/application_permissions/reducer.js</w:t>
      </w:r>
    </w:p>
    <w:p>
      <w:r>
        <w:t>Result: PASS/FAIL</w:t>
      </w:r>
    </w:p>
    <w:p>
      <w:r>
        <w:t xml:space="preserve">Observation: </w:t>
      </w:r>
    </w:p>
    <w:p>
      <w:r>
        <w:t>Test-1212: enterprise/frontend/src/metabase-enterprise/application_permissions/selectors.ts</w:t>
      </w:r>
    </w:p>
    <w:p>
      <w:r>
        <w:t>Result: PASS/FAIL</w:t>
      </w:r>
    </w:p>
    <w:p>
      <w:r>
        <w:t xml:space="preserve">Observation: </w:t>
      </w:r>
    </w:p>
    <w:p>
      <w:r>
        <w:t>Test-1213: enterprise/frontend/src/metabase-enterprise/application_permissions/types/permissions.ts</w:t>
      </w:r>
    </w:p>
    <w:p>
      <w:r>
        <w:t>Result: PASS/FAIL</w:t>
      </w:r>
    </w:p>
    <w:p>
      <w:r>
        <w:t xml:space="preserve">Observation: </w:t>
      </w:r>
    </w:p>
    <w:p>
      <w:r>
        <w:t>Test-1214: enterprise/frontend/src/metabase-enterprise/application_permissions/types/state.ts</w:t>
      </w:r>
    </w:p>
    <w:p>
      <w:r>
        <w:t>Result: PASS/FAIL</w:t>
      </w:r>
    </w:p>
    <w:p>
      <w:r>
        <w:t xml:space="preserve">Observation: </w:t>
      </w:r>
    </w:p>
    <w:p>
      <w:r>
        <w:t>Test-1215: enterprise/frontend/src/metabase-enterprise/application_permissions/types/user.ts</w:t>
      </w:r>
    </w:p>
    <w:p>
      <w:r>
        <w:t>Result: PASS/FAIL</w:t>
      </w:r>
    </w:p>
    <w:p>
      <w:r>
        <w:t xml:space="preserve">Observation: </w:t>
      </w:r>
    </w:p>
    <w:p>
      <w:r>
        <w:t>Test-1216: enterprise/frontend/src/metabase-enterprise/application_permissions/utils.ts</w:t>
      </w:r>
    </w:p>
    <w:p>
      <w:r>
        <w:t>Result: PASS/FAIL</w:t>
      </w:r>
    </w:p>
    <w:p>
      <w:r>
        <w:t xml:space="preserve">Observation: </w:t>
      </w:r>
    </w:p>
    <w:p>
      <w:r>
        <w:t>Test-1217: enterprise/frontend/src/metabase-enterprise/audit_app/components/AuditTableVisualization/index.ts</w:t>
      </w:r>
    </w:p>
    <w:p>
      <w:r>
        <w:t>Result: PASS/FAIL</w:t>
      </w:r>
    </w:p>
    <w:p>
      <w:r>
        <w:t xml:space="preserve">Observation: </w:t>
      </w:r>
    </w:p>
    <w:p>
      <w:r>
        <w:t>Test-1218: enterprise/frontend/src/metabase-enterprise/audit_app/containers/UnsubscribeUserModal/index.ts</w:t>
      </w:r>
    </w:p>
    <w:p>
      <w:r>
        <w:t>Result: PASS/FAIL</w:t>
      </w:r>
    </w:p>
    <w:p>
      <w:r>
        <w:t xml:space="preserve">Observation: </w:t>
      </w:r>
    </w:p>
    <w:p>
      <w:r>
        <w:t>Test-1219: enterprise/frontend/src/metabase-enterprise/audit_app/index.js</w:t>
      </w:r>
    </w:p>
    <w:p>
      <w:r>
        <w:t>Result: PASS/FAIL</w:t>
      </w:r>
    </w:p>
    <w:p>
      <w:r>
        <w:t xml:space="preserve">Observation: </w:t>
      </w:r>
    </w:p>
    <w:p>
      <w:r>
        <w:t>Test-1220: enterprise/frontend/src/metabase-enterprise/audit_app/lib/cards/queries.js</w:t>
      </w:r>
    </w:p>
    <w:p>
      <w:r>
        <w:t>Result: PASS/FAIL</w:t>
      </w:r>
    </w:p>
    <w:p>
      <w:r>
        <w:t xml:space="preserve">Observation: </w:t>
      </w:r>
    </w:p>
    <w:p>
      <w:r>
        <w:t>Test-1221: enterprise/frontend/src/metabase-enterprise/audit_app/lib/mode.js</w:t>
      </w:r>
    </w:p>
    <w:p>
      <w:r>
        <w:t>Result: PASS/FAIL</w:t>
      </w:r>
    </w:p>
    <w:p>
      <w:r>
        <w:t xml:space="preserve">Observation: </w:t>
      </w:r>
    </w:p>
    <w:p>
      <w:r>
        <w:t>Test-1222: enterprise/frontend/src/metabase-enterprise/audit_app/types/state.ts</w:t>
      </w:r>
    </w:p>
    <w:p>
      <w:r>
        <w:t>Result: PASS/FAIL</w:t>
      </w:r>
    </w:p>
    <w:p>
      <w:r>
        <w:t xml:space="preserve">Observation: </w:t>
      </w:r>
    </w:p>
    <w:p>
      <w:r>
        <w:t>Test-1223: enterprise/frontend/src/metabase-enterprise/audit_app/utils.ts</w:t>
      </w:r>
    </w:p>
    <w:p>
      <w:r>
        <w:t>Result: PASS/FAIL</w:t>
      </w:r>
    </w:p>
    <w:p>
      <w:r>
        <w:t xml:space="preserve">Observation: </w:t>
      </w:r>
    </w:p>
    <w:p>
      <w:r>
        <w:t>Test-1224: enterprise/frontend/src/metabase-enterprise/audit_app/utils.unit.spec.ts</w:t>
      </w:r>
    </w:p>
    <w:p>
      <w:r>
        <w:t>Result: PASS/FAIL</w:t>
      </w:r>
    </w:p>
    <w:p>
      <w:r>
        <w:t xml:space="preserve">Observation: </w:t>
      </w:r>
    </w:p>
    <w:p>
      <w:r>
        <w:t>Test-1225: enterprise/frontend/src/metabase-enterprise/auth/actions.ts</w:t>
      </w:r>
    </w:p>
    <w:p>
      <w:r>
        <w:t>Result: PASS/FAIL</w:t>
      </w:r>
    </w:p>
    <w:p>
      <w:r>
        <w:t xml:space="preserve">Observation: </w:t>
      </w:r>
    </w:p>
    <w:p>
      <w:r>
        <w:t>Test-1226: enterprise/frontend/src/metabase-enterprise/auth/components/SessionTimeoutSetting/index.ts</w:t>
      </w:r>
    </w:p>
    <w:p>
      <w:r>
        <w:t>Result: PASS/FAIL</w:t>
      </w:r>
    </w:p>
    <w:p>
      <w:r>
        <w:t xml:space="preserve">Observation: </w:t>
      </w:r>
    </w:p>
    <w:p>
      <w:r>
        <w:t>Test-1227: enterprise/frontend/src/metabase-enterprise/auth/components/SettingsJWTForm/index.ts</w:t>
      </w:r>
    </w:p>
    <w:p>
      <w:r>
        <w:t>Result: PASS/FAIL</w:t>
      </w:r>
    </w:p>
    <w:p>
      <w:r>
        <w:t xml:space="preserve">Observation: </w:t>
      </w:r>
    </w:p>
    <w:p>
      <w:r>
        <w:t>Test-1228: enterprise/frontend/src/metabase-enterprise/auth/components/SettingsSAMLForm/index.ts</w:t>
      </w:r>
    </w:p>
    <w:p>
      <w:r>
        <w:t>Result: PASS/FAIL</w:t>
      </w:r>
    </w:p>
    <w:p>
      <w:r>
        <w:t xml:space="preserve">Observation: </w:t>
      </w:r>
    </w:p>
    <w:p>
      <w:r>
        <w:t>Test-1229: enterprise/frontend/src/metabase-enterprise/auth/components/SsoButton/index.ts</w:t>
      </w:r>
    </w:p>
    <w:p>
      <w:r>
        <w:t>Result: PASS/FAIL</w:t>
      </w:r>
    </w:p>
    <w:p>
      <w:r>
        <w:t xml:space="preserve">Observation: </w:t>
      </w:r>
    </w:p>
    <w:p>
      <w:r>
        <w:t>Test-1230: enterprise/frontend/src/metabase-enterprise/auth/constants.ts</w:t>
      </w:r>
    </w:p>
    <w:p>
      <w:r>
        <w:t>Result: PASS/FAIL</w:t>
      </w:r>
    </w:p>
    <w:p>
      <w:r>
        <w:t xml:space="preserve">Observation: </w:t>
      </w:r>
    </w:p>
    <w:p>
      <w:r>
        <w:t>Test-1231: enterprise/frontend/src/metabase-enterprise/auth/containers/JwtAuthCard/index.ts</w:t>
      </w:r>
    </w:p>
    <w:p>
      <w:r>
        <w:t>Result: PASS/FAIL</w:t>
      </w:r>
    </w:p>
    <w:p>
      <w:r>
        <w:t xml:space="preserve">Observation: </w:t>
      </w:r>
    </w:p>
    <w:p>
      <w:r>
        <w:t>Test-1232: enterprise/frontend/src/metabase-enterprise/auth/containers/SamlAuthCard/index.ts</w:t>
      </w:r>
    </w:p>
    <w:p>
      <w:r>
        <w:t>Result: PASS/FAIL</w:t>
      </w:r>
    </w:p>
    <w:p>
      <w:r>
        <w:t xml:space="preserve">Observation: </w:t>
      </w:r>
    </w:p>
    <w:p>
      <w:r>
        <w:t>Test-1233: enterprise/frontend/src/metabase-enterprise/auth/index.ts</w:t>
      </w:r>
    </w:p>
    <w:p>
      <w:r>
        <w:t>Result: PASS/FAIL</w:t>
      </w:r>
    </w:p>
    <w:p>
      <w:r>
        <w:t xml:space="preserve">Observation: </w:t>
      </w:r>
    </w:p>
    <w:p>
      <w:r>
        <w:t>Test-1234: enterprise/frontend/src/metabase-enterprise/auth/middleware/session-middleware.js</w:t>
      </w:r>
    </w:p>
    <w:p>
      <w:r>
        <w:t>Result: PASS/FAIL</w:t>
      </w:r>
    </w:p>
    <w:p>
      <w:r>
        <w:t xml:space="preserve">Observation: </w:t>
      </w:r>
    </w:p>
    <w:p>
      <w:r>
        <w:t>Test-1235: enterprise/frontend/src/metabase-enterprise/auth/middleware/session-middleware.unit.spec.js</w:t>
      </w:r>
    </w:p>
    <w:p>
      <w:r>
        <w:t>Result: PASS/FAIL</w:t>
      </w:r>
    </w:p>
    <w:p>
      <w:r>
        <w:t xml:space="preserve">Observation: </w:t>
      </w:r>
    </w:p>
    <w:p>
      <w:r>
        <w:t>Test-1236: enterprise/frontend/src/metabase-enterprise/auth/utils.ts</w:t>
      </w:r>
    </w:p>
    <w:p>
      <w:r>
        <w:t>Result: PASS/FAIL</w:t>
      </w:r>
    </w:p>
    <w:p>
      <w:r>
        <w:t xml:space="preserve">Observation: </w:t>
      </w:r>
    </w:p>
    <w:p>
      <w:r>
        <w:t>Test-1237: enterprise/frontend/src/metabase-enterprise/caching/constants.ts</w:t>
      </w:r>
    </w:p>
    <w:p>
      <w:r>
        <w:t>Result: PASS/FAIL</w:t>
      </w:r>
    </w:p>
    <w:p>
      <w:r>
        <w:t xml:space="preserve">Observation: </w:t>
      </w:r>
    </w:p>
    <w:p>
      <w:r>
        <w:t>Test-1238: enterprise/frontend/src/metabase-enterprise/caching/utils.js</w:t>
      </w:r>
    </w:p>
    <w:p>
      <w:r>
        <w:t>Result: PASS/FAIL</w:t>
      </w:r>
    </w:p>
    <w:p>
      <w:r>
        <w:t xml:space="preserve">Observation: </w:t>
      </w:r>
    </w:p>
    <w:p>
      <w:r>
        <w:t>Test-1239: enterprise/frontend/src/metabase-enterprise/clean_up/CleanupCollectionModal/hooks.ts</w:t>
      </w:r>
    </w:p>
    <w:p>
      <w:r>
        <w:t>Result: PASS/FAIL</w:t>
      </w:r>
    </w:p>
    <w:p>
      <w:r>
        <w:t xml:space="preserve">Observation: </w:t>
      </w:r>
    </w:p>
    <w:p>
      <w:r>
        <w:t>Test-1240: enterprise/frontend/src/metabase-enterprise/clean_up/CleanupCollectionModal/utils.ts</w:t>
      </w:r>
    </w:p>
    <w:p>
      <w:r>
        <w:t>Result: PASS/FAIL</w:t>
      </w:r>
    </w:p>
    <w:p>
      <w:r>
        <w:t xml:space="preserve">Observation: </w:t>
      </w:r>
    </w:p>
    <w:p>
      <w:r>
        <w:t>Test-1241: enterprise/frontend/src/metabase-enterprise/clean_up/analytics.ts</w:t>
      </w:r>
    </w:p>
    <w:p>
      <w:r>
        <w:t>Result: PASS/FAIL</w:t>
      </w:r>
    </w:p>
    <w:p>
      <w:r>
        <w:t xml:space="preserve">Observation: </w:t>
      </w:r>
    </w:p>
    <w:p>
      <w:r>
        <w:t>Test-1242: enterprise/frontend/src/metabase-enterprise/clean_up/types.ts</w:t>
      </w:r>
    </w:p>
    <w:p>
      <w:r>
        <w:t>Result: PASS/FAIL</w:t>
      </w:r>
    </w:p>
    <w:p>
      <w:r>
        <w:t xml:space="preserve">Observation: </w:t>
      </w:r>
    </w:p>
    <w:p>
      <w:r>
        <w:t>Test-1243: enterprise/frontend/src/metabase-enterprise/clean_up/utils.ts</w:t>
      </w:r>
    </w:p>
    <w:p>
      <w:r>
        <w:t>Result: PASS/FAIL</w:t>
      </w:r>
    </w:p>
    <w:p>
      <w:r>
        <w:t xml:space="preserve">Observation: </w:t>
      </w:r>
    </w:p>
    <w:p>
      <w:r>
        <w:t>Test-1244: enterprise/frontend/src/metabase-enterprise/clean_up/utils.unit.spec.ts</w:t>
      </w:r>
    </w:p>
    <w:p>
      <w:r>
        <w:t>Result: PASS/FAIL</w:t>
      </w:r>
    </w:p>
    <w:p>
      <w:r>
        <w:t xml:space="preserve">Observation: </w:t>
      </w:r>
    </w:p>
    <w:p>
      <w:r>
        <w:t>Test-1245: enterprise/frontend/src/metabase-enterprise/collections/constants.ts</w:t>
      </w:r>
    </w:p>
    <w:p>
      <w:r>
        <w:t>Result: PASS/FAIL</w:t>
      </w:r>
    </w:p>
    <w:p>
      <w:r>
        <w:t xml:space="preserve">Observation: </w:t>
      </w:r>
    </w:p>
    <w:p>
      <w:r>
        <w:t>Test-1246: enterprise/frontend/src/metabase-enterprise/collections/use-get-default-collection-id/index.ts</w:t>
      </w:r>
    </w:p>
    <w:p>
      <w:r>
        <w:t>Result: PASS/FAIL</w:t>
      </w:r>
    </w:p>
    <w:p>
      <w:r>
        <w:t xml:space="preserve">Observation: </w:t>
      </w:r>
    </w:p>
    <w:p>
      <w:r>
        <w:t>Test-1247: enterprise/frontend/src/metabase-enterprise/collections/use-get-default-collection-id/use-get-default-collection-id.ts</w:t>
      </w:r>
    </w:p>
    <w:p>
      <w:r>
        <w:t>Result: PASS/FAIL</w:t>
      </w:r>
    </w:p>
    <w:p>
      <w:r>
        <w:t xml:space="preserve">Observation: </w:t>
      </w:r>
    </w:p>
    <w:p>
      <w:r>
        <w:t>Test-1248: enterprise/frontend/src/metabase-enterprise/collections/utils.ts</w:t>
      </w:r>
    </w:p>
    <w:p>
      <w:r>
        <w:t>Result: PASS/FAIL</w:t>
      </w:r>
    </w:p>
    <w:p>
      <w:r>
        <w:t xml:space="preserve">Observation: </w:t>
      </w:r>
    </w:p>
    <w:p>
      <w:r>
        <w:t>Test-1249: enterprise/frontend/src/metabase-enterprise/content_translation/components/index.ts</w:t>
      </w:r>
    </w:p>
    <w:p>
      <w:r>
        <w:t>Result: PASS/FAIL</w:t>
      </w:r>
    </w:p>
    <w:p>
      <w:r>
        <w:t xml:space="preserve">Observation: </w:t>
      </w:r>
    </w:p>
    <w:p>
      <w:r>
        <w:t>Test-1250: enterprise/frontend/src/metabase-enterprise/content_translation/constants.ts</w:t>
      </w:r>
    </w:p>
    <w:p>
      <w:r>
        <w:t>Result: PASS/FAIL</w:t>
      </w:r>
    </w:p>
    <w:p>
      <w:r>
        <w:t xml:space="preserve">Observation: </w:t>
      </w:r>
    </w:p>
    <w:p>
      <w:r>
        <w:t>Test-1251: enterprise/frontend/src/metabase-enterprise/content_translation/index.ts</w:t>
      </w:r>
    </w:p>
    <w:p>
      <w:r>
        <w:t>Result: PASS/FAIL</w:t>
      </w:r>
    </w:p>
    <w:p>
      <w:r>
        <w:t xml:space="preserve">Observation: </w:t>
      </w:r>
    </w:p>
    <w:p>
      <w:r>
        <w:t>Test-1252: enterprise/frontend/src/metabase-enterprise/content_translation/tests/utils.unit.spec.ts</w:t>
      </w:r>
    </w:p>
    <w:p>
      <w:r>
        <w:t>Result: PASS/FAIL</w:t>
      </w:r>
    </w:p>
    <w:p>
      <w:r>
        <w:t xml:space="preserve">Observation: </w:t>
      </w:r>
    </w:p>
    <w:p>
      <w:r>
        <w:t>Test-1253: enterprise/frontend/src/metabase-enterprise/content_translation/use-translate-content.ts</w:t>
      </w:r>
    </w:p>
    <w:p>
      <w:r>
        <w:t>Result: PASS/FAIL</w:t>
      </w:r>
    </w:p>
    <w:p>
      <w:r>
        <w:t xml:space="preserve">Observation: </w:t>
      </w:r>
    </w:p>
    <w:p>
      <w:r>
        <w:t>Test-1254: enterprise/frontend/src/metabase-enterprise/content_translation/utils.ts</w:t>
      </w:r>
    </w:p>
    <w:p>
      <w:r>
        <w:t>Result: PASS/FAIL</w:t>
      </w:r>
    </w:p>
    <w:p>
      <w:r>
        <w:t xml:space="preserve">Observation: </w:t>
      </w:r>
    </w:p>
    <w:p>
      <w:r>
        <w:t>Test-1255: enterprise/frontend/src/metabase-enterprise/content_verification/VerifiedFilter/index.ts</w:t>
      </w:r>
    </w:p>
    <w:p>
      <w:r>
        <w:t>Result: PASS/FAIL</w:t>
      </w:r>
    </w:p>
    <w:p>
      <w:r>
        <w:t xml:space="preserve">Observation: </w:t>
      </w:r>
    </w:p>
    <w:p>
      <w:r>
        <w:t>Test-1256: enterprise/frontend/src/metabase-enterprise/content_verification/index.ts</w:t>
      </w:r>
    </w:p>
    <w:p>
      <w:r>
        <w:t>Result: PASS/FAIL</w:t>
      </w:r>
    </w:p>
    <w:p>
      <w:r>
        <w:t xml:space="preserve">Observation: </w:t>
      </w:r>
    </w:p>
    <w:p>
      <w:r>
        <w:t>Test-1257: enterprise/frontend/src/metabase-enterprise/database_routing/DestinationDatabaseConnectionModal/utils.ts</w:t>
      </w:r>
    </w:p>
    <w:p>
      <w:r>
        <w:t>Result: PASS/FAIL</w:t>
      </w:r>
    </w:p>
    <w:p>
      <w:r>
        <w:t xml:space="preserve">Observation: </w:t>
      </w:r>
    </w:p>
    <w:p>
      <w:r>
        <w:t>Test-1258: enterprise/frontend/src/metabase-enterprise/database_routing/hooks.ts</w:t>
      </w:r>
    </w:p>
    <w:p>
      <w:r>
        <w:t>Result: PASS/FAIL</w:t>
      </w:r>
    </w:p>
    <w:p>
      <w:r>
        <w:t xml:space="preserve">Observation: </w:t>
      </w:r>
    </w:p>
    <w:p>
      <w:r>
        <w:t>Test-1259: enterprise/frontend/src/metabase-enterprise/database_routing/utils.ts</w:t>
      </w:r>
    </w:p>
    <w:p>
      <w:r>
        <w:t>Result: PASS/FAIL</w:t>
      </w:r>
    </w:p>
    <w:p>
      <w:r>
        <w:t xml:space="preserve">Observation: </w:t>
      </w:r>
    </w:p>
    <w:p>
      <w:r>
        <w:t>Test-1260: enterprise/frontend/src/metabase-enterprise/embedding/components/EmbeddingAppOriginDescription/index.ts</w:t>
      </w:r>
    </w:p>
    <w:p>
      <w:r>
        <w:t>Result: PASS/FAIL</w:t>
      </w:r>
    </w:p>
    <w:p>
      <w:r>
        <w:t xml:space="preserve">Observation: </w:t>
      </w:r>
    </w:p>
    <w:p>
      <w:r>
        <w:t>Test-1261: enterprise/frontend/src/metabase-enterprise/embedding/components/EmbeddingAppSameSiteCookieDescription/index.ts</w:t>
      </w:r>
    </w:p>
    <w:p>
      <w:r>
        <w:t>Result: PASS/FAIL</w:t>
      </w:r>
    </w:p>
    <w:p>
      <w:r>
        <w:t xml:space="preserve">Observation: </w:t>
      </w:r>
    </w:p>
    <w:p>
      <w:r>
        <w:t>Test-1262: enterprise/frontend/src/metabase-enterprise/embedding/index.ts</w:t>
      </w:r>
    </w:p>
    <w:p>
      <w:r>
        <w:t>Result: PASS/FAIL</w:t>
      </w:r>
    </w:p>
    <w:p>
      <w:r>
        <w:t xml:space="preserve">Observation: </w:t>
      </w:r>
    </w:p>
    <w:p>
      <w:r>
        <w:t>Test-1263: enterprise/frontend/src/metabase-enterprise/embedding/selectors.ts</w:t>
      </w:r>
    </w:p>
    <w:p>
      <w:r>
        <w:t>Result: PASS/FAIL</w:t>
      </w:r>
    </w:p>
    <w:p>
      <w:r>
        <w:t xml:space="preserve">Observation: </w:t>
      </w:r>
    </w:p>
    <w:p>
      <w:r>
        <w:t>Test-1264: enterprise/frontend/src/metabase-enterprise/embedding-sdk/index.ts</w:t>
      </w:r>
    </w:p>
    <w:p>
      <w:r>
        <w:t>Result: PASS/FAIL</w:t>
      </w:r>
    </w:p>
    <w:p>
      <w:r>
        <w:t xml:space="preserve">Observation: </w:t>
      </w:r>
    </w:p>
    <w:p>
      <w:r>
        <w:t>Test-1265: enterprise/frontend/src/metabase-enterprise/embedding_iframe_sdk/constants.ts</w:t>
      </w:r>
    </w:p>
    <w:p>
      <w:r>
        <w:t>Result: PASS/FAIL</w:t>
      </w:r>
    </w:p>
    <w:p>
      <w:r>
        <w:t xml:space="preserve">Observation: </w:t>
      </w:r>
    </w:p>
    <w:p>
      <w:r>
        <w:t>Test-1266: enterprise/frontend/src/metabase-enterprise/embedding_iframe_sdk/embed.ts</w:t>
      </w:r>
    </w:p>
    <w:p>
      <w:r>
        <w:t>Result: PASS/FAIL</w:t>
      </w:r>
    </w:p>
    <w:p>
      <w:r>
        <w:t xml:space="preserve">Observation: </w:t>
      </w:r>
    </w:p>
    <w:p>
      <w:r>
        <w:t>Test-1267: enterprise/frontend/src/metabase-enterprise/embedding_iframe_sdk/embed.unit.spec.ts</w:t>
      </w:r>
    </w:p>
    <w:p>
      <w:r>
        <w:t>Result: PASS/FAIL</w:t>
      </w:r>
    </w:p>
    <w:p>
      <w:r>
        <w:t xml:space="preserve">Observation: </w:t>
      </w:r>
    </w:p>
    <w:p>
      <w:r>
        <w:t>Test-1268: enterprise/frontend/src/metabase-enterprise/embedding_iframe_sdk/hooks/use-param-rerender-key.ts</w:t>
      </w:r>
    </w:p>
    <w:p>
      <w:r>
        <w:t>Result: PASS/FAIL</w:t>
      </w:r>
    </w:p>
    <w:p>
      <w:r>
        <w:t xml:space="preserve">Observation: </w:t>
      </w:r>
    </w:p>
    <w:p>
      <w:r>
        <w:t>Test-1269: enterprise/frontend/src/metabase-enterprise/embedding_iframe_sdk/hooks/use-sdk-iframe-embed-event-bus.ts</w:t>
      </w:r>
    </w:p>
    <w:p>
      <w:r>
        <w:t>Result: PASS/FAIL</w:t>
      </w:r>
    </w:p>
    <w:p>
      <w:r>
        <w:t xml:space="preserve">Observation: </w:t>
      </w:r>
    </w:p>
    <w:p>
      <w:r>
        <w:t>Test-1270: enterprise/frontend/src/metabase-enterprise/embedding_iframe_sdk/index.ts</w:t>
      </w:r>
    </w:p>
    <w:p>
      <w:r>
        <w:t>Result: PASS/FAIL</w:t>
      </w:r>
    </w:p>
    <w:p>
      <w:r>
        <w:t xml:space="preserve">Observation: </w:t>
      </w:r>
    </w:p>
    <w:p>
      <w:r>
        <w:t>Test-1271: enterprise/frontend/src/metabase-enterprise/embedding_iframe_sdk/types/embed.ts</w:t>
      </w:r>
    </w:p>
    <w:p>
      <w:r>
        <w:t>Result: PASS/FAIL</w:t>
      </w:r>
    </w:p>
    <w:p>
      <w:r>
        <w:t xml:space="preserve">Observation: </w:t>
      </w:r>
    </w:p>
    <w:p>
      <w:r>
        <w:t>Test-1272: enterprise/frontend/src/metabase-enterprise/embedding_iframe_sdk/types/store.ts</w:t>
      </w:r>
    </w:p>
    <w:p>
      <w:r>
        <w:t>Result: PASS/FAIL</w:t>
      </w:r>
    </w:p>
    <w:p>
      <w:r>
        <w:t xml:space="preserve">Observation: </w:t>
      </w:r>
    </w:p>
    <w:p>
      <w:r>
        <w:t>Test-1273: enterprise/frontend/src/metabase-enterprise/embedding_iframe_sdk/utils/index.ts</w:t>
      </w:r>
    </w:p>
    <w:p>
      <w:r>
        <w:t>Result: PASS/FAIL</w:t>
      </w:r>
    </w:p>
    <w:p>
      <w:r>
        <w:t xml:space="preserve">Observation: </w:t>
      </w:r>
    </w:p>
    <w:p>
      <w:r>
        <w:t>Test-1274: enterprise/frontend/src/metabase-enterprise/embedding_iframe_sdk/utils/request-session-token.ts</w:t>
      </w:r>
    </w:p>
    <w:p>
      <w:r>
        <w:t>Result: PASS/FAIL</w:t>
      </w:r>
    </w:p>
    <w:p>
      <w:r>
        <w:t xml:space="preserve">Observation: </w:t>
      </w:r>
    </w:p>
    <w:p>
      <w:r>
        <w:t>Test-1275: enterprise/frontend/src/metabase-enterprise/embedding_iframe_sdk/webcomponents.ts</w:t>
      </w:r>
    </w:p>
    <w:p>
      <w:r>
        <w:t>Result: PASS/FAIL</w:t>
      </w:r>
    </w:p>
    <w:p>
      <w:r>
        <w:t xml:space="preserve">Observation: </w:t>
      </w:r>
    </w:p>
    <w:p>
      <w:r>
        <w:t>Test-1276: enterprise/frontend/src/metabase-enterprise/embedding_iframe_sdk/webcomponents.unit.spec.ts</w:t>
      </w:r>
    </w:p>
    <w:p>
      <w:r>
        <w:t>Result: PASS/FAIL</w:t>
      </w:r>
    </w:p>
    <w:p>
      <w:r>
        <w:t xml:space="preserve">Observation: </w:t>
      </w:r>
    </w:p>
    <w:p>
      <w:r>
        <w:t>Test-1277: enterprise/frontend/src/metabase-enterprise/embedding_iframe_sdk_setup/analytics.ts</w:t>
      </w:r>
    </w:p>
    <w:p>
      <w:r>
        <w:t>Result: PASS/FAIL</w:t>
      </w:r>
    </w:p>
    <w:p>
      <w:r>
        <w:t xml:space="preserve">Observation: </w:t>
      </w:r>
    </w:p>
    <w:p>
      <w:r>
        <w:t>Test-1278: enterprise/frontend/src/metabase-enterprise/embedding_iframe_sdk_setup/components/ParameterSettings/hooks/use-hide-parameter.ts</w:t>
      </w:r>
    </w:p>
    <w:p>
      <w:r>
        <w:t>Result: PASS/FAIL</w:t>
      </w:r>
    </w:p>
    <w:p>
      <w:r>
        <w:t xml:space="preserve">Observation: </w:t>
      </w:r>
    </w:p>
    <w:p>
      <w:r>
        <w:t>Test-1279: enterprise/frontend/src/metabase-enterprise/embedding_iframe_sdk_setup/components/ParameterSettings/utils/parameter-placeholder.ts</w:t>
      </w:r>
    </w:p>
    <w:p>
      <w:r>
        <w:t>Result: PASS/FAIL</w:t>
      </w:r>
    </w:p>
    <w:p>
      <w:r>
        <w:t xml:space="preserve">Observation: </w:t>
      </w:r>
    </w:p>
    <w:p>
      <w:r>
        <w:t>Test-1280: enterprise/frontend/src/metabase-enterprise/embedding_iframe_sdk_setup/components/ParameterSettings/utils/parameter-placeholder.unit.spec.ts</w:t>
      </w:r>
    </w:p>
    <w:p>
      <w:r>
        <w:t>Result: PASS/FAIL</w:t>
      </w:r>
    </w:p>
    <w:p>
      <w:r>
        <w:t xml:space="preserve">Observation: </w:t>
      </w:r>
    </w:p>
    <w:p>
      <w:r>
        <w:t>Test-1281: enterprise/frontend/src/metabase-enterprise/embedding_iframe_sdk_setup/constants.ts</w:t>
      </w:r>
    </w:p>
    <w:p>
      <w:r>
        <w:t>Result: PASS/FAIL</w:t>
      </w:r>
    </w:p>
    <w:p>
      <w:r>
        <w:t xml:space="preserve">Observation: </w:t>
      </w:r>
    </w:p>
    <w:p>
      <w:r>
        <w:t>Test-1282: enterprise/frontend/src/metabase-enterprise/embedding_iframe_sdk_setup/context.ts</w:t>
      </w:r>
    </w:p>
    <w:p>
      <w:r>
        <w:t>Result: PASS/FAIL</w:t>
      </w:r>
    </w:p>
    <w:p>
      <w:r>
        <w:t xml:space="preserve">Observation: </w:t>
      </w:r>
    </w:p>
    <w:p>
      <w:r>
        <w:t>Test-1283: enterprise/frontend/src/metabase-enterprise/embedding_iframe_sdk_setup/hooks/index.ts</w:t>
      </w:r>
    </w:p>
    <w:p>
      <w:r>
        <w:t>Result: PASS/FAIL</w:t>
      </w:r>
    </w:p>
    <w:p>
      <w:r>
        <w:t xml:space="preserve">Observation: </w:t>
      </w:r>
    </w:p>
    <w:p>
      <w:r>
        <w:t>Test-1284: enterprise/frontend/src/metabase-enterprise/embedding_iframe_sdk_setup/hooks/use-parameter-list.ts</w:t>
      </w:r>
    </w:p>
    <w:p>
      <w:r>
        <w:t>Result: PASS/FAIL</w:t>
      </w:r>
    </w:p>
    <w:p>
      <w:r>
        <w:t xml:space="preserve">Observation: </w:t>
      </w:r>
    </w:p>
    <w:p>
      <w:r>
        <w:t>Test-1285: enterprise/frontend/src/metabase-enterprise/embedding_iframe_sdk_setup/hooks/use-recent-items.ts</w:t>
      </w:r>
    </w:p>
    <w:p>
      <w:r>
        <w:t>Result: PASS/FAIL</w:t>
      </w:r>
    </w:p>
    <w:p>
      <w:r>
        <w:t xml:space="preserve">Observation: </w:t>
      </w:r>
    </w:p>
    <w:p>
      <w:r>
        <w:t>Test-1286: enterprise/frontend/src/metabase-enterprise/embedding_iframe_sdk_setup/hooks/use-sdk-iframe-embed-navigation.ts</w:t>
      </w:r>
    </w:p>
    <w:p>
      <w:r>
        <w:t>Result: PASS/FAIL</w:t>
      </w:r>
    </w:p>
    <w:p>
      <w:r>
        <w:t xml:space="preserve">Observation: </w:t>
      </w:r>
    </w:p>
    <w:p>
      <w:r>
        <w:t>Test-1287: enterprise/frontend/src/metabase-enterprise/embedding_iframe_sdk_setup/hooks/use-sdk-iframe-embed-snippet.ts</w:t>
      </w:r>
    </w:p>
    <w:p>
      <w:r>
        <w:t>Result: PASS/FAIL</w:t>
      </w:r>
    </w:p>
    <w:p>
      <w:r>
        <w:t xml:space="preserve">Observation: </w:t>
      </w:r>
    </w:p>
    <w:p>
      <w:r>
        <w:t>Test-1288: enterprise/frontend/src/metabase-enterprise/embedding_iframe_sdk_setup/index.ts</w:t>
      </w:r>
    </w:p>
    <w:p>
      <w:r>
        <w:t>Result: PASS/FAIL</w:t>
      </w:r>
    </w:p>
    <w:p>
      <w:r>
        <w:t xml:space="preserve">Observation: </w:t>
      </w:r>
    </w:p>
    <w:p>
      <w:r>
        <w:t>Test-1289: enterprise/frontend/src/metabase-enterprise/embedding_iframe_sdk_setup/types.ts</w:t>
      </w:r>
    </w:p>
    <w:p>
      <w:r>
        <w:t>Result: PASS/FAIL</w:t>
      </w:r>
    </w:p>
    <w:p>
      <w:r>
        <w:t xml:space="preserve">Observation: </w:t>
      </w:r>
    </w:p>
    <w:p>
      <w:r>
        <w:t>Test-1290: enterprise/frontend/src/metabase-enterprise/embedding_iframe_sdk_setup/utils/default-embed-setting.ts</w:t>
      </w:r>
    </w:p>
    <w:p>
      <w:r>
        <w:t>Result: PASS/FAIL</w:t>
      </w:r>
    </w:p>
    <w:p>
      <w:r>
        <w:t xml:space="preserve">Observation: </w:t>
      </w:r>
    </w:p>
    <w:p>
      <w:r>
        <w:t>Test-1291: enterprise/frontend/src/metabase-enterprise/embedding_iframe_sdk_setup/utils/embed-snippet.ts</w:t>
      </w:r>
    </w:p>
    <w:p>
      <w:r>
        <w:t>Result: PASS/FAIL</w:t>
      </w:r>
    </w:p>
    <w:p>
      <w:r>
        <w:t xml:space="preserve">Observation: </w:t>
      </w:r>
    </w:p>
    <w:p>
      <w:r>
        <w:t>Test-1292: enterprise/frontend/src/metabase-enterprise/embedding_iframe_sdk_setup/utils/filter-empty-settings.ts</w:t>
      </w:r>
    </w:p>
    <w:p>
      <w:r>
        <w:t>Result: PASS/FAIL</w:t>
      </w:r>
    </w:p>
    <w:p>
      <w:r>
        <w:t xml:space="preserve">Observation: </w:t>
      </w:r>
    </w:p>
    <w:p>
      <w:r>
        <w:t>Test-1293: enterprise/frontend/src/metabase-enterprise/embedding_iframe_sdk_setup/utils/theme-colors.ts</w:t>
      </w:r>
    </w:p>
    <w:p>
      <w:r>
        <w:t>Result: PASS/FAIL</w:t>
      </w:r>
    </w:p>
    <w:p>
      <w:r>
        <w:t xml:space="preserve">Observation: </w:t>
      </w:r>
    </w:p>
    <w:p>
      <w:r>
        <w:t>Test-1294: enterprise/frontend/src/metabase-enterprise/feature_level_permissions/index.ts</w:t>
      </w:r>
    </w:p>
    <w:p>
      <w:r>
        <w:t>Result: PASS/FAIL</w:t>
      </w:r>
    </w:p>
    <w:p>
      <w:r>
        <w:t xml:space="preserve">Observation: </w:t>
      </w:r>
    </w:p>
    <w:p>
      <w:r>
        <w:t>Test-1295: enterprise/frontend/src/metabase-enterprise/feature_level_permissions/permission-management/data-model-permission.ts</w:t>
      </w:r>
    </w:p>
    <w:p>
      <w:r>
        <w:t>Result: PASS/FAIL</w:t>
      </w:r>
    </w:p>
    <w:p>
      <w:r>
        <w:t xml:space="preserve">Observation: </w:t>
      </w:r>
    </w:p>
    <w:p>
      <w:r>
        <w:t>Test-1296: enterprise/frontend/src/metabase-enterprise/feature_level_permissions/permission-management/data-model-permission.unit.spec.ts</w:t>
      </w:r>
    </w:p>
    <w:p>
      <w:r>
        <w:t>Result: PASS/FAIL</w:t>
      </w:r>
    </w:p>
    <w:p>
      <w:r>
        <w:t xml:space="preserve">Observation: </w:t>
      </w:r>
    </w:p>
    <w:p>
      <w:r>
        <w:t>Test-1297: enterprise/frontend/src/metabase-enterprise/feature_level_permissions/permission-management/details-permission.ts</w:t>
      </w:r>
    </w:p>
    <w:p>
      <w:r>
        <w:t>Result: PASS/FAIL</w:t>
      </w:r>
    </w:p>
    <w:p>
      <w:r>
        <w:t xml:space="preserve">Observation: </w:t>
      </w:r>
    </w:p>
    <w:p>
      <w:r>
        <w:t>Test-1298: enterprise/frontend/src/metabase-enterprise/feature_level_permissions/permission-management/details-permission.unit.spec.ts</w:t>
      </w:r>
    </w:p>
    <w:p>
      <w:r>
        <w:t>Result: PASS/FAIL</w:t>
      </w:r>
    </w:p>
    <w:p>
      <w:r>
        <w:t xml:space="preserve">Observation: </w:t>
      </w:r>
    </w:p>
    <w:p>
      <w:r>
        <w:t>Test-1299: enterprise/frontend/src/metabase-enterprise/feature_level_permissions/permission-management/download-permission.ts</w:t>
      </w:r>
    </w:p>
    <w:p>
      <w:r>
        <w:t>Result: PASS/FAIL</w:t>
      </w:r>
    </w:p>
    <w:p>
      <w:r>
        <w:t xml:space="preserve">Observation: </w:t>
      </w:r>
    </w:p>
    <w:p>
      <w:r>
        <w:t>Test-1300: enterprise/frontend/src/metabase-enterprise/feature_level_permissions/permission-management/download-permission.unit.spec.ts</w:t>
      </w:r>
    </w:p>
    <w:p>
      <w:r>
        <w:t>Result: PASS/FAIL</w:t>
      </w:r>
    </w:p>
    <w:p>
      <w:r>
        <w:t xml:space="preserve">Observation: </w:t>
      </w:r>
    </w:p>
    <w:p>
      <w:r>
        <w:t>Test-1301: enterprise/frontend/src/metabase-enterprise/feature_level_permissions/permission-management/index.ts</w:t>
      </w:r>
    </w:p>
    <w:p>
      <w:r>
        <w:t>Result: PASS/FAIL</w:t>
      </w:r>
    </w:p>
    <w:p>
      <w:r>
        <w:t xml:space="preserve">Observation: </w:t>
      </w:r>
    </w:p>
    <w:p>
      <w:r>
        <w:t>Test-1302: enterprise/frontend/src/metabase-enterprise/feature_level_permissions/query-downloads.ts</w:t>
      </w:r>
    </w:p>
    <w:p>
      <w:r>
        <w:t>Result: PASS/FAIL</w:t>
      </w:r>
    </w:p>
    <w:p>
      <w:r>
        <w:t xml:space="preserve">Observation: </w:t>
      </w:r>
    </w:p>
    <w:p>
      <w:r>
        <w:t>Test-1303: enterprise/frontend/src/metabase-enterprise/feature_level_permissions/types/user.ts</w:t>
      </w:r>
    </w:p>
    <w:p>
      <w:r>
        <w:t>Result: PASS/FAIL</w:t>
      </w:r>
    </w:p>
    <w:p>
      <w:r>
        <w:t xml:space="preserve">Observation: </w:t>
      </w:r>
    </w:p>
    <w:p>
      <w:r>
        <w:t>Test-1304: enterprise/frontend/src/metabase-enterprise/feature_level_permissions/utils.ts</w:t>
      </w:r>
    </w:p>
    <w:p>
      <w:r>
        <w:t>Result: PASS/FAIL</w:t>
      </w:r>
    </w:p>
    <w:p>
      <w:r>
        <w:t xml:space="preserve">Observation: </w:t>
      </w:r>
    </w:p>
    <w:p>
      <w:r>
        <w:t>Test-1305: enterprise/frontend/src/metabase-enterprise/google_drive/GdriveConnectionModal.strings.ts</w:t>
      </w:r>
    </w:p>
    <w:p>
      <w:r>
        <w:t>Result: PASS/FAIL</w:t>
      </w:r>
    </w:p>
    <w:p>
      <w:r>
        <w:t xml:space="preserve">Observation: </w:t>
      </w:r>
    </w:p>
    <w:p>
      <w:r>
        <w:t>Test-1306: enterprise/frontend/src/metabase-enterprise/google_drive/analytics.ts</w:t>
      </w:r>
    </w:p>
    <w:p>
      <w:r>
        <w:t>Result: PASS/FAIL</w:t>
      </w:r>
    </w:p>
    <w:p>
      <w:r>
        <w:t xml:space="preserve">Observation: </w:t>
      </w:r>
    </w:p>
    <w:p>
      <w:r>
        <w:t>Test-1307: enterprise/frontend/src/metabase-enterprise/google_drive/constants.ts</w:t>
      </w:r>
    </w:p>
    <w:p>
      <w:r>
        <w:t>Result: PASS/FAIL</w:t>
      </w:r>
    </w:p>
    <w:p>
      <w:r>
        <w:t xml:space="preserve">Observation: </w:t>
      </w:r>
    </w:p>
    <w:p>
      <w:r>
        <w:t>Test-1308: enterprise/frontend/src/metabase-enterprise/google_drive/index.ts</w:t>
      </w:r>
    </w:p>
    <w:p>
      <w:r>
        <w:t>Result: PASS/FAIL</w:t>
      </w:r>
    </w:p>
    <w:p>
      <w:r>
        <w:t xml:space="preserve">Observation: </w:t>
      </w:r>
    </w:p>
    <w:p>
      <w:r>
        <w:t>Test-1309: enterprise/frontend/src/metabase-enterprise/google_drive/utils.unit.spec.ts</w:t>
      </w:r>
    </w:p>
    <w:p>
      <w:r>
        <w:t>Result: PASS/FAIL</w:t>
      </w:r>
    </w:p>
    <w:p>
      <w:r>
        <w:t xml:space="preserve">Observation: </w:t>
      </w:r>
    </w:p>
    <w:p>
      <w:r>
        <w:t>Test-1310: enterprise/frontend/src/metabase-enterprise/group_managers/actions.js</w:t>
      </w:r>
    </w:p>
    <w:p>
      <w:r>
        <w:t>Result: PASS/FAIL</w:t>
      </w:r>
    </w:p>
    <w:p>
      <w:r>
        <w:t xml:space="preserve">Observation: </w:t>
      </w:r>
    </w:p>
    <w:p>
      <w:r>
        <w:t>Test-1311: enterprise/frontend/src/metabase-enterprise/group_managers/components/UserTypeCell/index.ts</w:t>
      </w:r>
    </w:p>
    <w:p>
      <w:r>
        <w:t>Result: PASS/FAIL</w:t>
      </w:r>
    </w:p>
    <w:p>
      <w:r>
        <w:t xml:space="preserve">Observation: </w:t>
      </w:r>
    </w:p>
    <w:p>
      <w:r>
        <w:t>Test-1312: enterprise/frontend/src/metabase-enterprise/group_managers/components/UserTypeToggle/index.ts</w:t>
      </w:r>
    </w:p>
    <w:p>
      <w:r>
        <w:t>Result: PASS/FAIL</w:t>
      </w:r>
    </w:p>
    <w:p>
      <w:r>
        <w:t xml:space="preserve">Observation: </w:t>
      </w:r>
    </w:p>
    <w:p>
      <w:r>
        <w:t>Test-1313: enterprise/frontend/src/metabase-enterprise/group_managers/index.ts</w:t>
      </w:r>
    </w:p>
    <w:p>
      <w:r>
        <w:t>Result: PASS/FAIL</w:t>
      </w:r>
    </w:p>
    <w:p>
      <w:r>
        <w:t xml:space="preserve">Observation: </w:t>
      </w:r>
    </w:p>
    <w:p>
      <w:r>
        <w:t>Test-1314: enterprise/frontend/src/metabase-enterprise/group_managers/types/user.ts</w:t>
      </w:r>
    </w:p>
    <w:p>
      <w:r>
        <w:t>Result: PASS/FAIL</w:t>
      </w:r>
    </w:p>
    <w:p>
      <w:r>
        <w:t xml:space="preserve">Observation: </w:t>
      </w:r>
    </w:p>
    <w:p>
      <w:r>
        <w:t>Test-1315: enterprise/frontend/src/metabase-enterprise/group_managers/utils.ts</w:t>
      </w:r>
    </w:p>
    <w:p>
      <w:r>
        <w:t>Result: PASS/FAIL</w:t>
      </w:r>
    </w:p>
    <w:p>
      <w:r>
        <w:t xml:space="preserve">Observation: </w:t>
      </w:r>
    </w:p>
    <w:p>
      <w:r>
        <w:t>Test-1316: enterprise/frontend/src/metabase-enterprise/license/components/BillingInfo/utils.ts</w:t>
      </w:r>
    </w:p>
    <w:p>
      <w:r>
        <w:t>Result: PASS/FAIL</w:t>
      </w:r>
    </w:p>
    <w:p>
      <w:r>
        <w:t xml:space="preserve">Observation: </w:t>
      </w:r>
    </w:p>
    <w:p>
      <w:r>
        <w:t>Test-1317: enterprise/frontend/src/metabase-enterprise/license/components/LicenseAndBillingSettings/index.ts</w:t>
      </w:r>
    </w:p>
    <w:p>
      <w:r>
        <w:t>Result: PASS/FAIL</w:t>
      </w:r>
    </w:p>
    <w:p>
      <w:r>
        <w:t xml:space="preserve">Observation: </w:t>
      </w:r>
    </w:p>
    <w:p>
      <w:r>
        <w:t>Test-1318: enterprise/frontend/src/metabase-enterprise/license/components/StillNeedHelp/index.ts</w:t>
      </w:r>
    </w:p>
    <w:p>
      <w:r>
        <w:t>Result: PASS/FAIL</w:t>
      </w:r>
    </w:p>
    <w:p>
      <w:r>
        <w:t xml:space="preserve">Observation: </w:t>
      </w:r>
    </w:p>
    <w:p>
      <w:r>
        <w:t>Test-1319: enterprise/frontend/src/metabase-enterprise/license/index.ts</w:t>
      </w:r>
    </w:p>
    <w:p>
      <w:r>
        <w:t>Result: PASS/FAIL</w:t>
      </w:r>
    </w:p>
    <w:p>
      <w:r>
        <w:t xml:space="preserve">Observation: </w:t>
      </w:r>
    </w:p>
    <w:p>
      <w:r>
        <w:t>Test-1320: enterprise/frontend/src/metabase-enterprise/license/use-upsell-flow.ts</w:t>
      </w:r>
    </w:p>
    <w:p>
      <w:r>
        <w:t>Result: PASS/FAIL</w:t>
      </w:r>
    </w:p>
    <w:p>
      <w:r>
        <w:t xml:space="preserve">Observation: </w:t>
      </w:r>
    </w:p>
    <w:p>
      <w:r>
        <w:t>Test-1321: enterprise/frontend/src/metabase-enterprise/metabot/README.md</w:t>
      </w:r>
    </w:p>
    <w:p>
      <w:r>
        <w:t>Result: PASS/FAIL</w:t>
      </w:r>
    </w:p>
    <w:p>
      <w:r>
        <w:t xml:space="preserve">Observation: </w:t>
      </w:r>
    </w:p>
    <w:p>
      <w:r>
        <w:t>Test-1322: enterprise/frontend/src/metabase-enterprise/metabot/components/MetabotAdmin/test-utils.ts</w:t>
      </w:r>
    </w:p>
    <w:p>
      <w:r>
        <w:t>Result: PASS/FAIL</w:t>
      </w:r>
    </w:p>
    <w:p>
      <w:r>
        <w:t xml:space="preserve">Observation: </w:t>
      </w:r>
    </w:p>
    <w:p>
      <w:r>
        <w:t>Test-1323: enterprise/frontend/src/metabase-enterprise/metabot/components/MetabotAdmin/utils.ts</w:t>
      </w:r>
    </w:p>
    <w:p>
      <w:r>
        <w:t>Result: PASS/FAIL</w:t>
      </w:r>
    </w:p>
    <w:p>
      <w:r>
        <w:t xml:space="preserve">Observation: </w:t>
      </w:r>
    </w:p>
    <w:p>
      <w:r>
        <w:t>Test-1324: enterprise/frontend/src/metabase-enterprise/metabot/components/MetabotChat/hooks.ts</w:t>
      </w:r>
    </w:p>
    <w:p>
      <w:r>
        <w:t>Result: PASS/FAIL</w:t>
      </w:r>
    </w:p>
    <w:p>
      <w:r>
        <w:t xml:space="preserve">Observation: </w:t>
      </w:r>
    </w:p>
    <w:p>
      <w:r>
        <w:t>Test-1325: enterprise/frontend/src/metabase-enterprise/metabot/components/MetabotIcon/index.ts</w:t>
      </w:r>
    </w:p>
    <w:p>
      <w:r>
        <w:t>Result: PASS/FAIL</w:t>
      </w:r>
    </w:p>
    <w:p>
      <w:r>
        <w:t xml:space="preserve">Observation: </w:t>
      </w:r>
    </w:p>
    <w:p>
      <w:r>
        <w:t>Test-1326: enterprise/frontend/src/metabase-enterprise/metabot/constants.ts</w:t>
      </w:r>
    </w:p>
    <w:p>
      <w:r>
        <w:t>Result: PASS/FAIL</w:t>
      </w:r>
    </w:p>
    <w:p>
      <w:r>
        <w:t xml:space="preserve">Observation: </w:t>
      </w:r>
    </w:p>
    <w:p>
      <w:r>
        <w:t>Test-1327: enterprise/frontend/src/metabase-enterprise/metabot/hooks.ts</w:t>
      </w:r>
    </w:p>
    <w:p>
      <w:r>
        <w:t>Result: PASS/FAIL</w:t>
      </w:r>
    </w:p>
    <w:p>
      <w:r>
        <w:t xml:space="preserve">Observation: </w:t>
      </w:r>
    </w:p>
    <w:p>
      <w:r>
        <w:t>Test-1328: enterprise/frontend/src/metabase-enterprise/metabot/reactions/errors.ts</w:t>
      </w:r>
    </w:p>
    <w:p>
      <w:r>
        <w:t>Result: PASS/FAIL</w:t>
      </w:r>
    </w:p>
    <w:p>
      <w:r>
        <w:t xml:space="preserve">Observation: </w:t>
      </w:r>
    </w:p>
    <w:p>
      <w:r>
        <w:t>Test-1329: enterprise/frontend/src/metabase-enterprise/metabot/reactions/index.ts</w:t>
      </w:r>
    </w:p>
    <w:p>
      <w:r>
        <w:t>Result: PASS/FAIL</w:t>
      </w:r>
    </w:p>
    <w:p>
      <w:r>
        <w:t xml:space="preserve">Observation: </w:t>
      </w:r>
    </w:p>
    <w:p>
      <w:r>
        <w:t>Test-1330: enterprise/frontend/src/metabase-enterprise/metabot/reactions/messages.ts</w:t>
      </w:r>
    </w:p>
    <w:p>
      <w:r>
        <w:t>Result: PASS/FAIL</w:t>
      </w:r>
    </w:p>
    <w:p>
      <w:r>
        <w:t xml:space="preserve">Observation: </w:t>
      </w:r>
    </w:p>
    <w:p>
      <w:r>
        <w:t>Test-1331: enterprise/frontend/src/metabase-enterprise/metabot/reactions/metabot.ts</w:t>
      </w:r>
    </w:p>
    <w:p>
      <w:r>
        <w:t>Result: PASS/FAIL</w:t>
      </w:r>
    </w:p>
    <w:p>
      <w:r>
        <w:t xml:space="preserve">Observation: </w:t>
      </w:r>
    </w:p>
    <w:p>
      <w:r>
        <w:t>Test-1332: enterprise/frontend/src/metabase-enterprise/metabot/reactions/types.ts</w:t>
      </w:r>
    </w:p>
    <w:p>
      <w:r>
        <w:t>Result: PASS/FAIL</w:t>
      </w:r>
    </w:p>
    <w:p>
      <w:r>
        <w:t xml:space="preserve">Observation: </w:t>
      </w:r>
    </w:p>
    <w:p>
      <w:r>
        <w:t>Test-1333: enterprise/frontend/src/metabase-enterprise/metabot/state/actions.ts</w:t>
      </w:r>
    </w:p>
    <w:p>
      <w:r>
        <w:t>Result: PASS/FAIL</w:t>
      </w:r>
    </w:p>
    <w:p>
      <w:r>
        <w:t xml:space="preserve">Observation: </w:t>
      </w:r>
    </w:p>
    <w:p>
      <w:r>
        <w:t>Test-1334: enterprise/frontend/src/metabase-enterprise/metabot/state/index.ts</w:t>
      </w:r>
    </w:p>
    <w:p>
      <w:r>
        <w:t>Result: PASS/FAIL</w:t>
      </w:r>
    </w:p>
    <w:p>
      <w:r>
        <w:t xml:space="preserve">Observation: </w:t>
      </w:r>
    </w:p>
    <w:p>
      <w:r>
        <w:t>Test-1335: enterprise/frontend/src/metabase-enterprise/metabot/state/reducer.ts</w:t>
      </w:r>
    </w:p>
    <w:p>
      <w:r>
        <w:t>Result: PASS/FAIL</w:t>
      </w:r>
    </w:p>
    <w:p>
      <w:r>
        <w:t xml:space="preserve">Observation: </w:t>
      </w:r>
    </w:p>
    <w:p>
      <w:r>
        <w:t>Test-1336: enterprise/frontend/src/metabase-enterprise/metabot/state/selectors.ts</w:t>
      </w:r>
    </w:p>
    <w:p>
      <w:r>
        <w:t>Result: PASS/FAIL</w:t>
      </w:r>
    </w:p>
    <w:p>
      <w:r>
        <w:t xml:space="preserve">Observation: </w:t>
      </w:r>
    </w:p>
    <w:p>
      <w:r>
        <w:t>Test-1337: enterprise/frontend/src/metabase-enterprise/metabot/state/selectors.unit.spec.ts</w:t>
      </w:r>
    </w:p>
    <w:p>
      <w:r>
        <w:t>Result: PASS/FAIL</w:t>
      </w:r>
    </w:p>
    <w:p>
      <w:r>
        <w:t xml:space="preserve">Observation: </w:t>
      </w:r>
    </w:p>
    <w:p>
      <w:r>
        <w:t>Test-1338: enterprise/frontend/src/metabase-enterprise/metabot/state/types.ts</w:t>
      </w:r>
    </w:p>
    <w:p>
      <w:r>
        <w:t>Result: PASS/FAIL</w:t>
      </w:r>
    </w:p>
    <w:p>
      <w:r>
        <w:t xml:space="preserve">Observation: </w:t>
      </w:r>
    </w:p>
    <w:p>
      <w:r>
        <w:t>Test-1339: enterprise/frontend/src/metabase-enterprise/metabot/state/utils.ts</w:t>
      </w:r>
    </w:p>
    <w:p>
      <w:r>
        <w:t>Result: PASS/FAIL</w:t>
      </w:r>
    </w:p>
    <w:p>
      <w:r>
        <w:t xml:space="preserve">Observation: </w:t>
      </w:r>
    </w:p>
    <w:p>
      <w:r>
        <w:t>Test-1340: enterprise/frontend/src/metabase-enterprise/model_persistence/components/ModelCacheControl/index.ts</w:t>
      </w:r>
    </w:p>
    <w:p>
      <w:r>
        <w:t>Result: PASS/FAIL</w:t>
      </w:r>
    </w:p>
    <w:p>
      <w:r>
        <w:t xml:space="preserve">Observation: </w:t>
      </w:r>
    </w:p>
    <w:p>
      <w:r>
        <w:t>Test-1341: enterprise/frontend/src/metabase-enterprise/model_persistence/index.ts</w:t>
      </w:r>
    </w:p>
    <w:p>
      <w:r>
        <w:t>Result: PASS/FAIL</w:t>
      </w:r>
    </w:p>
    <w:p>
      <w:r>
        <w:t xml:space="preserve">Observation: </w:t>
      </w:r>
    </w:p>
    <w:p>
      <w:r>
        <w:t>Test-1342: enterprise/frontend/src/metabase-enterprise/moderation/components/EntityModerationIcon/index.ts</w:t>
      </w:r>
    </w:p>
    <w:p>
      <w:r>
        <w:t>Result: PASS/FAIL</w:t>
      </w:r>
    </w:p>
    <w:p>
      <w:r>
        <w:t xml:space="preserve">Observation: </w:t>
      </w:r>
    </w:p>
    <w:p>
      <w:r>
        <w:t>Test-1343: enterprise/frontend/src/metabase-enterprise/moderation/components/ModerationReviewBanner/index.ts</w:t>
      </w:r>
    </w:p>
    <w:p>
      <w:r>
        <w:t>Result: PASS/FAIL</w:t>
      </w:r>
    </w:p>
    <w:p>
      <w:r>
        <w:t xml:space="preserve">Observation: </w:t>
      </w:r>
    </w:p>
    <w:p>
      <w:r>
        <w:t>Test-1344: enterprise/frontend/src/metabase-enterprise/moderation/components/ModerationReviewIcon/index.ts</w:t>
      </w:r>
    </w:p>
    <w:p>
      <w:r>
        <w:t>Result: PASS/FAIL</w:t>
      </w:r>
    </w:p>
    <w:p>
      <w:r>
        <w:t xml:space="preserve">Observation: </w:t>
      </w:r>
    </w:p>
    <w:p>
      <w:r>
        <w:t>Test-1345: enterprise/frontend/src/metabase-enterprise/moderation/components/ModerationStatusIcon/index.ts</w:t>
      </w:r>
    </w:p>
    <w:p>
      <w:r>
        <w:t>Result: PASS/FAIL</w:t>
      </w:r>
    </w:p>
    <w:p>
      <w:r>
        <w:t xml:space="preserve">Observation: </w:t>
      </w:r>
    </w:p>
    <w:p>
      <w:r>
        <w:t>Test-1346: enterprise/frontend/src/metabase-enterprise/moderation/components/QuestionModerationSection/index.ts</w:t>
      </w:r>
    </w:p>
    <w:p>
      <w:r>
        <w:t>Result: PASS/FAIL</w:t>
      </w:r>
    </w:p>
    <w:p>
      <w:r>
        <w:t xml:space="preserve">Observation: </w:t>
      </w:r>
    </w:p>
    <w:p>
      <w:r>
        <w:t>Test-1347: enterprise/frontend/src/metabase-enterprise/moderation/constants.ts</w:t>
      </w:r>
    </w:p>
    <w:p>
      <w:r>
        <w:t>Result: PASS/FAIL</w:t>
      </w:r>
    </w:p>
    <w:p>
      <w:r>
        <w:t xml:space="preserve">Observation: </w:t>
      </w:r>
    </w:p>
    <w:p>
      <w:r>
        <w:t>Test-1348: enterprise/frontend/src/metabase-enterprise/moderation/containers/ModerationReviewIcon/index.ts</w:t>
      </w:r>
    </w:p>
    <w:p>
      <w:r>
        <w:t>Result: PASS/FAIL</w:t>
      </w:r>
    </w:p>
    <w:p>
      <w:r>
        <w:t xml:space="preserve">Observation: </w:t>
      </w:r>
    </w:p>
    <w:p>
      <w:r>
        <w:t>Test-1349: enterprise/frontend/src/metabase-enterprise/moderation/index.ts</w:t>
      </w:r>
    </w:p>
    <w:p>
      <w:r>
        <w:t>Result: PASS/FAIL</w:t>
      </w:r>
    </w:p>
    <w:p>
      <w:r>
        <w:t xml:space="preserve">Observation: </w:t>
      </w:r>
    </w:p>
    <w:p>
      <w:r>
        <w:t>Test-1350: enterprise/frontend/src/metabase-enterprise/moderation/selectors.js</w:t>
      </w:r>
    </w:p>
    <w:p>
      <w:r>
        <w:t>Result: PASS/FAIL</w:t>
      </w:r>
    </w:p>
    <w:p>
      <w:r>
        <w:t xml:space="preserve">Observation: </w:t>
      </w:r>
    </w:p>
    <w:p>
      <w:r>
        <w:t>Test-1351: enterprise/frontend/src/metabase-enterprise/moderation/service.ts</w:t>
      </w:r>
    </w:p>
    <w:p>
      <w:r>
        <w:t>Result: PASS/FAIL</w:t>
      </w:r>
    </w:p>
    <w:p>
      <w:r>
        <w:t xml:space="preserve">Observation: </w:t>
      </w:r>
    </w:p>
    <w:p>
      <w:r>
        <w:t>Test-1352: enterprise/frontend/src/metabase-enterprise/moderation/service.unit.spec.ts</w:t>
      </w:r>
    </w:p>
    <w:p>
      <w:r>
        <w:t>Result: PASS/FAIL</w:t>
      </w:r>
    </w:p>
    <w:p>
      <w:r>
        <w:t xml:space="preserve">Observation: </w:t>
      </w:r>
    </w:p>
    <w:p>
      <w:r>
        <w:t>Test-1353: enterprise/frontend/src/metabase-enterprise/moderation/utils.ts</w:t>
      </w:r>
    </w:p>
    <w:p>
      <w:r>
        <w:t>Result: PASS/FAIL</w:t>
      </w:r>
    </w:p>
    <w:p>
      <w:r>
        <w:t xml:space="preserve">Observation: </w:t>
      </w:r>
    </w:p>
    <w:p>
      <w:r>
        <w:t>Test-1354: enterprise/frontend/src/metabase-enterprise/overrides.js</w:t>
      </w:r>
    </w:p>
    <w:p>
      <w:r>
        <w:t>Result: PASS/FAIL</w:t>
      </w:r>
    </w:p>
    <w:p>
      <w:r>
        <w:t xml:space="preserve">Observation: </w:t>
      </w:r>
    </w:p>
    <w:p>
      <w:r>
        <w:t>Test-1355: enterprise/frontend/src/metabase-enterprise/plugins.js</w:t>
      </w:r>
    </w:p>
    <w:p>
      <w:r>
        <w:t>Result: PASS/FAIL</w:t>
      </w:r>
    </w:p>
    <w:p>
      <w:r>
        <w:t xml:space="preserve">Observation: </w:t>
      </w:r>
    </w:p>
    <w:p>
      <w:r>
        <w:t>Test-1356: enterprise/frontend/src/metabase-enterprise/redux.ts</w:t>
      </w:r>
    </w:p>
    <w:p>
      <w:r>
        <w:t>Result: PASS/FAIL</w:t>
      </w:r>
    </w:p>
    <w:p>
      <w:r>
        <w:t xml:space="preserve">Observation: </w:t>
      </w:r>
    </w:p>
    <w:p>
      <w:r>
        <w:t>Test-1357: enterprise/frontend/src/metabase-enterprise/resource_downloads/index.ts</w:t>
      </w:r>
    </w:p>
    <w:p>
      <w:r>
        <w:t>Result: PASS/FAIL</w:t>
      </w:r>
    </w:p>
    <w:p>
      <w:r>
        <w:t xml:space="preserve">Observation: </w:t>
      </w:r>
    </w:p>
    <w:p>
      <w:r>
        <w:t>Test-1358: enterprise/frontend/src/metabase-enterprise/resource_downloads/resource_downloads_plugin.ts</w:t>
      </w:r>
    </w:p>
    <w:p>
      <w:r>
        <w:t>Result: PASS/FAIL</w:t>
      </w:r>
    </w:p>
    <w:p>
      <w:r>
        <w:t xml:space="preserve">Observation: </w:t>
      </w:r>
    </w:p>
    <w:p>
      <w:r>
        <w:t>Test-1359: enterprise/frontend/src/metabase-enterprise/resource_downloads/tests/common.unit.spec.ts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Test-1360: enterprise/frontend/src/metabase-enterprise/resource_downloads/tests/enterprise.unit.spec.ts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Test-1361: enterprise/frontend/src/metabase-enterprise/resource_downloads/tests/premium.unit.spec.ts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Test-1362: enterprise/frontend/src/metabase-enterprise/resource_downloads/tests/setup.ts</w:t>
      </w:r>
    </w:p>
    <w:p>
      <w:r>
        <w:t>Result: PASS/FAIL</w:t>
      </w:r>
    </w:p>
    <w:p>
      <w:r>
        <w:t xml:space="preserve">Observation: </w:t>
      </w:r>
    </w:p>
    <w:p>
      <w:r>
        <w:t>Test-1363: enterprise/frontend/src/metabase-enterprise/sandboxes/actions.js</w:t>
      </w:r>
    </w:p>
    <w:p>
      <w:r>
        <w:t>Result: PASS/FAIL</w:t>
      </w:r>
    </w:p>
    <w:p>
      <w:r>
        <w:t xml:space="preserve">Observation: </w:t>
      </w:r>
    </w:p>
    <w:p>
      <w:r>
        <w:t>Test-1364: enterprise/frontend/src/metabase-enterprise/sandboxes/components/AttributeMappingEditor/index.ts</w:t>
      </w:r>
    </w:p>
    <w:p>
      <w:r>
        <w:t>Result: PASS/FAIL</w:t>
      </w:r>
    </w:p>
    <w:p>
      <w:r>
        <w:t xml:space="preserve">Observation: </w:t>
      </w:r>
    </w:p>
    <w:p>
      <w:r>
        <w:t>Test-1365: enterprise/frontend/src/metabase-enterprise/sandboxes/components/EditSandboxingModal/index.ts</w:t>
      </w:r>
    </w:p>
    <w:p>
      <w:r>
        <w:t>Result: PASS/FAIL</w:t>
      </w:r>
    </w:p>
    <w:p>
      <w:r>
        <w:t xml:space="preserve">Observation: </w:t>
      </w:r>
    </w:p>
    <w:p>
      <w:r>
        <w:t>Test-1366: enterprise/frontend/src/metabase-enterprise/sandboxes/components/LoginAttributesWidget/index.ts</w:t>
      </w:r>
    </w:p>
    <w:p>
      <w:r>
        <w:t>Result: PASS/FAIL</w:t>
      </w:r>
    </w:p>
    <w:p>
      <w:r>
        <w:t xml:space="preserve">Observation: </w:t>
      </w:r>
    </w:p>
    <w:p>
      <w:r>
        <w:t>Test-1367: enterprise/frontend/src/metabase-enterprise/sandboxes/confirmations.ts</w:t>
      </w:r>
    </w:p>
    <w:p>
      <w:r>
        <w:t>Result: PASS/FAIL</w:t>
      </w:r>
    </w:p>
    <w:p>
      <w:r>
        <w:t xml:space="preserve">Observation: </w:t>
      </w:r>
    </w:p>
    <w:p>
      <w:r>
        <w:t>Test-1368: enterprise/frontend/src/metabase-enterprise/sandboxes/index.js</w:t>
      </w:r>
    </w:p>
    <w:p>
      <w:r>
        <w:t>Result: PASS/FAIL</w:t>
      </w:r>
    </w:p>
    <w:p>
      <w:r>
        <w:t xml:space="preserve">Observation: </w:t>
      </w:r>
    </w:p>
    <w:p>
      <w:r>
        <w:t>Test-1369: enterprise/frontend/src/metabase-enterprise/sandboxes/selectors.ts</w:t>
      </w:r>
    </w:p>
    <w:p>
      <w:r>
        <w:t>Result: PASS/FAIL</w:t>
      </w:r>
    </w:p>
    <w:p>
      <w:r>
        <w:t xml:space="preserve">Observation: </w:t>
      </w:r>
    </w:p>
    <w:p>
      <w:r>
        <w:t>Test-1370: enterprise/frontend/src/metabase-enterprise/sandboxes/types.ts</w:t>
      </w:r>
    </w:p>
    <w:p>
      <w:r>
        <w:t>Result: PASS/FAIL</w:t>
      </w:r>
    </w:p>
    <w:p>
      <w:r>
        <w:t xml:space="preserve">Observation: </w:t>
      </w:r>
    </w:p>
    <w:p>
      <w:r>
        <w:t>Test-1371: enterprise/frontend/src/metabase-enterprise/sdk-iframe-embedding-plugins.js</w:t>
      </w:r>
    </w:p>
    <w:p>
      <w:r>
        <w:t>Result: PASS/FAIL</w:t>
      </w:r>
    </w:p>
    <w:p>
      <w:r>
        <w:t xml:space="preserve">Observation: </w:t>
      </w:r>
    </w:p>
    <w:p>
      <w:r>
        <w:t>Test-1372: enterprise/frontend/src/metabase-enterprise/sdk-plugins.js</w:t>
      </w:r>
    </w:p>
    <w:p>
      <w:r>
        <w:t>Result: PASS/FAIL</w:t>
      </w:r>
    </w:p>
    <w:p>
      <w:r>
        <w:t xml:space="preserve">Observation: </w:t>
      </w:r>
    </w:p>
    <w:p>
      <w:r>
        <w:t>Test-1373: enterprise/frontend/src/metabase-enterprise/services.ts</w:t>
      </w:r>
    </w:p>
    <w:p>
      <w:r>
        <w:t>Result: PASS/FAIL</w:t>
      </w:r>
    </w:p>
    <w:p>
      <w:r>
        <w:t xml:space="preserve">Observation: </w:t>
      </w:r>
    </w:p>
    <w:p>
      <w:r>
        <w:t>Test-1374: enterprise/frontend/src/metabase-enterprise/settings/hooks/use-license.ts</w:t>
      </w:r>
    </w:p>
    <w:p>
      <w:r>
        <w:t>Result: PASS/FAIL</w:t>
      </w:r>
    </w:p>
    <w:p>
      <w:r>
        <w:t xml:space="preserve">Observation: </w:t>
      </w:r>
    </w:p>
    <w:p>
      <w:r>
        <w:t>Test-1375: enterprise/frontend/src/metabase-enterprise/settings/index.ts</w:t>
      </w:r>
    </w:p>
    <w:p>
      <w:r>
        <w:t>Result: PASS/FAIL</w:t>
      </w:r>
    </w:p>
    <w:p>
      <w:r>
        <w:t xml:space="preserve">Observation: </w:t>
      </w:r>
    </w:p>
    <w:p>
      <w:r>
        <w:t>Test-1376: enterprise/frontend/src/metabase-enterprise/settings/selectors.ts</w:t>
      </w:r>
    </w:p>
    <w:p>
      <w:r>
        <w:t>Result: PASS/FAIL</w:t>
      </w:r>
    </w:p>
    <w:p>
      <w:r>
        <w:t xml:space="preserve">Observation: </w:t>
      </w:r>
    </w:p>
    <w:p>
      <w:r>
        <w:t>Test-1377: enterprise/frontend/src/metabase-enterprise/settings/selectors.unit.spec.ts</w:t>
      </w:r>
    </w:p>
    <w:p>
      <w:r>
        <w:t>Result: PASS/FAIL</w:t>
      </w:r>
    </w:p>
    <w:p>
      <w:r>
        <w:t xml:space="preserve">Observation: </w:t>
      </w:r>
    </w:p>
    <w:p>
      <w:r>
        <w:t>Test-1378: enterprise/frontend/src/metabase-enterprise/settings/types.ts</w:t>
      </w:r>
    </w:p>
    <w:p>
      <w:r>
        <w:t>Result: PASS/FAIL</w:t>
      </w:r>
    </w:p>
    <w:p>
      <w:r>
        <w:t xml:space="preserve">Observation: </w:t>
      </w:r>
    </w:p>
    <w:p>
      <w:r>
        <w:t>Test-1379: enterprise/frontend/src/metabase-enterprise/shared/index.ts</w:t>
      </w:r>
    </w:p>
    <w:p>
      <w:r>
        <w:t>Result: PASS/FAIL</w:t>
      </w:r>
    </w:p>
    <w:p>
      <w:r>
        <w:t xml:space="preserve">Observation: </w:t>
      </w:r>
    </w:p>
    <w:p>
      <w:r>
        <w:t>Test-1380: enterprise/frontend/src/metabase-enterprise/shared/reducer.ts</w:t>
      </w:r>
    </w:p>
    <w:p>
      <w:r>
        <w:t>Result: PASS/FAIL</w:t>
      </w:r>
    </w:p>
    <w:p>
      <w:r>
        <w:t xml:space="preserve">Observation: </w:t>
      </w:r>
    </w:p>
    <w:p>
      <w:r>
        <w:t>Test-1381: enterprise/frontend/src/metabase-enterprise/shared/selectors.ts</w:t>
      </w:r>
    </w:p>
    <w:p>
      <w:r>
        <w:t>Result: PASS/FAIL</w:t>
      </w:r>
    </w:p>
    <w:p>
      <w:r>
        <w:t xml:space="preserve">Observation: </w:t>
      </w:r>
    </w:p>
    <w:p>
      <w:r>
        <w:t>Test-1382: enterprise/frontend/src/metabase-enterprise/shared/types.ts</w:t>
      </w:r>
    </w:p>
    <w:p>
      <w:r>
        <w:t>Result: PASS/FAIL</w:t>
      </w:r>
    </w:p>
    <w:p>
      <w:r>
        <w:t xml:space="preserve">Observation: </w:t>
      </w:r>
    </w:p>
    <w:p>
      <w:r>
        <w:t>Test-1383: enterprise/frontend/src/metabase-enterprise/sharing/components/utils.ts</w:t>
      </w:r>
    </w:p>
    <w:p>
      <w:r>
        <w:t>Result: PASS/FAIL</w:t>
      </w:r>
    </w:p>
    <w:p>
      <w:r>
        <w:t xml:space="preserve">Observation: </w:t>
      </w:r>
    </w:p>
    <w:p>
      <w:r>
        <w:t>Test-1384: enterprise/frontend/src/metabase-enterprise/sharing/index.ts</w:t>
      </w:r>
    </w:p>
    <w:p>
      <w:r>
        <w:t>Result: PASS/FAIL</w:t>
      </w:r>
    </w:p>
    <w:p>
      <w:r>
        <w:t xml:space="preserve">Observation: </w:t>
      </w:r>
    </w:p>
    <w:p>
      <w:r>
        <w:t>Test-1385: enterprise/frontend/src/metabase-enterprise/smtp-override/components/index.ts</w:t>
      </w:r>
    </w:p>
    <w:p>
      <w:r>
        <w:t>Result: PASS/FAIL</w:t>
      </w:r>
    </w:p>
    <w:p>
      <w:r>
        <w:t xml:space="preserve">Observation: </w:t>
      </w:r>
    </w:p>
    <w:p>
      <w:r>
        <w:t>Test-1386: enterprise/frontend/src/metabase-enterprise/smtp-override/index.ts</w:t>
      </w:r>
    </w:p>
    <w:p>
      <w:r>
        <w:t>Result: PASS/FAIL</w:t>
      </w:r>
    </w:p>
    <w:p>
      <w:r>
        <w:t xml:space="preserve">Observation: </w:t>
      </w:r>
    </w:p>
    <w:p>
      <w:r>
        <w:t>Test-1387: enterprise/frontend/src/metabase-enterprise/snippets/index.js</w:t>
      </w:r>
    </w:p>
    <w:p>
      <w:r>
        <w:t>Result: PASS/FAIL</w:t>
      </w:r>
    </w:p>
    <w:p>
      <w:r>
        <w:t xml:space="preserve">Observation: </w:t>
      </w:r>
    </w:p>
    <w:p>
      <w:r>
        <w:t>Test-1388: enterprise/frontend/src/metabase-enterprise/static-viz-overrides.js</w:t>
      </w:r>
    </w:p>
    <w:p>
      <w:r>
        <w:t>Result: PASS/FAIL</w:t>
      </w:r>
    </w:p>
    <w:p>
      <w:r>
        <w:t xml:space="preserve">Observation: </w:t>
      </w:r>
    </w:p>
    <w:p>
      <w:r>
        <w:t>Test-1389: enterprise/frontend/src/metabase-enterprise/tools/index.ts</w:t>
      </w:r>
    </w:p>
    <w:p>
      <w:r>
        <w:t>Result: PASS/FAIL</w:t>
      </w:r>
    </w:p>
    <w:p>
      <w:r>
        <w:t xml:space="preserve">Observation: </w:t>
      </w:r>
    </w:p>
    <w:p>
      <w:r>
        <w:t>Test-1390: enterprise/frontend/src/metabase-enterprise/tools/mode.js</w:t>
      </w:r>
    </w:p>
    <w:p>
      <w:r>
        <w:t>Result: PASS/FAIL</w:t>
      </w:r>
    </w:p>
    <w:p>
      <w:r>
        <w:t xml:space="preserve">Observation: </w:t>
      </w:r>
    </w:p>
    <w:p>
      <w:r>
        <w:t>Test-1391: enterprise/frontend/src/metabase-enterprise/upload_management/index.ts</w:t>
      </w:r>
    </w:p>
    <w:p>
      <w:r>
        <w:t>Result: PASS/FAIL</w:t>
      </w:r>
    </w:p>
    <w:p>
      <w:r>
        <w:t xml:space="preserve">Observation: </w:t>
      </w:r>
    </w:p>
    <w:p>
      <w:r>
        <w:t>Test-1392: enterprise/frontend/src/metabase-enterprise/upload_management/utils.ts</w:t>
      </w:r>
    </w:p>
    <w:p>
      <w:r>
        <w:t>Result: PASS/FAIL</w:t>
      </w:r>
    </w:p>
    <w:p>
      <w:r>
        <w:t xml:space="preserve">Observation: </w:t>
      </w:r>
    </w:p>
    <w:p>
      <w:r>
        <w:t>Test-1393: enterprise/frontend/src/metabase-enterprise/urls.ts</w:t>
      </w:r>
    </w:p>
    <w:p>
      <w:r>
        <w:t>Result: PASS/FAIL</w:t>
      </w:r>
    </w:p>
    <w:p>
      <w:r>
        <w:t xml:space="preserve">Observation: </w:t>
      </w:r>
    </w:p>
    <w:p>
      <w:r>
        <w:t>Test-1394: enterprise/frontend/src/metabase-enterprise/user_provisioning/index.ts</w:t>
      </w:r>
    </w:p>
    <w:p>
      <w:r>
        <w:t>Result: PASS/FAIL</w:t>
      </w:r>
    </w:p>
    <w:p>
      <w:r>
        <w:t xml:space="preserve">Observation: </w:t>
      </w:r>
    </w:p>
    <w:p>
      <w:r>
        <w:t>Test-1395: enterprise/frontend/src/metabase-enterprise/user_provisioning/types.ts</w:t>
      </w:r>
    </w:p>
    <w:p>
      <w:r>
        <w:t>Result: PASS/FAIL</w:t>
      </w:r>
    </w:p>
    <w:p>
      <w:r>
        <w:t xml:space="preserve">Observation: </w:t>
      </w:r>
    </w:p>
    <w:p>
      <w:r>
        <w:t>Test-1396: enterprise/frontend/src/metabase-enterprise/whitelabel/components/BrandColorSettings/index.ts</w:t>
      </w:r>
    </w:p>
    <w:p>
      <w:r>
        <w:t>Result: PASS/FAIL</w:t>
      </w:r>
    </w:p>
    <w:p>
      <w:r>
        <w:t xml:space="preserve">Observation: </w:t>
      </w:r>
    </w:p>
    <w:p>
      <w:r>
        <w:t>Test-1397: enterprise/frontend/src/metabase-enterprise/whitelabel/components/BrandColorSettings/types.ts</w:t>
      </w:r>
    </w:p>
    <w:p>
      <w:r>
        <w:t>Result: PASS/FAIL</w:t>
      </w:r>
    </w:p>
    <w:p>
      <w:r>
        <w:t xml:space="preserve">Observation: </w:t>
      </w:r>
    </w:p>
    <w:p>
      <w:r>
        <w:t>Test-1398: enterprise/frontend/src/metabase-enterprise/whitelabel/components/BrandColorSettings/utils.ts</w:t>
      </w:r>
    </w:p>
    <w:p>
      <w:r>
        <w:t>Result: PASS/FAIL</w:t>
      </w:r>
    </w:p>
    <w:p>
      <w:r>
        <w:t xml:space="preserve">Observation: </w:t>
      </w:r>
    </w:p>
    <w:p>
      <w:r>
        <w:t>Test-1399: enterprise/frontend/src/metabase-enterprise/whitelabel/components/ChartColorPreview/index.ts</w:t>
      </w:r>
    </w:p>
    <w:p>
      <w:r>
        <w:t>Result: PASS/FAIL</w:t>
      </w:r>
    </w:p>
    <w:p>
      <w:r>
        <w:t xml:space="preserve">Observation: </w:t>
      </w:r>
    </w:p>
    <w:p>
      <w:r>
        <w:t>Test-1400: enterprise/frontend/src/metabase-enterprise/whitelabel/components/ChartColorPreview/utils.ts</w:t>
      </w:r>
    </w:p>
    <w:p>
      <w:r>
        <w:t>Result: PASS/FAIL</w:t>
      </w:r>
    </w:p>
    <w:p>
      <w:r>
        <w:t xml:space="preserve">Observation: </w:t>
      </w:r>
    </w:p>
    <w:p>
      <w:r>
        <w:t>Test-1401: enterprise/frontend/src/metabase-enterprise/whitelabel/components/ChartColorSample/index.ts</w:t>
      </w:r>
    </w:p>
    <w:p>
      <w:r>
        <w:t>Result: PASS/FAIL</w:t>
      </w:r>
    </w:p>
    <w:p>
      <w:r>
        <w:t xml:space="preserve">Observation: </w:t>
      </w:r>
    </w:p>
    <w:p>
      <w:r>
        <w:t>Test-1402: enterprise/frontend/src/metabase-enterprise/whitelabel/components/ChartColorSettings/index.ts</w:t>
      </w:r>
    </w:p>
    <w:p>
      <w:r>
        <w:t>Result: PASS/FAIL</w:t>
      </w:r>
    </w:p>
    <w:p>
      <w:r>
        <w:t xml:space="preserve">Observation: </w:t>
      </w:r>
    </w:p>
    <w:p>
      <w:r>
        <w:t>Test-1403: enterprise/frontend/src/metabase-enterprise/whitelabel/components/ChartColorSettings/utils.ts</w:t>
      </w:r>
    </w:p>
    <w:p>
      <w:r>
        <w:t>Result: PASS/FAIL</w:t>
      </w:r>
    </w:p>
    <w:p>
      <w:r>
        <w:t xml:space="preserve">Observation: </w:t>
      </w:r>
    </w:p>
    <w:p>
      <w:r>
        <w:t>Test-1404: enterprise/frontend/src/metabase-enterprise/whitelabel/components/ChartColorSettings/utils.unit.spec.ts</w:t>
      </w:r>
    </w:p>
    <w:p>
      <w:r>
        <w:t>Result: PASS/FAIL</w:t>
      </w:r>
    </w:p>
    <w:p>
      <w:r>
        <w:t xml:space="preserve">Observation: </w:t>
      </w:r>
    </w:p>
    <w:p>
      <w:r>
        <w:t>Test-1405: enterprise/frontend/src/metabase-enterprise/whitelabel/components/ColorSettings/index.ts</w:t>
      </w:r>
    </w:p>
    <w:p>
      <w:r>
        <w:t>Result: PASS/FAIL</w:t>
      </w:r>
    </w:p>
    <w:p>
      <w:r>
        <w:t xml:space="preserve">Observation: </w:t>
      </w:r>
    </w:p>
    <w:p>
      <w:r>
        <w:t>Test-1406: enterprise/frontend/src/metabase-enterprise/whitelabel/components/ColorSettingsWidget/index.ts</w:t>
      </w:r>
    </w:p>
    <w:p>
      <w:r>
        <w:t>Result: PASS/FAIL</w:t>
      </w:r>
    </w:p>
    <w:p>
      <w:r>
        <w:t xml:space="preserve">Observation: </w:t>
      </w:r>
    </w:p>
    <w:p>
      <w:r>
        <w:t>Test-1407: enterprise/frontend/src/metabase-enterprise/whitelabel/components/FontWidget/index.ts</w:t>
      </w:r>
    </w:p>
    <w:p>
      <w:r>
        <w:t>Result: PASS/FAIL</w:t>
      </w:r>
    </w:p>
    <w:p>
      <w:r>
        <w:t xml:space="preserve">Observation: </w:t>
      </w:r>
    </w:p>
    <w:p>
      <w:r>
        <w:t>Test-1408: enterprise/frontend/src/metabase-enterprise/whitelabel/components/FontWidget/types.ts</w:t>
      </w:r>
    </w:p>
    <w:p>
      <w:r>
        <w:t>Result: PASS/FAIL</w:t>
      </w:r>
    </w:p>
    <w:p>
      <w:r>
        <w:t xml:space="preserve">Observation: </w:t>
      </w:r>
    </w:p>
    <w:p>
      <w:r>
        <w:t>Test-1409: enterprise/frontend/src/metabase-enterprise/whitelabel/components/FontWidget/utils.ts</w:t>
      </w:r>
    </w:p>
    <w:p>
      <w:r>
        <w:t>Result: PASS/FAIL</w:t>
      </w:r>
    </w:p>
    <w:p>
      <w:r>
        <w:t xml:space="preserve">Observation: </w:t>
      </w:r>
    </w:p>
    <w:p>
      <w:r>
        <w:t>Test-1410: enterprise/frontend/src/metabase-enterprise/whitelabel/components/HelpLinkSettings/index.ts</w:t>
      </w:r>
    </w:p>
    <w:p>
      <w:r>
        <w:t>Result: PASS/FAIL</w:t>
      </w:r>
    </w:p>
    <w:p>
      <w:r>
        <w:t xml:space="preserve">Observation: </w:t>
      </w:r>
    </w:p>
    <w:p>
      <w:r>
        <w:t>Test-1411: enterprise/frontend/src/metabase-enterprise/whitelabel/components/IllustrationWidget/index.ts</w:t>
      </w:r>
    </w:p>
    <w:p>
      <w:r>
        <w:t>Result: PASS/FAIL</w:t>
      </w:r>
    </w:p>
    <w:p>
      <w:r>
        <w:t xml:space="preserve">Observation: </w:t>
      </w:r>
    </w:p>
    <w:p>
      <w:r>
        <w:t>Test-1412: enterprise/frontend/src/metabase-enterprise/whitelabel/components/ImageToggle/index.ts</w:t>
      </w:r>
    </w:p>
    <w:p>
      <w:r>
        <w:t>Result: PASS/FAIL</w:t>
      </w:r>
    </w:p>
    <w:p>
      <w:r>
        <w:t xml:space="preserve">Observation: </w:t>
      </w:r>
    </w:p>
    <w:p>
      <w:r>
        <w:t>Test-1413: enterprise/frontend/src/metabase-enterprise/whitelabel/components/LandingPageWidget/utils.ts</w:t>
      </w:r>
    </w:p>
    <w:p>
      <w:r>
        <w:t>Result: PASS/FAIL</w:t>
      </w:r>
    </w:p>
    <w:p>
      <w:r>
        <w:t xml:space="preserve">Observation: </w:t>
      </w:r>
    </w:p>
    <w:p>
      <w:r>
        <w:t>Test-1414: enterprise/frontend/src/metabase-enterprise/whitelabel/components/LandingPageWidget/utils.unit.spec.ts</w:t>
      </w:r>
    </w:p>
    <w:p>
      <w:r>
        <w:t>Result: PASS/FAIL</w:t>
      </w:r>
    </w:p>
    <w:p>
      <w:r>
        <w:t xml:space="preserve">Observation: </w:t>
      </w:r>
    </w:p>
    <w:p>
      <w:r>
        <w:t>Test-1415: enterprise/frontend/src/metabase-enterprise/whitelabel/components/MetabotToggleWidget/index.ts</w:t>
      </w:r>
    </w:p>
    <w:p>
      <w:r>
        <w:t>Result: PASS/FAIL</w:t>
      </w:r>
    </w:p>
    <w:p>
      <w:r>
        <w:t xml:space="preserve">Observation: </w:t>
      </w:r>
    </w:p>
    <w:p>
      <w:r>
        <w:t>Test-1416: enterprise/frontend/src/metabase-enterprise/whitelabel/index.ts</w:t>
      </w:r>
    </w:p>
    <w:p>
      <w:r>
        <w:t>Result: PASS/FAIL</w:t>
      </w:r>
    </w:p>
    <w:p>
      <w:r>
        <w:t xml:space="preserve">Observation: </w:t>
      </w:r>
    </w:p>
    <w:p>
      <w:r>
        <w:t>Test-1417: enterprise/frontend/src/metabase-enterprise/whitelabel/lib/loading-message.ts</w:t>
      </w:r>
    </w:p>
    <w:p>
      <w:r>
        <w:t>Result: PASS/FAIL</w:t>
      </w:r>
    </w:p>
    <w:p>
      <w:r>
        <w:t xml:space="preserve">Observation: </w:t>
      </w:r>
    </w:p>
    <w:p>
      <w:r>
        <w:t>Test-1418: enterprise/frontend/src/metabase-enterprise/whitelabel/lib/whitelabel.js</w:t>
      </w:r>
    </w:p>
    <w:p>
      <w:r>
        <w:t>Result: PASS/FAIL</w:t>
      </w:r>
    </w:p>
    <w:p>
      <w:r>
        <w:t xml:space="preserve">Observation: </w:t>
      </w:r>
    </w:p>
    <w:p>
      <w:r>
        <w:t>Test-1419: enterprise/frontend/src/metabase-enterprise/whitelabel/overrides.js</w:t>
      </w:r>
    </w:p>
    <w:p>
      <w:r>
        <w:t>Result: PASS/FAIL</w:t>
      </w:r>
    </w:p>
    <w:p>
      <w:r>
        <w:t xml:space="preserve">Observation: </w:t>
      </w:r>
    </w:p>
    <w:p>
      <w:r>
        <w:t>Test-1420: enterprise/frontend/src/metabase-enterprise/whitelabel/static-viz-overrides.js</w:t>
      </w:r>
    </w:p>
    <w:p>
      <w:r>
        <w:t>Result: PASS/FAIL</w:t>
      </w:r>
    </w:p>
    <w:p>
      <w:r>
        <w:t xml:space="preserve">Observation: </w:t>
      </w:r>
    </w:p>
    <w:p>
      <w:r>
        <w:t>Test-1421: frontend/CLAUDE.md</w:t>
      </w:r>
    </w:p>
    <w:p>
      <w:r>
        <w:t>Result: PASS/FAIL</w:t>
      </w:r>
    </w:p>
    <w:p>
      <w:r>
        <w:t xml:space="preserve">Observation: </w:t>
      </w:r>
    </w:p>
    <w:p>
      <w:r>
        <w:t>Test-1422: frontend/lint/eslint-rules/no-color-literals.js</w:t>
      </w:r>
    </w:p>
    <w:p>
      <w:r>
        <w:t>Result: PASS/FAIL</w:t>
      </w:r>
    </w:p>
    <w:p>
      <w:r>
        <w:t xml:space="preserve">Observation: </w:t>
      </w:r>
    </w:p>
    <w:p>
      <w:r>
        <w:t>Test-1423: frontend/lint/eslint-rules/no-direct-helper-import.js</w:t>
      </w:r>
    </w:p>
    <w:p>
      <w:r>
        <w:t>Result: PASS/FAIL</w:t>
      </w:r>
    </w:p>
    <w:p>
      <w:r>
        <w:t xml:space="preserve">Observation: </w:t>
      </w:r>
    </w:p>
    <w:p>
      <w:r>
        <w:t>Test-1424: frontend/lint/eslint-rules/no-external-references-for-sdk-package-code.js</w:t>
      </w:r>
    </w:p>
    <w:p>
      <w:r>
        <w:t>Result: PASS/FAIL</w:t>
      </w:r>
    </w:p>
    <w:p>
      <w:r>
        <w:t xml:space="preserve">Observation: </w:t>
      </w:r>
    </w:p>
    <w:p>
      <w:r>
        <w:t>Test-1425: frontend/lint/eslint-rules/no-literal-metabase-strings.js</w:t>
      </w:r>
    </w:p>
    <w:p>
      <w:r>
        <w:t>Result: PASS/FAIL</w:t>
      </w:r>
    </w:p>
    <w:p>
      <w:r>
        <w:t xml:space="preserve">Observation: </w:t>
      </w:r>
    </w:p>
    <w:p>
      <w:r>
        <w:t>Test-1426: frontend/lint/eslint-rules/no-locale-with-intl-functions.js</w:t>
      </w:r>
    </w:p>
    <w:p>
      <w:r>
        <w:t>Result: PASS/FAIL</w:t>
      </w:r>
    </w:p>
    <w:p>
      <w:r>
        <w:t xml:space="preserve">Observation: </w:t>
      </w:r>
    </w:p>
    <w:p>
      <w:r>
        <w:t>Test-1427: frontend/lint/eslint-rules/no-unconditional-metabase-links-render.js</w:t>
      </w:r>
    </w:p>
    <w:p>
      <w:r>
        <w:t>Result: PASS/FAIL</w:t>
      </w:r>
    </w:p>
    <w:p>
      <w:r>
        <w:t xml:space="preserve">Observation: </w:t>
      </w:r>
    </w:p>
    <w:p>
      <w:r>
        <w:t>Test-1428: frontend/lint/eslint-rules/no-unordered-test-helpers.js</w:t>
      </w:r>
    </w:p>
    <w:p>
      <w:r>
        <w:t>Result: PASS/FAIL</w:t>
      </w:r>
    </w:p>
    <w:p>
      <w:r>
        <w:t xml:space="preserve">Observation: </w:t>
      </w:r>
    </w:p>
    <w:p>
      <w:r>
        <w:t>Test-1429: frontend/lint/eslint-rules/no-unsafe-element-filtering.js</w:t>
      </w:r>
    </w:p>
    <w:p>
      <w:r>
        <w:t>Result: PASS/FAIL</w:t>
      </w:r>
    </w:p>
    <w:p>
      <w:r>
        <w:t xml:space="preserve">Observation: </w:t>
      </w:r>
    </w:p>
    <w:p>
      <w:r>
        <w:t>Test-1430: frontend/lint/eslint-rules/no-unscoped-text-selectors.js</w:t>
      </w:r>
    </w:p>
    <w:p>
      <w:r>
        <w:t>Result: PASS/FAIL</w:t>
      </w:r>
    </w:p>
    <w:p>
      <w:r>
        <w:t xml:space="preserve">Observation: </w:t>
      </w:r>
    </w:p>
    <w:p>
      <w:r>
        <w:t>Test-1431: frontend/lint/tests/no-literal-metabase-strings.unit.spec.js</w:t>
      </w:r>
    </w:p>
    <w:p>
      <w:r>
        <w:t>Result: PASS/FAIL</w:t>
      </w:r>
    </w:p>
    <w:p>
      <w:r>
        <w:t xml:space="preserve">Observation: </w:t>
      </w:r>
    </w:p>
    <w:p>
      <w:r>
        <w:t>Test-1432: frontend/lint/tests/no-locale-with-intl-functions.unit.spec.js</w:t>
      </w:r>
    </w:p>
    <w:p>
      <w:r>
        <w:t>Result: PASS/FAIL</w:t>
      </w:r>
    </w:p>
    <w:p>
      <w:r>
        <w:t xml:space="preserve">Observation: </w:t>
      </w:r>
    </w:p>
    <w:p>
      <w:r>
        <w:t>Test-1433: frontend/lint/tests/no-unconditional-metabase-links-render.unit.spec.js</w:t>
      </w:r>
    </w:p>
    <w:p>
      <w:r>
        <w:t>Result: PASS/FAIL</w:t>
      </w:r>
    </w:p>
    <w:p>
      <w:r>
        <w:t xml:space="preserve">Observation: </w:t>
      </w:r>
    </w:p>
    <w:p>
      <w:r>
        <w:t>Test-1434: frontend/lint/tests/no-unordered-test-helpers.unit.spec.js</w:t>
      </w:r>
    </w:p>
    <w:p>
      <w:r>
        <w:t>Result: PASS/FAIL</w:t>
      </w:r>
    </w:p>
    <w:p>
      <w:r>
        <w:t xml:space="preserve">Observation: </w:t>
      </w:r>
    </w:p>
    <w:p>
      <w:r>
        <w:t>Test-1435: frontend/lint/tests/no-unsafe-element-filtering.unit.spec.js</w:t>
      </w:r>
    </w:p>
    <w:p>
      <w:r>
        <w:t>Result: PASS/FAIL</w:t>
      </w:r>
    </w:p>
    <w:p>
      <w:r>
        <w:t xml:space="preserve">Observation: </w:t>
      </w:r>
    </w:p>
    <w:p>
      <w:r>
        <w:t>Test-1436: frontend/lint/tests/no-unscoped-text-selectors.unit.spec.js</w:t>
      </w:r>
    </w:p>
    <w:p>
      <w:r>
        <w:t>Result: PASS/FAIL</w:t>
      </w:r>
    </w:p>
    <w:p>
      <w:r>
        <w:t xml:space="preserve">Observation: </w:t>
      </w:r>
    </w:p>
    <w:p>
      <w:r>
        <w:t>Test-1437: frontend/parse-deps.js</w:t>
      </w:r>
    </w:p>
    <w:p>
      <w:r>
        <w:t>Result: PASS/FAIL</w:t>
      </w:r>
    </w:p>
    <w:p>
      <w:r>
        <w:t xml:space="preserve">Observation: </w:t>
      </w:r>
    </w:p>
    <w:p>
      <w:r>
        <w:t>Test-1438: frontend/src/metabase/.eslintrc</w:t>
      </w:r>
    </w:p>
    <w:p>
      <w:r>
        <w:t>Result: PASS/FAIL</w:t>
      </w:r>
    </w:p>
    <w:p>
      <w:r>
        <w:t xml:space="preserve">Observation: </w:t>
      </w:r>
    </w:p>
    <w:p>
      <w:r>
        <w:t>Test-1439: frontend/src/metabase/account/app/components/AccountHeader/index.ts</w:t>
      </w:r>
    </w:p>
    <w:p>
      <w:r>
        <w:t>Result: PASS/FAIL</w:t>
      </w:r>
    </w:p>
    <w:p>
      <w:r>
        <w:t xml:space="preserve">Observation: </w:t>
      </w:r>
    </w:p>
    <w:p>
      <w:r>
        <w:t>Test-1440: frontend/src/metabase/account/app/components/AccountLayout/AccountLayout.unit.spec.js</w:t>
      </w:r>
    </w:p>
    <w:p>
      <w:r>
        <w:t>Result: PASS/FAIL</w:t>
      </w:r>
    </w:p>
    <w:p>
      <w:r>
        <w:t xml:space="preserve">Observation: </w:t>
      </w:r>
    </w:p>
    <w:p>
      <w:r>
        <w:t>Test-1441: frontend/src/metabase/account/app/components/AccountLayout/index.ts</w:t>
      </w:r>
    </w:p>
    <w:p>
      <w:r>
        <w:t>Result: PASS/FAIL</w:t>
      </w:r>
    </w:p>
    <w:p>
      <w:r>
        <w:t xml:space="preserve">Observation: </w:t>
      </w:r>
    </w:p>
    <w:p>
      <w:r>
        <w:t>Test-1442: frontend/src/metabase/account/app/containers/AccountApp/index.ts</w:t>
      </w:r>
    </w:p>
    <w:p>
      <w:r>
        <w:t>Result: PASS/FAIL</w:t>
      </w:r>
    </w:p>
    <w:p>
      <w:r>
        <w:t xml:space="preserve">Observation: </w:t>
      </w:r>
    </w:p>
    <w:p>
      <w:r>
        <w:t>Test-1443: frontend/src/metabase/account/login-history/components/LoginHistory/index.ts</w:t>
      </w:r>
    </w:p>
    <w:p>
      <w:r>
        <w:t>Result: PASS/FAIL</w:t>
      </w:r>
    </w:p>
    <w:p>
      <w:r>
        <w:t xml:space="preserve">Observation: </w:t>
      </w:r>
    </w:p>
    <w:p>
      <w:r>
        <w:t>Test-1444: frontend/src/metabase/account/login-history/containers/LoginHistoryApp/index.ts</w:t>
      </w:r>
    </w:p>
    <w:p>
      <w:r>
        <w:t>Result: PASS/FAIL</w:t>
      </w:r>
    </w:p>
    <w:p>
      <w:r>
        <w:t xml:space="preserve">Observation: </w:t>
      </w:r>
    </w:p>
    <w:p>
      <w:r>
        <w:t>Test-1445: frontend/src/metabase/account/notifications/actions.js</w:t>
      </w:r>
    </w:p>
    <w:p>
      <w:r>
        <w:t>Result: PASS/FAIL</w:t>
      </w:r>
    </w:p>
    <w:p>
      <w:r>
        <w:t xml:space="preserve">Observation: </w:t>
      </w:r>
    </w:p>
    <w:p>
      <w:r>
        <w:t>Test-1446: frontend/src/metabase/account/notifications/components/ArchiveModal/ArchiveModal.unit.spec.js</w:t>
      </w:r>
    </w:p>
    <w:p>
      <w:r>
        <w:t>Result: PASS/FAIL</w:t>
      </w:r>
    </w:p>
    <w:p>
      <w:r>
        <w:t xml:space="preserve">Observation: </w:t>
      </w:r>
    </w:p>
    <w:p>
      <w:r>
        <w:t>Test-1447: frontend/src/metabase/account/notifications/components/ArchiveModal/index.ts</w:t>
      </w:r>
    </w:p>
    <w:p>
      <w:r>
        <w:t>Result: PASS/FAIL</w:t>
      </w:r>
    </w:p>
    <w:p>
      <w:r>
        <w:t xml:space="preserve">Observation: </w:t>
      </w:r>
    </w:p>
    <w:p>
      <w:r>
        <w:t>Test-1448: frontend/src/metabase/account/notifications/components/HelpModal/HelpModal.unit.spec.js</w:t>
      </w:r>
    </w:p>
    <w:p>
      <w:r>
        <w:t>Result: PASS/FAIL</w:t>
      </w:r>
    </w:p>
    <w:p>
      <w:r>
        <w:t xml:space="preserve">Observation: </w:t>
      </w:r>
    </w:p>
    <w:p>
      <w:r>
        <w:t>Test-1449: frontend/src/metabase/account/notifications/components/HelpModal/index.ts</w:t>
      </w:r>
    </w:p>
    <w:p>
      <w:r>
        <w:t>Result: PASS/FAIL</w:t>
      </w:r>
    </w:p>
    <w:p>
      <w:r>
        <w:t xml:space="preserve">Observation: </w:t>
      </w:r>
    </w:p>
    <w:p>
      <w:r>
        <w:t>Test-1450: frontend/src/metabase/account/notifications/components/NotificationCard/index.ts</w:t>
      </w:r>
    </w:p>
    <w:p>
      <w:r>
        <w:t>Result: PASS/FAIL</w:t>
      </w:r>
    </w:p>
    <w:p>
      <w:r>
        <w:t xml:space="preserve">Observation: </w:t>
      </w:r>
    </w:p>
    <w:p>
      <w:r>
        <w:t>Test-1451: frontend/src/metabase/account/notifications/components/NotificationCard/utils.ts</w:t>
      </w:r>
    </w:p>
    <w:p>
      <w:r>
        <w:t>Result: PASS/FAIL</w:t>
      </w:r>
    </w:p>
    <w:p>
      <w:r>
        <w:t xml:space="preserve">Observation: </w:t>
      </w:r>
    </w:p>
    <w:p>
      <w:r>
        <w:t>Test-1452: frontend/src/metabase/account/notifications/components/NotificationList/index.ts</w:t>
      </w:r>
    </w:p>
    <w:p>
      <w:r>
        <w:t>Result: PASS/FAIL</w:t>
      </w:r>
    </w:p>
    <w:p>
      <w:r>
        <w:t xml:space="preserve">Observation: </w:t>
      </w:r>
    </w:p>
    <w:p>
      <w:r>
        <w:t>Test-1453: frontend/src/metabase/account/notifications/components/UnsubscribeModal/UnsubscribeModal.unit.spec.js</w:t>
      </w:r>
    </w:p>
    <w:p>
      <w:r>
        <w:t>Result: PASS/FAIL</w:t>
      </w:r>
    </w:p>
    <w:p>
      <w:r>
        <w:t xml:space="preserve">Observation: </w:t>
      </w:r>
    </w:p>
    <w:p>
      <w:r>
        <w:t>Test-1454: frontend/src/metabase/account/notifications/components/UnsubscribeModal/index.ts</w:t>
      </w:r>
    </w:p>
    <w:p>
      <w:r>
        <w:t>Result: PASS/FAIL</w:t>
      </w:r>
    </w:p>
    <w:p>
      <w:r>
        <w:t xml:space="preserve">Observation: </w:t>
      </w:r>
    </w:p>
    <w:p>
      <w:r>
        <w:t>Test-1455: frontend/src/metabase/account/notifications/containers/ArchiveAlertModal/index.ts</w:t>
      </w:r>
    </w:p>
    <w:p>
      <w:r>
        <w:t>Result: PASS/FAIL</w:t>
      </w:r>
    </w:p>
    <w:p>
      <w:r>
        <w:t xml:space="preserve">Observation: </w:t>
      </w:r>
    </w:p>
    <w:p>
      <w:r>
        <w:t>Test-1456: frontend/src/metabase/account/notifications/containers/ArchivePulseModal/index.ts</w:t>
      </w:r>
    </w:p>
    <w:p>
      <w:r>
        <w:t>Result: PASS/FAIL</w:t>
      </w:r>
    </w:p>
    <w:p>
      <w:r>
        <w:t xml:space="preserve">Observation: </w:t>
      </w:r>
    </w:p>
    <w:p>
      <w:r>
        <w:t>Test-1457: frontend/src/metabase/account/notifications/containers/NotificationsApp/index.ts</w:t>
      </w:r>
    </w:p>
    <w:p>
      <w:r>
        <w:t>Result: PASS/FAIL</w:t>
      </w:r>
    </w:p>
    <w:p>
      <w:r>
        <w:t xml:space="preserve">Observation: </w:t>
      </w:r>
    </w:p>
    <w:p>
      <w:r>
        <w:t>Test-1458: frontend/src/metabase/account/notifications/containers/UnsubscribeAlertModal/index.ts</w:t>
      </w:r>
    </w:p>
    <w:p>
      <w:r>
        <w:t>Result: PASS/FAIL</w:t>
      </w:r>
    </w:p>
    <w:p>
      <w:r>
        <w:t xml:space="preserve">Observation: </w:t>
      </w:r>
    </w:p>
    <w:p>
      <w:r>
        <w:t>Test-1459: frontend/src/metabase/account/notifications/containers/UnsubscribePulseModal/index.ts</w:t>
      </w:r>
    </w:p>
    <w:p>
      <w:r>
        <w:t>Result: PASS/FAIL</w:t>
      </w:r>
    </w:p>
    <w:p>
      <w:r>
        <w:t xml:space="preserve">Observation: </w:t>
      </w:r>
    </w:p>
    <w:p>
      <w:r>
        <w:t>Test-1460: frontend/src/metabase/account/notifications/selectors.ts</w:t>
      </w:r>
    </w:p>
    <w:p>
      <w:r>
        <w:t>Result: PASS/FAIL</w:t>
      </w:r>
    </w:p>
    <w:p>
      <w:r>
        <w:t xml:space="preserve">Observation: </w:t>
      </w:r>
    </w:p>
    <w:p>
      <w:r>
        <w:t>Test-1461: frontend/src/metabase/account/notifications/types.ts</w:t>
      </w:r>
    </w:p>
    <w:p>
      <w:r>
        <w:t>Result: PASS/FAIL</w:t>
      </w:r>
    </w:p>
    <w:p>
      <w:r>
        <w:t xml:space="preserve">Observation: </w:t>
      </w:r>
    </w:p>
    <w:p>
      <w:r>
        <w:t>Test-1462: frontend/src/metabase/account/password/actions.ts</w:t>
      </w:r>
    </w:p>
    <w:p>
      <w:r>
        <w:t>Result: PASS/FAIL</w:t>
      </w:r>
    </w:p>
    <w:p>
      <w:r>
        <w:t xml:space="preserve">Observation: </w:t>
      </w:r>
    </w:p>
    <w:p>
      <w:r>
        <w:t>Test-1463: frontend/src/metabase/account/password/components/UserPasswordForm/index.ts</w:t>
      </w:r>
    </w:p>
    <w:p>
      <w:r>
        <w:t>Result: PASS/FAIL</w:t>
      </w:r>
    </w:p>
    <w:p>
      <w:r>
        <w:t xml:space="preserve">Observation: </w:t>
      </w:r>
    </w:p>
    <w:p>
      <w:r>
        <w:t>Test-1464: frontend/src/metabase/account/password/containers/UserPasswordApp/index.ts</w:t>
      </w:r>
    </w:p>
    <w:p>
      <w:r>
        <w:t>Result: PASS/FAIL</w:t>
      </w:r>
    </w:p>
    <w:p>
      <w:r>
        <w:t xml:space="preserve">Observation: </w:t>
      </w:r>
    </w:p>
    <w:p>
      <w:r>
        <w:t>Test-1465: frontend/src/metabase/account/password/types.ts</w:t>
      </w:r>
    </w:p>
    <w:p>
      <w:r>
        <w:t>Result: PASS/FAIL</w:t>
      </w:r>
    </w:p>
    <w:p>
      <w:r>
        <w:t xml:space="preserve">Observation: </w:t>
      </w:r>
    </w:p>
    <w:p>
      <w:r>
        <w:t>Test-1466: frontend/src/metabase/account/profile/actions.ts</w:t>
      </w:r>
    </w:p>
    <w:p>
      <w:r>
        <w:t>Result: PASS/FAIL</w:t>
      </w:r>
    </w:p>
    <w:p>
      <w:r>
        <w:t xml:space="preserve">Observation: </w:t>
      </w:r>
    </w:p>
    <w:p>
      <w:r>
        <w:t>Test-1467: frontend/src/metabase/account/profile/components/UserProfileForm/index.ts</w:t>
      </w:r>
    </w:p>
    <w:p>
      <w:r>
        <w:t>Result: PASS/FAIL</w:t>
      </w:r>
    </w:p>
    <w:p>
      <w:r>
        <w:t xml:space="preserve">Observation: </w:t>
      </w:r>
    </w:p>
    <w:p>
      <w:r>
        <w:t>Test-1468: frontend/src/metabase/account/profile/containers/UserProfileApp/index.ts</w:t>
      </w:r>
    </w:p>
    <w:p>
      <w:r>
        <w:t>Result: PASS/FAIL</w:t>
      </w:r>
    </w:p>
    <w:p>
      <w:r>
        <w:t xml:space="preserve">Observation: </w:t>
      </w:r>
    </w:p>
    <w:p>
      <w:r>
        <w:t>Test-1469: frontend/src/metabase/account/profile/selectors.ts</w:t>
      </w:r>
    </w:p>
    <w:p>
      <w:r>
        <w:t>Result: PASS/FAIL</w:t>
      </w:r>
    </w:p>
    <w:p>
      <w:r>
        <w:t xml:space="preserve">Observation: </w:t>
      </w:r>
    </w:p>
    <w:p>
      <w:r>
        <w:t>Test-1470: frontend/src/metabase/account/profile/types.ts</w:t>
      </w:r>
    </w:p>
    <w:p>
      <w:r>
        <w:t>Result: PASS/FAIL</w:t>
      </w:r>
    </w:p>
    <w:p>
      <w:r>
        <w:t xml:space="preserve">Observation: </w:t>
      </w:r>
    </w:p>
    <w:p>
      <w:r>
        <w:t>Test-1471: frontend/src/metabase/actions/actions.ts</w:t>
      </w:r>
    </w:p>
    <w:p>
      <w:r>
        <w:t>Result: PASS/FAIL</w:t>
      </w:r>
    </w:p>
    <w:p>
      <w:r>
        <w:t xml:space="preserve">Observation: </w:t>
      </w:r>
    </w:p>
    <w:p>
      <w:r>
        <w:t>Test-1472: frontend/src/metabase/actions/components/ActionForm/index.ts</w:t>
      </w:r>
    </w:p>
    <w:p>
      <w:r>
        <w:t>Result: PASS/FAIL</w:t>
      </w:r>
    </w:p>
    <w:p>
      <w:r>
        <w:t xml:space="preserve">Observation: </w:t>
      </w:r>
    </w:p>
    <w:p>
      <w:r>
        <w:t>Test-1473: frontend/src/metabase/actions/components/ActionFormFieldWidget/index.ts</w:t>
      </w:r>
    </w:p>
    <w:p>
      <w:r>
        <w:t>Result: PASS/FAIL</w:t>
      </w:r>
    </w:p>
    <w:p>
      <w:r>
        <w:t xml:space="preserve">Observation: </w:t>
      </w:r>
    </w:p>
    <w:p>
      <w:r>
        <w:t>Test-1474: frontend/src/metabase/actions/components/ActionViz/ExplainerText/index.ts</w:t>
      </w:r>
    </w:p>
    <w:p>
      <w:r>
        <w:t>Result: PASS/FAIL</w:t>
      </w:r>
    </w:p>
    <w:p>
      <w:r>
        <w:t xml:space="preserve">Observation: </w:t>
      </w:r>
    </w:p>
    <w:p>
      <w:r>
        <w:t>Test-1475: frontend/src/metabase/actions/components/ActionViz/ExplainerText/tests/common.unit.spec.ts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Test-1476: frontend/src/metabase/actions/components/ActionViz/ExplainerText/tests/enterprise.unit.spec.ts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Test-1477: frontend/src/metabase/actions/components/ActionViz/ExplainerText/tests/premium.unit.spec.ts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Test-1478: frontend/src/metabase/actions/components/ActionViz/index.ts</w:t>
      </w:r>
    </w:p>
    <w:p>
      <w:r>
        <w:t>Result: PASS/FAIL</w:t>
      </w:r>
    </w:p>
    <w:p>
      <w:r>
        <w:t xml:space="preserve">Observation: </w:t>
      </w:r>
    </w:p>
    <w:p>
      <w:r>
        <w:t>Test-1479: frontend/src/metabase/actions/components/ActionViz/utils.ts</w:t>
      </w:r>
    </w:p>
    <w:p>
      <w:r>
        <w:t>Result: PASS/FAIL</w:t>
      </w:r>
    </w:p>
    <w:p>
      <w:r>
        <w:t xml:space="preserve">Observation: </w:t>
      </w:r>
    </w:p>
    <w:p>
      <w:r>
        <w:t>Test-1480: frontend/src/metabase/actions/components/ImplicitActionIcon/index.ts</w:t>
      </w:r>
    </w:p>
    <w:p>
      <w:r>
        <w:t>Result: PASS/FAIL</w:t>
      </w:r>
    </w:p>
    <w:p>
      <w:r>
        <w:t xml:space="preserve">Observation: </w:t>
      </w:r>
    </w:p>
    <w:p>
      <w:r>
        <w:t>Test-1481: frontend/src/metabase/actions/constants.ts</w:t>
      </w:r>
    </w:p>
    <w:p>
      <w:r>
        <w:t>Result: PASS/FAIL</w:t>
      </w:r>
    </w:p>
    <w:p>
      <w:r>
        <w:t xml:space="preserve">Observation: </w:t>
      </w:r>
    </w:p>
    <w:p>
      <w:r>
        <w:t>Test-1482: frontend/src/metabase/actions/containers/ActionCreator/ActionContext/ActionContext.ts</w:t>
      </w:r>
    </w:p>
    <w:p>
      <w:r>
        <w:t>Result: PASS/FAIL</w:t>
      </w:r>
    </w:p>
    <w:p>
      <w:r>
        <w:t xml:space="preserve">Observation: </w:t>
      </w:r>
    </w:p>
    <w:p>
      <w:r>
        <w:t>Test-1483: frontend/src/metabase/actions/containers/ActionCreator/ActionContext/ImplicitActionContextProvider/index.ts</w:t>
      </w:r>
    </w:p>
    <w:p>
      <w:r>
        <w:t>Result: PASS/FAIL</w:t>
      </w:r>
    </w:p>
    <w:p>
      <w:r>
        <w:t xml:space="preserve">Observation: </w:t>
      </w:r>
    </w:p>
    <w:p>
      <w:r>
        <w:t>Test-1484: frontend/src/metabase/actions/containers/ActionCreator/ActionContext/QueryActionContextProvider/index.ts</w:t>
      </w:r>
    </w:p>
    <w:p>
      <w:r>
        <w:t>Result: PASS/FAIL</w:t>
      </w:r>
    </w:p>
    <w:p>
      <w:r>
        <w:t xml:space="preserve">Observation: </w:t>
      </w:r>
    </w:p>
    <w:p>
      <w:r>
        <w:t>Test-1485: frontend/src/metabase/actions/containers/ActionCreator/ActionContext/QueryActionContextProvider/utils.ts</w:t>
      </w:r>
    </w:p>
    <w:p>
      <w:r>
        <w:t>Result: PASS/FAIL</w:t>
      </w:r>
    </w:p>
    <w:p>
      <w:r>
        <w:t xml:space="preserve">Observation: </w:t>
      </w:r>
    </w:p>
    <w:p>
      <w:r>
        <w:t>Test-1486: frontend/src/metabase/actions/containers/ActionCreator/ActionContext/QueryActionContextProvider/utils.unit.spec.ts</w:t>
      </w:r>
    </w:p>
    <w:p>
      <w:r>
        <w:t>Result: PASS/FAIL</w:t>
      </w:r>
    </w:p>
    <w:p>
      <w:r>
        <w:t xml:space="preserve">Observation: </w:t>
      </w:r>
    </w:p>
    <w:p>
      <w:r>
        <w:t>Test-1487: frontend/src/metabase/actions/containers/ActionCreator/ActionContext/index.ts</w:t>
      </w:r>
    </w:p>
    <w:p>
      <w:r>
        <w:t>Result: PASS/FAIL</w:t>
      </w:r>
    </w:p>
    <w:p>
      <w:r>
        <w:t xml:space="preserve">Observation: </w:t>
      </w:r>
    </w:p>
    <w:p>
      <w:r>
        <w:t>Test-1488: frontend/src/metabase/actions/containers/ActionCreator/ActionContext/types.ts</w:t>
      </w:r>
    </w:p>
    <w:p>
      <w:r>
        <w:t>Result: PASS/FAIL</w:t>
      </w:r>
    </w:p>
    <w:p>
      <w:r>
        <w:t xml:space="preserve">Observation: </w:t>
      </w:r>
    </w:p>
    <w:p>
      <w:r>
        <w:t>Test-1489: frontend/src/metabase/actions/containers/ActionCreator/ActionContext/utils.ts</w:t>
      </w:r>
    </w:p>
    <w:p>
      <w:r>
        <w:t>Result: PASS/FAIL</w:t>
      </w:r>
    </w:p>
    <w:p>
      <w:r>
        <w:t xml:space="preserve">Observation: </w:t>
      </w:r>
    </w:p>
    <w:p>
      <w:r>
        <w:t>Test-1490: frontend/src/metabase/actions/containers/ActionCreator/CreateActionForm/index.ts</w:t>
      </w:r>
    </w:p>
    <w:p>
      <w:r>
        <w:t>Result: PASS/FAIL</w:t>
      </w:r>
    </w:p>
    <w:p>
      <w:r>
        <w:t xml:space="preserve">Observation: </w:t>
      </w:r>
    </w:p>
    <w:p>
      <w:r>
        <w:t>Test-1491: frontend/src/metabase/actions/containers/ActionCreator/FormCreator/Description/index.ts</w:t>
      </w:r>
    </w:p>
    <w:p>
      <w:r>
        <w:t>Result: PASS/FAIL</w:t>
      </w:r>
    </w:p>
    <w:p>
      <w:r>
        <w:t xml:space="preserve">Observation: </w:t>
      </w:r>
    </w:p>
    <w:p>
      <w:r>
        <w:t>Test-1492: frontend/src/metabase/actions/containers/ActionCreator/FormCreator/Description/test/common.unit.spec.ts</w:t>
      </w:r>
    </w:p>
    <w:p>
      <w:r>
        <w:t>Result: PASS/FAIL</w:t>
      </w:r>
    </w:p>
    <w:p>
      <w:r>
        <w:t xml:space="preserve">Observation: </w:t>
      </w:r>
    </w:p>
    <w:p>
      <w:r>
        <w:t>Test-1493: frontend/src/metabase/actions/containers/ActionCreator/FormCreator/Description/test/enterprise.unit.spec.ts</w:t>
      </w:r>
    </w:p>
    <w:p>
      <w:r>
        <w:t>Result: PASS/FAIL</w:t>
      </w:r>
    </w:p>
    <w:p>
      <w:r>
        <w:t xml:space="preserve">Observation: </w:t>
      </w:r>
    </w:p>
    <w:p>
      <w:r>
        <w:t>Test-1494: frontend/src/metabase/actions/containers/ActionCreator/FormCreator/Description/test/premium.unit.spec.ts</w:t>
      </w:r>
    </w:p>
    <w:p>
      <w:r>
        <w:t>Result: PASS/FAIL</w:t>
      </w:r>
    </w:p>
    <w:p>
      <w:r>
        <w:t xml:space="preserve">Observation: </w:t>
      </w:r>
    </w:p>
    <w:p>
      <w:r>
        <w:t>Test-1495: frontend/src/metabase/actions/containers/ActionCreator/FormCreator/EmptyFormPlaceholder/index.ts</w:t>
      </w:r>
    </w:p>
    <w:p>
      <w:r>
        <w:t>Result: PASS/FAIL</w:t>
      </w:r>
    </w:p>
    <w:p>
      <w:r>
        <w:t xml:space="preserve">Observation: </w:t>
      </w:r>
    </w:p>
    <w:p>
      <w:r>
        <w:t>Test-1496: frontend/src/metabase/actions/containers/ActionCreator/FormCreator/EmptyFormPlaceholder/tests/common.unit.spec.ts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Test-1497: frontend/src/metabase/actions/containers/ActionCreator/FormCreator/EmptyFormPlaceholder/tests/enterprise.unit.spec.ts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Test-1498: frontend/src/metabase/actions/containers/ActionCreator/FormCreator/EmptyFormPlaceholder/tests/premium.unit.spec.ts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Test-1499: frontend/src/metabase/actions/containers/ActionCreator/FormCreator/FormFieldEditor/index.ts</w:t>
      </w:r>
    </w:p>
    <w:p>
      <w:r>
        <w:t>Result: PASS/FAIL</w:t>
      </w:r>
    </w:p>
    <w:p>
      <w:r>
        <w:t xml:space="preserve">Observation: </w:t>
      </w:r>
    </w:p>
    <w:p>
      <w:r>
        <w:t>Test-1500: frontend/src/metabase/actions/containers/ActionCreator/FormCreator/index.ts</w:t>
      </w:r>
    </w:p>
    <w:p>
      <w:r>
        <w:t>Result: PASS/FAIL</w:t>
      </w:r>
    </w:p>
    <w:p>
      <w:r>
        <w:t xml:space="preserve">Observation: </w:t>
      </w:r>
    </w:p>
    <w:p>
      <w:r>
        <w:t>Test-1501: frontend/src/metabase/actions/containers/ActionCreator/FormCreator/utils.ts</w:t>
      </w:r>
    </w:p>
    <w:p>
      <w:r>
        <w:t>Result: PASS/FAIL</w:t>
      </w:r>
    </w:p>
    <w:p>
      <w:r>
        <w:t xml:space="preserve">Observation: </w:t>
      </w:r>
    </w:p>
    <w:p>
      <w:r>
        <w:t>Test-1502: frontend/src/metabase/actions/containers/ActionCreator/FormCreator/utils.unit.spec.ts</w:t>
      </w:r>
    </w:p>
    <w:p>
      <w:r>
        <w:t>Result: PASS/FAIL</w:t>
      </w:r>
    </w:p>
    <w:p>
      <w:r>
        <w:t xml:space="preserve">Observation: </w:t>
      </w:r>
    </w:p>
    <w:p>
      <w:r>
        <w:t>Test-1503: frontend/src/metabase/actions/containers/ActionCreator/tests/ActionCreator-ImplicitActions.unit.spec.ts</w:t>
      </w:r>
    </w:p>
    <w:p>
      <w:r>
        <w:t>Result: PASS/FAIL</w:t>
      </w:r>
    </w:p>
    <w:p>
      <w:r>
        <w:t xml:space="preserve">Observation: </w:t>
      </w:r>
    </w:p>
    <w:p>
      <w:r>
        <w:t>Test-1504: frontend/src/metabase/actions/containers/ActionCreator/tests/ActionCreator-QueryActions.unit.spec.ts</w:t>
      </w:r>
    </w:p>
    <w:p>
      <w:r>
        <w:t>Result: PASS/FAIL</w:t>
      </w:r>
    </w:p>
    <w:p>
      <w:r>
        <w:t xml:space="preserve">Observation: </w:t>
      </w:r>
    </w:p>
    <w:p>
      <w:r>
        <w:t>Test-1505: frontend/src/metabase/actions/containers/ActionCreator/types.ts</w:t>
      </w:r>
    </w:p>
    <w:p>
      <w:r>
        <w:t>Result: PASS/FAIL</w:t>
      </w:r>
    </w:p>
    <w:p>
      <w:r>
        <w:t xml:space="preserve">Observation: </w:t>
      </w:r>
    </w:p>
    <w:p>
      <w:r>
        <w:t>Test-1506: frontend/src/metabase/actions/containers/ActionCreator/utils.ts</w:t>
      </w:r>
    </w:p>
    <w:p>
      <w:r>
        <w:t>Result: PASS/FAIL</w:t>
      </w:r>
    </w:p>
    <w:p>
      <w:r>
        <w:t xml:space="preserve">Observation: </w:t>
      </w:r>
    </w:p>
    <w:p>
      <w:r>
        <w:t>Test-1507: frontend/src/metabase/actions/containers/ActionCreator/utils.unit.spec.ts</w:t>
      </w:r>
    </w:p>
    <w:p>
      <w:r>
        <w:t>Result: PASS/FAIL</w:t>
      </w:r>
    </w:p>
    <w:p>
      <w:r>
        <w:t xml:space="preserve">Observation: </w:t>
      </w:r>
    </w:p>
    <w:p>
      <w:r>
        <w:t>Test-1508: frontend/src/metabase/actions/containers/ActionCreatorModal/index.ts</w:t>
      </w:r>
    </w:p>
    <w:p>
      <w:r>
        <w:t>Result: PASS/FAIL</w:t>
      </w:r>
    </w:p>
    <w:p>
      <w:r>
        <w:t xml:space="preserve">Observation: </w:t>
      </w:r>
    </w:p>
    <w:p>
      <w:r>
        <w:t>Test-1509: frontend/src/metabase/actions/containers/ActionExecuteModal/index.ts</w:t>
      </w:r>
    </w:p>
    <w:p>
      <w:r>
        <w:t>Result: PASS/FAIL</w:t>
      </w:r>
    </w:p>
    <w:p>
      <w:r>
        <w:t xml:space="preserve">Observation: </w:t>
      </w:r>
    </w:p>
    <w:p>
      <w:r>
        <w:t>Test-1510: frontend/src/metabase/actions/containers/ActionParametersInputForm/index.ts</w:t>
      </w:r>
    </w:p>
    <w:p>
      <w:r>
        <w:t>Result: PASS/FAIL</w:t>
      </w:r>
    </w:p>
    <w:p>
      <w:r>
        <w:t xml:space="preserve">Observation: </w:t>
      </w:r>
    </w:p>
    <w:p>
      <w:r>
        <w:t>Test-1511: frontend/src/metabase/actions/containers/ActionPicker/index.ts</w:t>
      </w:r>
    </w:p>
    <w:p>
      <w:r>
        <w:t>Result: PASS/FAIL</w:t>
      </w:r>
    </w:p>
    <w:p>
      <w:r>
        <w:t xml:space="preserve">Observation: </w:t>
      </w:r>
    </w:p>
    <w:p>
      <w:r>
        <w:t>Test-1512: frontend/src/metabase/actions/containers/ActionPicker/types.ts</w:t>
      </w:r>
    </w:p>
    <w:p>
      <w:r>
        <w:t>Result: PASS/FAIL</w:t>
      </w:r>
    </w:p>
    <w:p>
      <w:r>
        <w:t xml:space="preserve">Observation: </w:t>
      </w:r>
    </w:p>
    <w:p>
      <w:r>
        <w:t>Test-1513: frontend/src/metabase/actions/containers/ActionPicker/utils.ts</w:t>
      </w:r>
    </w:p>
    <w:p>
      <w:r>
        <w:t>Result: PASS/FAIL</w:t>
      </w:r>
    </w:p>
    <w:p>
      <w:r>
        <w:t xml:space="preserve">Observation: </w:t>
      </w:r>
    </w:p>
    <w:p>
      <w:r>
        <w:t>Test-1514: frontend/src/metabase/actions/containers/ActionPicker/utils.unit.spec.ts</w:t>
      </w:r>
    </w:p>
    <w:p>
      <w:r>
        <w:t>Result: PASS/FAIL</w:t>
      </w:r>
    </w:p>
    <w:p>
      <w:r>
        <w:t xml:space="preserve">Observation: </w:t>
      </w:r>
    </w:p>
    <w:p>
      <w:r>
        <w:t>Test-1515: frontend/src/metabase/actions/hooks/use-action-form/index.ts</w:t>
      </w:r>
    </w:p>
    <w:p>
      <w:r>
        <w:t>Result: PASS/FAIL</w:t>
      </w:r>
    </w:p>
    <w:p>
      <w:r>
        <w:t xml:space="preserve">Observation: </w:t>
      </w:r>
    </w:p>
    <w:p>
      <w:r>
        <w:t>Test-1516: frontend/src/metabase/actions/hooks/use-action-form/use-action-form.ts</w:t>
      </w:r>
    </w:p>
    <w:p>
      <w:r>
        <w:t>Result: PASS/FAIL</w:t>
      </w:r>
    </w:p>
    <w:p>
      <w:r>
        <w:t xml:space="preserve">Observation: </w:t>
      </w:r>
    </w:p>
    <w:p>
      <w:r>
        <w:t>Test-1517: frontend/src/metabase/actions/hooks/use-action-form/use-action-form.unit.spec.ts</w:t>
      </w:r>
    </w:p>
    <w:p>
      <w:r>
        <w:t>Result: PASS/FAIL</w:t>
      </w:r>
    </w:p>
    <w:p>
      <w:r>
        <w:t xml:space="preserve">Observation: </w:t>
      </w:r>
    </w:p>
    <w:p>
      <w:r>
        <w:t>Test-1518: frontend/src/metabase/actions/hooks/use-action-form/utils.ts</w:t>
      </w:r>
    </w:p>
    <w:p>
      <w:r>
        <w:t>Result: PASS/FAIL</w:t>
      </w:r>
    </w:p>
    <w:p>
      <w:r>
        <w:t xml:space="preserve">Observation: </w:t>
      </w:r>
    </w:p>
    <w:p>
      <w:r>
        <w:t>Test-1519: frontend/src/metabase/actions/hooks/use-action-form/utils.unit.spec.ts</w:t>
      </w:r>
    </w:p>
    <w:p>
      <w:r>
        <w:t>Result: PASS/FAIL</w:t>
      </w:r>
    </w:p>
    <w:p>
      <w:r>
        <w:t xml:space="preserve">Observation: </w:t>
      </w:r>
    </w:p>
    <w:p>
      <w:r>
        <w:t>Test-1520: frontend/src/metabase/actions/hooks/use-action-initial-values.ts</w:t>
      </w:r>
    </w:p>
    <w:p>
      <w:r>
        <w:t>Result: PASS/FAIL</w:t>
      </w:r>
    </w:p>
    <w:p>
      <w:r>
        <w:t xml:space="preserve">Observation: </w:t>
      </w:r>
    </w:p>
    <w:p>
      <w:r>
        <w:t>Test-1521: frontend/src/metabase/actions/types.ts</w:t>
      </w:r>
    </w:p>
    <w:p>
      <w:r>
        <w:t>Result: PASS/FAIL</w:t>
      </w:r>
    </w:p>
    <w:p>
      <w:r>
        <w:t xml:space="preserve">Observation: </w:t>
      </w:r>
    </w:p>
    <w:p>
      <w:r>
        <w:t>Test-1522: frontend/src/metabase/actions/utils.ts</w:t>
      </w:r>
    </w:p>
    <w:p>
      <w:r>
        <w:t>Result: PASS/FAIL</w:t>
      </w:r>
    </w:p>
    <w:p>
      <w:r>
        <w:t xml:space="preserve">Observation: </w:t>
      </w:r>
    </w:p>
    <w:p>
      <w:r>
        <w:t>Test-1523: frontend/src/metabase/actions/utils.unit.spec.ts</w:t>
      </w:r>
    </w:p>
    <w:p>
      <w:r>
        <w:t>Result: PASS/FAIL</w:t>
      </w:r>
    </w:p>
    <w:p>
      <w:r>
        <w:t xml:space="preserve">Observation: </w:t>
      </w:r>
    </w:p>
    <w:p>
      <w:r>
        <w:t>Test-1524: frontend/src/metabase/admin/admin.js</w:t>
      </w:r>
    </w:p>
    <w:p>
      <w:r>
        <w:t>Result: PASS/FAIL</w:t>
      </w:r>
    </w:p>
    <w:p>
      <w:r>
        <w:t xml:space="preserve">Observation: </w:t>
      </w:r>
    </w:p>
    <w:p>
      <w:r>
        <w:t>Test-1525: frontend/src/metabase/admin/app/actions.ts</w:t>
      </w:r>
    </w:p>
    <w:p>
      <w:r>
        <w:t>Result: PASS/FAIL</w:t>
      </w:r>
    </w:p>
    <w:p>
      <w:r>
        <w:t xml:space="preserve">Observation: </w:t>
      </w:r>
    </w:p>
    <w:p>
      <w:r>
        <w:t>Test-1526: frontend/src/metabase/admin/app/components/AdminApp/index.ts</w:t>
      </w:r>
    </w:p>
    <w:p>
      <w:r>
        <w:t>Result: PASS/FAIL</w:t>
      </w:r>
    </w:p>
    <w:p>
      <w:r>
        <w:t xml:space="preserve">Observation: </w:t>
      </w:r>
    </w:p>
    <w:p>
      <w:r>
        <w:t>Test-1527: frontend/src/metabase/admin/app/components/DeprecationNotice/index.ts</w:t>
      </w:r>
    </w:p>
    <w:p>
      <w:r>
        <w:t>Result: PASS/FAIL</w:t>
      </w:r>
    </w:p>
    <w:p>
      <w:r>
        <w:t xml:space="preserve">Observation: </w:t>
      </w:r>
    </w:p>
    <w:p>
      <w:r>
        <w:t>Test-1528: frontend/src/metabase/admin/app/containers/DeprecationNotice/index.ts</w:t>
      </w:r>
    </w:p>
    <w:p>
      <w:r>
        <w:t>Result: PASS/FAIL</w:t>
      </w:r>
    </w:p>
    <w:p>
      <w:r>
        <w:t xml:space="preserve">Observation: </w:t>
      </w:r>
    </w:p>
    <w:p>
      <w:r>
        <w:t>Test-1529: frontend/src/metabase/admin/app/reducers.ts</w:t>
      </w:r>
    </w:p>
    <w:p>
      <w:r>
        <w:t>Result: PASS/FAIL</w:t>
      </w:r>
    </w:p>
    <w:p>
      <w:r>
        <w:t xml:space="preserve">Observation: </w:t>
      </w:r>
    </w:p>
    <w:p>
      <w:r>
        <w:t>Test-1530: frontend/src/metabase/admin/app/selectors.ts</w:t>
      </w:r>
    </w:p>
    <w:p>
      <w:r>
        <w:t>Result: PASS/FAIL</w:t>
      </w:r>
    </w:p>
    <w:p>
      <w:r>
        <w:t xml:space="preserve">Observation: </w:t>
      </w:r>
    </w:p>
    <w:p>
      <w:r>
        <w:t>Test-1531: frontend/src/metabase/admin/components/AdminNav/index.ts</w:t>
      </w:r>
    </w:p>
    <w:p>
      <w:r>
        <w:t>Result: PASS/FAIL</w:t>
      </w:r>
    </w:p>
    <w:p>
      <w:r>
        <w:t xml:space="preserve">Observation: </w:t>
      </w:r>
    </w:p>
    <w:p>
      <w:r>
        <w:t>Test-1532: frontend/src/metabase/admin/components/SettingsSection/index.ts</w:t>
      </w:r>
    </w:p>
    <w:p>
      <w:r>
        <w:t>Result: PASS/FAIL</w:t>
      </w:r>
    </w:p>
    <w:p>
      <w:r>
        <w:t xml:space="preserve">Observation: </w:t>
      </w:r>
    </w:p>
    <w:p>
      <w:r>
        <w:t>Test-1533: frontend/src/metabase/admin/databases/components/ContentRemovalConfirmation/index.ts</w:t>
      </w:r>
    </w:p>
    <w:p>
      <w:r>
        <w:t>Result: PASS/FAIL</w:t>
      </w:r>
    </w:p>
    <w:p>
      <w:r>
        <w:t xml:space="preserve">Observation: </w:t>
      </w:r>
    </w:p>
    <w:p>
      <w:r>
        <w:t>Test-1534: frontend/src/metabase/admin/databases/components/DatabaseList/index.ts</w:t>
      </w:r>
    </w:p>
    <w:p>
      <w:r>
        <w:t>Result: PASS/FAIL</w:t>
      </w:r>
    </w:p>
    <w:p>
      <w:r>
        <w:t xml:space="preserve">Observation: </w:t>
      </w:r>
    </w:p>
    <w:p>
      <w:r>
        <w:t>Test-1535: frontend/src/metabase/admin/databases/components/DatabaseModelFeaturesSection/ModelActionsSection/index.ts</w:t>
      </w:r>
    </w:p>
    <w:p>
      <w:r>
        <w:t>Result: PASS/FAIL</w:t>
      </w:r>
    </w:p>
    <w:p>
      <w:r>
        <w:t xml:space="preserve">Observation: </w:t>
      </w:r>
    </w:p>
    <w:p>
      <w:r>
        <w:t>Test-1536: frontend/src/metabase/admin/databases/components/DatabaseModelFeaturesSection/ModelCachingControl/index.ts</w:t>
      </w:r>
    </w:p>
    <w:p>
      <w:r>
        <w:t>Result: PASS/FAIL</w:t>
      </w:r>
    </w:p>
    <w:p>
      <w:r>
        <w:t xml:space="preserve">Observation: </w:t>
      </w:r>
    </w:p>
    <w:p>
      <w:r>
        <w:t>Test-1537: frontend/src/metabase/admin/databases/database.ts</w:t>
      </w:r>
    </w:p>
    <w:p>
      <w:r>
        <w:t>Result: PASS/FAIL</w:t>
      </w:r>
    </w:p>
    <w:p>
      <w:r>
        <w:t xml:space="preserve">Observation: </w:t>
      </w:r>
    </w:p>
    <w:p>
      <w:r>
        <w:t>Test-1538: frontend/src/metabase/admin/databases/editParamsForUserControlledScheduling.ts</w:t>
      </w:r>
    </w:p>
    <w:p>
      <w:r>
        <w:t>Result: PASS/FAIL</w:t>
      </w:r>
    </w:p>
    <w:p>
      <w:r>
        <w:t xml:space="preserve">Observation: </w:t>
      </w:r>
    </w:p>
    <w:p>
      <w:r>
        <w:t>Test-1539: frontend/src/metabase/admin/databases/editParamsForUserControlledScheduling.unit.spec.ts</w:t>
      </w:r>
    </w:p>
    <w:p>
      <w:r>
        <w:t>Result: PASS/FAIL</w:t>
      </w:r>
    </w:p>
    <w:p>
      <w:r>
        <w:t xml:space="preserve">Observation: </w:t>
      </w:r>
    </w:p>
    <w:p>
      <w:r>
        <w:t>Test-1540: frontend/src/metabase/admin/databases/selectors.ts</w:t>
      </w:r>
    </w:p>
    <w:p>
      <w:r>
        <w:t>Result: PASS/FAIL</w:t>
      </w:r>
    </w:p>
    <w:p>
      <w:r>
        <w:t xml:space="preserve">Observation: </w:t>
      </w:r>
    </w:p>
    <w:p>
      <w:r>
        <w:t>Test-1541: frontend/src/metabase/admin/databases/utils.ts</w:t>
      </w:r>
    </w:p>
    <w:p>
      <w:r>
        <w:t>Result: PASS/FAIL</w:t>
      </w:r>
    </w:p>
    <w:p>
      <w:r>
        <w:t xml:space="preserve">Observation: </w:t>
      </w:r>
    </w:p>
    <w:p>
      <w:r>
        <w:t>Test-1542: frontend/src/metabase/admin/datamodel/components/FormInput/index.ts</w:t>
      </w:r>
    </w:p>
    <w:p>
      <w:r>
        <w:t>Result: PASS/FAIL</w:t>
      </w:r>
    </w:p>
    <w:p>
      <w:r>
        <w:t xml:space="preserve">Observation: </w:t>
      </w:r>
    </w:p>
    <w:p>
      <w:r>
        <w:t>Test-1543: frontend/src/metabase/admin/datamodel/components/FormLabel/index.ts</w:t>
      </w:r>
    </w:p>
    <w:p>
      <w:r>
        <w:t>Result: PASS/FAIL</w:t>
      </w:r>
    </w:p>
    <w:p>
      <w:r>
        <w:t xml:space="preserve">Observation: </w:t>
      </w:r>
    </w:p>
    <w:p>
      <w:r>
        <w:t>Test-1544: frontend/src/metabase/admin/datamodel/components/FormTextArea/index.ts</w:t>
      </w:r>
    </w:p>
    <w:p>
      <w:r>
        <w:t>Result: PASS/FAIL</w:t>
      </w:r>
    </w:p>
    <w:p>
      <w:r>
        <w:t xml:space="preserve">Observation: </w:t>
      </w:r>
    </w:p>
    <w:p>
      <w:r>
        <w:t>Test-1545: frontend/src/metabase/admin/datamodel/components/QueryDefinition/index.ts</w:t>
      </w:r>
    </w:p>
    <w:p>
      <w:r>
        <w:t>Result: PASS/FAIL</w:t>
      </w:r>
    </w:p>
    <w:p>
      <w:r>
        <w:t xml:space="preserve">Observation: </w:t>
      </w:r>
    </w:p>
    <w:p>
      <w:r>
        <w:t>Test-1546: frontend/src/metabase/admin/datamodel/components/SegmentForm/index.ts</w:t>
      </w:r>
    </w:p>
    <w:p>
      <w:r>
        <w:t>Result: PASS/FAIL</w:t>
      </w:r>
    </w:p>
    <w:p>
      <w:r>
        <w:t xml:space="preserve">Observation: </w:t>
      </w:r>
    </w:p>
    <w:p>
      <w:r>
        <w:t>Test-1547: frontend/src/metabase/admin/datamodel/datamodel.js</w:t>
      </w:r>
    </w:p>
    <w:p>
      <w:r>
        <w:t>Result: PASS/FAIL</w:t>
      </w:r>
    </w:p>
    <w:p>
      <w:r>
        <w:t xml:space="preserve">Observation: </w:t>
      </w:r>
    </w:p>
    <w:p>
      <w:r>
        <w:t>Test-1548: frontend/src/metabase/admin/datamodel/selectors.js</w:t>
      </w:r>
    </w:p>
    <w:p>
      <w:r>
        <w:t>Result: PASS/FAIL</w:t>
      </w:r>
    </w:p>
    <w:p>
      <w:r>
        <w:t xml:space="preserve">Observation: </w:t>
      </w:r>
    </w:p>
    <w:p>
      <w:r>
        <w:t>Test-1549: frontend/src/metabase/admin/datamodel/utils/segments.ts</w:t>
      </w:r>
    </w:p>
    <w:p>
      <w:r>
        <w:t>Result: PASS/FAIL</w:t>
      </w:r>
    </w:p>
    <w:p>
      <w:r>
        <w:t xml:space="preserve">Observation: </w:t>
      </w:r>
    </w:p>
    <w:p>
      <w:r>
        <w:t>Test-1550: frontend/src/metabase/admin/people/colors.ts</w:t>
      </w:r>
    </w:p>
    <w:p>
      <w:r>
        <w:t>Result: PASS/FAIL</w:t>
      </w:r>
    </w:p>
    <w:p>
      <w:r>
        <w:t xml:space="preserve">Observation: </w:t>
      </w:r>
    </w:p>
    <w:p>
      <w:r>
        <w:t>Test-1551: frontend/src/metabase/admin/people/components/GroupMembersTable/index.ts</w:t>
      </w:r>
    </w:p>
    <w:p>
      <w:r>
        <w:t>Result: PASS/FAIL</w:t>
      </w:r>
    </w:p>
    <w:p>
      <w:r>
        <w:t xml:space="preserve">Observation: </w:t>
      </w:r>
    </w:p>
    <w:p>
      <w:r>
        <w:t>Test-1552: frontend/src/metabase/admin/people/components/MembershipSelect/index.ts</w:t>
      </w:r>
    </w:p>
    <w:p>
      <w:r>
        <w:t>Result: PASS/FAIL</w:t>
      </w:r>
    </w:p>
    <w:p>
      <w:r>
        <w:t xml:space="preserve">Observation: </w:t>
      </w:r>
    </w:p>
    <w:p>
      <w:r>
        <w:t>Test-1553: frontend/src/metabase/admin/people/constants.ts</w:t>
      </w:r>
    </w:p>
    <w:p>
      <w:r>
        <w:t>Result: PASS/FAIL</w:t>
      </w:r>
    </w:p>
    <w:p>
      <w:r>
        <w:t xml:space="preserve">Observation: </w:t>
      </w:r>
    </w:p>
    <w:p>
      <w:r>
        <w:t>Test-1554: frontend/src/metabase/admin/people/containers/EditUserModal/index.ts</w:t>
      </w:r>
    </w:p>
    <w:p>
      <w:r>
        <w:t>Result: PASS/FAIL</w:t>
      </w:r>
    </w:p>
    <w:p>
      <w:r>
        <w:t xml:space="preserve">Observation: </w:t>
      </w:r>
    </w:p>
    <w:p>
      <w:r>
        <w:t>Test-1555: frontend/src/metabase/admin/people/events.js</w:t>
      </w:r>
    </w:p>
    <w:p>
      <w:r>
        <w:t>Result: PASS/FAIL</w:t>
      </w:r>
    </w:p>
    <w:p>
      <w:r>
        <w:t xml:space="preserve">Observation: </w:t>
      </w:r>
    </w:p>
    <w:p>
      <w:r>
        <w:t>Test-1556: frontend/src/metabase/admin/people/hooks/use-people-query.ts</w:t>
      </w:r>
    </w:p>
    <w:p>
      <w:r>
        <w:t>Result: PASS/FAIL</w:t>
      </w:r>
    </w:p>
    <w:p>
      <w:r>
        <w:t xml:space="preserve">Observation: </w:t>
      </w:r>
    </w:p>
    <w:p>
      <w:r>
        <w:t>Test-1557: frontend/src/metabase/admin/people/people.js</w:t>
      </w:r>
    </w:p>
    <w:p>
      <w:r>
        <w:t>Result: PASS/FAIL</w:t>
      </w:r>
    </w:p>
    <w:p>
      <w:r>
        <w:t xml:space="preserve">Observation: </w:t>
      </w:r>
    </w:p>
    <w:p>
      <w:r>
        <w:t>Test-1558: frontend/src/metabase/admin/people/selectors.js</w:t>
      </w:r>
    </w:p>
    <w:p>
      <w:r>
        <w:t>Result: PASS/FAIL</w:t>
      </w:r>
    </w:p>
    <w:p>
      <w:r>
        <w:t xml:space="preserve">Observation: </w:t>
      </w:r>
    </w:p>
    <w:p>
      <w:r>
        <w:t>Test-1559: frontend/src/metabase/admin/performance/constants/complex.ts</w:t>
      </w:r>
    </w:p>
    <w:p>
      <w:r>
        <w:t>Result: PASS/FAIL</w:t>
      </w:r>
    </w:p>
    <w:p>
      <w:r>
        <w:t xml:space="preserve">Observation: </w:t>
      </w:r>
    </w:p>
    <w:p>
      <w:r>
        <w:t>Test-1560: frontend/src/metabase/admin/performance/constants/simple.ts</w:t>
      </w:r>
    </w:p>
    <w:p>
      <w:r>
        <w:t>Result: PASS/FAIL</w:t>
      </w:r>
    </w:p>
    <w:p>
      <w:r>
        <w:t xml:space="preserve">Observation: </w:t>
      </w:r>
    </w:p>
    <w:p>
      <w:r>
        <w:t>Test-1561: frontend/src/metabase/admin/performance/types.ts</w:t>
      </w:r>
    </w:p>
    <w:p>
      <w:r>
        <w:t>Result: PASS/FAIL</w:t>
      </w:r>
    </w:p>
    <w:p>
      <w:r>
        <w:t xml:space="preserve">Observation: </w:t>
      </w:r>
    </w:p>
    <w:p>
      <w:r>
        <w:t>Test-1562: frontend/src/metabase/admin/performance/utils.unit.spec.ts</w:t>
      </w:r>
    </w:p>
    <w:p>
      <w:r>
        <w:t>Result: PASS/FAIL</w:t>
      </w:r>
    </w:p>
    <w:p>
      <w:r>
        <w:t xml:space="preserve">Observation: </w:t>
      </w:r>
    </w:p>
    <w:p>
      <w:r>
        <w:t>Test-1563: frontend/src/metabase/admin/permissions/components/ApplicationPermissionsHelp/index.ts</w:t>
      </w:r>
    </w:p>
    <w:p>
      <w:r>
        <w:t>Result: PASS/FAIL</w:t>
      </w:r>
    </w:p>
    <w:p>
      <w:r>
        <w:t xml:space="preserve">Observation: </w:t>
      </w:r>
    </w:p>
    <w:p>
      <w:r>
        <w:t>Test-1564: frontend/src/metabase/admin/permissions/components/CollectionPermissionsHelp/index.ts</w:t>
      </w:r>
    </w:p>
    <w:p>
      <w:r>
        <w:t>Result: PASS/FAIL</w:t>
      </w:r>
    </w:p>
    <w:p>
      <w:r>
        <w:t xml:space="preserve">Observation: </w:t>
      </w:r>
    </w:p>
    <w:p>
      <w:r>
        <w:t>Test-1565: frontend/src/metabase/admin/permissions/components/DataPermissionsHelp/index.ts</w:t>
      </w:r>
    </w:p>
    <w:p>
      <w:r>
        <w:t>Result: PASS/FAIL</w:t>
      </w:r>
    </w:p>
    <w:p>
      <w:r>
        <w:t xml:space="preserve">Observation: </w:t>
      </w:r>
    </w:p>
    <w:p>
      <w:r>
        <w:t>Test-1566: frontend/src/metabase/admin/permissions/components/EntityViewSwitch/index.ts</w:t>
      </w:r>
    </w:p>
    <w:p>
      <w:r>
        <w:t>Result: PASS/FAIL</w:t>
      </w:r>
    </w:p>
    <w:p>
      <w:r>
        <w:t xml:space="preserve">Observation: </w:t>
      </w:r>
    </w:p>
    <w:p>
      <w:r>
        <w:t>Test-1567: frontend/src/metabase/admin/permissions/components/FilterableTree/index.ts</w:t>
      </w:r>
    </w:p>
    <w:p>
      <w:r>
        <w:t>Result: PASS/FAIL</w:t>
      </w:r>
    </w:p>
    <w:p>
      <w:r>
        <w:t xml:space="preserve">Observation: </w:t>
      </w:r>
    </w:p>
    <w:p>
      <w:r>
        <w:t>Test-1568: frontend/src/metabase/admin/permissions/components/FilterableTree/utils.ts</w:t>
      </w:r>
    </w:p>
    <w:p>
      <w:r>
        <w:t>Result: PASS/FAIL</w:t>
      </w:r>
    </w:p>
    <w:p>
      <w:r>
        <w:t xml:space="preserve">Observation: </w:t>
      </w:r>
    </w:p>
    <w:p>
      <w:r>
        <w:t>Test-1569: frontend/src/metabase/admin/permissions/components/FilterableTree/utils.unit.spec.ts</w:t>
      </w:r>
    </w:p>
    <w:p>
      <w:r>
        <w:t>Result: PASS/FAIL</w:t>
      </w:r>
    </w:p>
    <w:p>
      <w:r>
        <w:t xml:space="preserve">Observation: </w:t>
      </w:r>
    </w:p>
    <w:p>
      <w:r>
        <w:t>Test-1570: frontend/src/metabase/admin/permissions/components/PermissionHelpDescription/index.ts</w:t>
      </w:r>
    </w:p>
    <w:p>
      <w:r>
        <w:t>Result: PASS/FAIL</w:t>
      </w:r>
    </w:p>
    <w:p>
      <w:r>
        <w:t xml:space="preserve">Observation: </w:t>
      </w:r>
    </w:p>
    <w:p>
      <w:r>
        <w:t>Test-1571: frontend/src/metabase/admin/permissions/components/PermissionsEditor/index.ts</w:t>
      </w:r>
    </w:p>
    <w:p>
      <w:r>
        <w:t>Result: PASS/FAIL</w:t>
      </w:r>
    </w:p>
    <w:p>
      <w:r>
        <w:t xml:space="preserve">Observation: </w:t>
      </w:r>
    </w:p>
    <w:p>
      <w:r>
        <w:t>Test-1572: frontend/src/metabase/admin/permissions/components/PermissionsPageLayout/index.ts</w:t>
      </w:r>
    </w:p>
    <w:p>
      <w:r>
        <w:t>Result: PASS/FAIL</w:t>
      </w:r>
    </w:p>
    <w:p>
      <w:r>
        <w:t xml:space="preserve">Observation: </w:t>
      </w:r>
    </w:p>
    <w:p>
      <w:r>
        <w:t>Test-1573: frontend/src/metabase/admin/permissions/components/PermissionsSelect/PermissionsSelect.unit.spec.js</w:t>
      </w:r>
    </w:p>
    <w:p>
      <w:r>
        <w:t>Result: PASS/FAIL</w:t>
      </w:r>
    </w:p>
    <w:p>
      <w:r>
        <w:t xml:space="preserve">Observation: </w:t>
      </w:r>
    </w:p>
    <w:p>
      <w:r>
        <w:t>Test-1574: frontend/src/metabase/admin/permissions/components/PermissionsSelect/index.ts</w:t>
      </w:r>
    </w:p>
    <w:p>
      <w:r>
        <w:t>Result: PASS/FAIL</w:t>
      </w:r>
    </w:p>
    <w:p>
      <w:r>
        <w:t xml:space="preserve">Observation: </w:t>
      </w:r>
    </w:p>
    <w:p>
      <w:r>
        <w:t>Test-1575: frontend/src/metabase/admin/permissions/components/PermissionsSidebar/index.ts</w:t>
      </w:r>
    </w:p>
    <w:p>
      <w:r>
        <w:t>Result: PASS/FAIL</w:t>
      </w:r>
    </w:p>
    <w:p>
      <w:r>
        <w:t xml:space="preserve">Observation: </w:t>
      </w:r>
    </w:p>
    <w:p>
      <w:r>
        <w:t>Test-1576: frontend/src/metabase/admin/permissions/components/PermissionsTable/index.ts</w:t>
      </w:r>
    </w:p>
    <w:p>
      <w:r>
        <w:t>Result: PASS/FAIL</w:t>
      </w:r>
    </w:p>
    <w:p>
      <w:r>
        <w:t xml:space="preserve">Observation: </w:t>
      </w:r>
    </w:p>
    <w:p>
      <w:r>
        <w:t>Test-1577: frontend/src/metabase/admin/permissions/components/ToolbarButton/index.ts</w:t>
      </w:r>
    </w:p>
    <w:p>
      <w:r>
        <w:t>Result: PASS/FAIL</w:t>
      </w:r>
    </w:p>
    <w:p>
      <w:r>
        <w:t xml:space="preserve">Observation: </w:t>
      </w:r>
    </w:p>
    <w:p>
      <w:r>
        <w:t>Test-1578: frontend/src/metabase/admin/permissions/constants/collections-permissions.js</w:t>
      </w:r>
    </w:p>
    <w:p>
      <w:r>
        <w:t>Result: PASS/FAIL</w:t>
      </w:r>
    </w:p>
    <w:p>
      <w:r>
        <w:t xml:space="preserve">Observation: </w:t>
      </w:r>
    </w:p>
    <w:p>
      <w:r>
        <w:t>Test-1579: frontend/src/metabase/admin/permissions/constants/messages.ts</w:t>
      </w:r>
    </w:p>
    <w:p>
      <w:r>
        <w:t>Result: PASS/FAIL</w:t>
      </w:r>
    </w:p>
    <w:p>
      <w:r>
        <w:t xml:space="preserve">Observation: </w:t>
      </w:r>
    </w:p>
    <w:p>
      <w:r>
        <w:t>Test-1580: frontend/src/metabase/admin/permissions/pages/DataPermissionsPage/index.ts</w:t>
      </w:r>
    </w:p>
    <w:p>
      <w:r>
        <w:t>Result: PASS/FAIL</w:t>
      </w:r>
    </w:p>
    <w:p>
      <w:r>
        <w:t xml:space="preserve">Observation: </w:t>
      </w:r>
    </w:p>
    <w:p>
      <w:r>
        <w:t>Test-1581: frontend/src/metabase/admin/permissions/permissions.js</w:t>
      </w:r>
    </w:p>
    <w:p>
      <w:r>
        <w:t>Result: PASS/FAIL</w:t>
      </w:r>
    </w:p>
    <w:p>
      <w:r>
        <w:t xml:space="preserve">Observation: </w:t>
      </w:r>
    </w:p>
    <w:p>
      <w:r>
        <w:t>Test-1582: frontend/src/metabase/admin/permissions/selectors/collection-permissions.ts</w:t>
      </w:r>
    </w:p>
    <w:p>
      <w:r>
        <w:t>Result: PASS/FAIL</w:t>
      </w:r>
    </w:p>
    <w:p>
      <w:r>
        <w:t xml:space="preserve">Observation: </w:t>
      </w:r>
    </w:p>
    <w:p>
      <w:r>
        <w:t>Test-1583: frontend/src/metabase/admin/permissions/selectors/data-permissions/breadcrumbs.ts</w:t>
      </w:r>
    </w:p>
    <w:p>
      <w:r>
        <w:t>Result: PASS/FAIL</w:t>
      </w:r>
    </w:p>
    <w:p>
      <w:r>
        <w:t xml:space="preserve">Observation: </w:t>
      </w:r>
    </w:p>
    <w:p>
      <w:r>
        <w:t>Test-1584: frontend/src/metabase/admin/permissions/selectors/data-permissions/breadcrumbs.unit.spec.ts</w:t>
      </w:r>
    </w:p>
    <w:p>
      <w:r>
        <w:t>Result: PASS/FAIL</w:t>
      </w:r>
    </w:p>
    <w:p>
      <w:r>
        <w:t xml:space="preserve">Observation: </w:t>
      </w:r>
    </w:p>
    <w:p>
      <w:r>
        <w:t>Test-1585: frontend/src/metabase/admin/permissions/selectors/data-permissions/data-permissions.unit.spec.fixtures.ts</w:t>
      </w:r>
    </w:p>
    <w:p>
      <w:r>
        <w:t>Result: PASS/FAIL</w:t>
      </w:r>
    </w:p>
    <w:p>
      <w:r>
        <w:t xml:space="preserve">Observation: </w:t>
      </w:r>
    </w:p>
    <w:p>
      <w:r>
        <w:t>Test-1586: frontend/src/metabase/admin/permissions/selectors/data-permissions/data-sidebar.ts</w:t>
      </w:r>
    </w:p>
    <w:p>
      <w:r>
        <w:t>Result: PASS/FAIL</w:t>
      </w:r>
    </w:p>
    <w:p>
      <w:r>
        <w:t xml:space="preserve">Observation: </w:t>
      </w:r>
    </w:p>
    <w:p>
      <w:r>
        <w:t>Test-1587: frontend/src/metabase/admin/permissions/selectors/data-permissions/data-sidebar.unit.spec.ts</w:t>
      </w:r>
    </w:p>
    <w:p>
      <w:r>
        <w:t>Result: PASS/FAIL</w:t>
      </w:r>
    </w:p>
    <w:p>
      <w:r>
        <w:t xml:space="preserve">Observation: </w:t>
      </w:r>
    </w:p>
    <w:p>
      <w:r>
        <w:t>Test-1588: frontend/src/metabase/admin/permissions/selectors/data-permissions/diff.ts</w:t>
      </w:r>
    </w:p>
    <w:p>
      <w:r>
        <w:t>Result: PASS/FAIL</w:t>
      </w:r>
    </w:p>
    <w:p>
      <w:r>
        <w:t xml:space="preserve">Observation: </w:t>
      </w:r>
    </w:p>
    <w:p>
      <w:r>
        <w:t>Test-1589: frontend/src/metabase/admin/permissions/selectors/data-permissions/fields.ts</w:t>
      </w:r>
    </w:p>
    <w:p>
      <w:r>
        <w:t>Result: PASS/FAIL</w:t>
      </w:r>
    </w:p>
    <w:p>
      <w:r>
        <w:t xml:space="preserve">Observation: </w:t>
      </w:r>
    </w:p>
    <w:p>
      <w:r>
        <w:t>Test-1590: frontend/src/metabase/admin/permissions/selectors/data-permissions/group-sidebar.ts</w:t>
      </w:r>
    </w:p>
    <w:p>
      <w:r>
        <w:t>Result: PASS/FAIL</w:t>
      </w:r>
    </w:p>
    <w:p>
      <w:r>
        <w:t xml:space="preserve">Observation: </w:t>
      </w:r>
    </w:p>
    <w:p>
      <w:r>
        <w:t>Test-1591: frontend/src/metabase/admin/permissions/selectors/data-permissions/group-sidebar.unit.spec.ts</w:t>
      </w:r>
    </w:p>
    <w:p>
      <w:r>
        <w:t>Result: PASS/FAIL</w:t>
      </w:r>
    </w:p>
    <w:p>
      <w:r>
        <w:t xml:space="preserve">Observation: </w:t>
      </w:r>
    </w:p>
    <w:p>
      <w:r>
        <w:t>Test-1592: frontend/src/metabase/admin/permissions/selectors/data-permissions/groups.ts</w:t>
      </w:r>
    </w:p>
    <w:p>
      <w:r>
        <w:t>Result: PASS/FAIL</w:t>
      </w:r>
    </w:p>
    <w:p>
      <w:r>
        <w:t xml:space="preserve">Observation: </w:t>
      </w:r>
    </w:p>
    <w:p>
      <w:r>
        <w:t>Test-1593: frontend/src/metabase/admin/permissions/selectors/data-permissions/index.ts</w:t>
      </w:r>
    </w:p>
    <w:p>
      <w:r>
        <w:t>Result: PASS/FAIL</w:t>
      </w:r>
    </w:p>
    <w:p>
      <w:r>
        <w:t xml:space="preserve">Observation: </w:t>
      </w:r>
    </w:p>
    <w:p>
      <w:r>
        <w:t>Test-1594: frontend/src/metabase/admin/permissions/selectors/data-permissions/permission-editor.ts</w:t>
      </w:r>
    </w:p>
    <w:p>
      <w:r>
        <w:t>Result: PASS/FAIL</w:t>
      </w:r>
    </w:p>
    <w:p>
      <w:r>
        <w:t xml:space="preserve">Observation: </w:t>
      </w:r>
    </w:p>
    <w:p>
      <w:r>
        <w:t>Test-1595: frontend/src/metabase/admin/permissions/selectors/data-permissions/revision.ts</w:t>
      </w:r>
    </w:p>
    <w:p>
      <w:r>
        <w:t>Result: PASS/FAIL</w:t>
      </w:r>
    </w:p>
    <w:p>
      <w:r>
        <w:t xml:space="preserve">Observation: </w:t>
      </w:r>
    </w:p>
    <w:p>
      <w:r>
        <w:t>Test-1596: frontend/src/metabase/admin/permissions/selectors/data-permissions/schemas.ts</w:t>
      </w:r>
    </w:p>
    <w:p>
      <w:r>
        <w:t>Result: PASS/FAIL</w:t>
      </w:r>
    </w:p>
    <w:p>
      <w:r>
        <w:t xml:space="preserve">Observation: </w:t>
      </w:r>
    </w:p>
    <w:p>
      <w:r>
        <w:t>Test-1597: frontend/src/metabase/admin/permissions/selectors/data-permissions/shared.ts</w:t>
      </w:r>
    </w:p>
    <w:p>
      <w:r>
        <w:t>Result: PASS/FAIL</w:t>
      </w:r>
    </w:p>
    <w:p>
      <w:r>
        <w:t xml:space="preserve">Observation: </w:t>
      </w:r>
    </w:p>
    <w:p>
      <w:r>
        <w:t>Test-1598: frontend/src/metabase/admin/permissions/selectors/data-permissions/tables.ts</w:t>
      </w:r>
    </w:p>
    <w:p>
      <w:r>
        <w:t>Result: PASS/FAIL</w:t>
      </w:r>
    </w:p>
    <w:p>
      <w:r>
        <w:t xml:space="preserve">Observation: </w:t>
      </w:r>
    </w:p>
    <w:p>
      <w:r>
        <w:t>Test-1599: frontend/src/metabase/admin/permissions/selectors/help-reference.ts</w:t>
      </w:r>
    </w:p>
    <w:p>
      <w:r>
        <w:t>Result: PASS/FAIL</w:t>
      </w:r>
    </w:p>
    <w:p>
      <w:r>
        <w:t xml:space="preserve">Observation: </w:t>
      </w:r>
    </w:p>
    <w:p>
      <w:r>
        <w:t>Test-1600: frontend/src/metabase/admin/permissions/types.ts</w:t>
      </w:r>
    </w:p>
    <w:p>
      <w:r>
        <w:t>Result: PASS/FAIL</w:t>
      </w:r>
    </w:p>
    <w:p>
      <w:r>
        <w:t xml:space="preserve">Observation: </w:t>
      </w:r>
    </w:p>
    <w:p>
      <w:r>
        <w:t>Test-1601: frontend/src/metabase/admin/permissions/utils/data-entity-id.ts</w:t>
      </w:r>
    </w:p>
    <w:p>
      <w:r>
        <w:t>Result: PASS/FAIL</w:t>
      </w:r>
    </w:p>
    <w:p>
      <w:r>
        <w:t xml:space="preserve">Observation: </w:t>
      </w:r>
    </w:p>
    <w:p>
      <w:r>
        <w:t>Test-1602: frontend/src/metabase/admin/permissions/utils/graph/data-permissions/get.ts</w:t>
      </w:r>
    </w:p>
    <w:p>
      <w:r>
        <w:t>Result: PASS/FAIL</w:t>
      </w:r>
    </w:p>
    <w:p>
      <w:r>
        <w:t xml:space="preserve">Observation: </w:t>
      </w:r>
    </w:p>
    <w:p>
      <w:r>
        <w:t>Test-1603: frontend/src/metabase/admin/permissions/utils/graph/data-permissions/has.ts</w:t>
      </w:r>
    </w:p>
    <w:p>
      <w:r>
        <w:t>Result: PASS/FAIL</w:t>
      </w:r>
    </w:p>
    <w:p>
      <w:r>
        <w:t xml:space="preserve">Observation: </w:t>
      </w:r>
    </w:p>
    <w:p>
      <w:r>
        <w:t>Test-1604: frontend/src/metabase/admin/permissions/utils/graph/data-permissions/has.unit.spec.ts</w:t>
      </w:r>
    </w:p>
    <w:p>
      <w:r>
        <w:t>Result: PASS/FAIL</w:t>
      </w:r>
    </w:p>
    <w:p>
      <w:r>
        <w:t xml:space="preserve">Observation: </w:t>
      </w:r>
    </w:p>
    <w:p>
      <w:r>
        <w:t>Test-1605: frontend/src/metabase/admin/permissions/utils/graph/data-permissions/index.ts</w:t>
      </w:r>
    </w:p>
    <w:p>
      <w:r>
        <w:t>Result: PASS/FAIL</w:t>
      </w:r>
    </w:p>
    <w:p>
      <w:r>
        <w:t xml:space="preserve">Observation: </w:t>
      </w:r>
    </w:p>
    <w:p>
      <w:r>
        <w:t>Test-1606: frontend/src/metabase/admin/permissions/utils/graph/data-permissions/update.ts</w:t>
      </w:r>
    </w:p>
    <w:p>
      <w:r>
        <w:t>Result: PASS/FAIL</w:t>
      </w:r>
    </w:p>
    <w:p>
      <w:r>
        <w:t xml:space="preserve">Observation: </w:t>
      </w:r>
    </w:p>
    <w:p>
      <w:r>
        <w:t>Test-1607: frontend/src/metabase/admin/permissions/utils/graph/data-permissions/utils.ts</w:t>
      </w:r>
    </w:p>
    <w:p>
      <w:r>
        <w:t>Result: PASS/FAIL</w:t>
      </w:r>
    </w:p>
    <w:p>
      <w:r>
        <w:t xml:space="preserve">Observation: </w:t>
      </w:r>
    </w:p>
    <w:p>
      <w:r>
        <w:t>Test-1608: frontend/src/metabase/admin/permissions/utils/graph/index.ts</w:t>
      </w:r>
    </w:p>
    <w:p>
      <w:r>
        <w:t>Result: PASS/FAIL</w:t>
      </w:r>
    </w:p>
    <w:p>
      <w:r>
        <w:t xml:space="preserve">Observation: </w:t>
      </w:r>
    </w:p>
    <w:p>
      <w:r>
        <w:t>Test-1609: frontend/src/metabase/admin/permissions/utils/graph/partial-updates.ts</w:t>
      </w:r>
    </w:p>
    <w:p>
      <w:r>
        <w:t>Result: PASS/FAIL</w:t>
      </w:r>
    </w:p>
    <w:p>
      <w:r>
        <w:t xml:space="preserve">Observation: </w:t>
      </w:r>
    </w:p>
    <w:p>
      <w:r>
        <w:t>Test-1610: frontend/src/metabase/admin/permissions/utils/graph/partial-updates.unit.spec.ts</w:t>
      </w:r>
    </w:p>
    <w:p>
      <w:r>
        <w:t>Result: PASS/FAIL</w:t>
      </w:r>
    </w:p>
    <w:p>
      <w:r>
        <w:t xml:space="preserve">Observation: </w:t>
      </w:r>
    </w:p>
    <w:p>
      <w:r>
        <w:t>Test-1611: frontend/src/metabase/admin/permissions/utils/graph/permissions-diff.ts</w:t>
      </w:r>
    </w:p>
    <w:p>
      <w:r>
        <w:t>Result: PASS/FAIL</w:t>
      </w:r>
    </w:p>
    <w:p>
      <w:r>
        <w:t xml:space="preserve">Observation: </w:t>
      </w:r>
    </w:p>
    <w:p>
      <w:r>
        <w:t>Test-1612: frontend/src/metabase/admin/permissions/utils/metadata.ts</w:t>
      </w:r>
    </w:p>
    <w:p>
      <w:r>
        <w:t>Result: PASS/FAIL</w:t>
      </w:r>
    </w:p>
    <w:p>
      <w:r>
        <w:t xml:space="preserve">Observation: </w:t>
      </w:r>
    </w:p>
    <w:p>
      <w:r>
        <w:t>Test-1613: frontend/src/metabase/admin/permissions/utils/urls.js</w:t>
      </w:r>
    </w:p>
    <w:p>
      <w:r>
        <w:t>Result: PASS/FAIL</w:t>
      </w:r>
    </w:p>
    <w:p>
      <w:r>
        <w:t xml:space="preserve">Observation: </w:t>
      </w:r>
    </w:p>
    <w:p>
      <w:r>
        <w:t>Test-1614: frontend/src/metabase/admin/permissions/utils/urls.unit.spec.js</w:t>
      </w:r>
    </w:p>
    <w:p>
      <w:r>
        <w:t>Result: PASS/FAIL</w:t>
      </w:r>
    </w:p>
    <w:p>
      <w:r>
        <w:t xml:space="preserve">Observation: </w:t>
      </w:r>
    </w:p>
    <w:p>
      <w:r>
        <w:t>Test-1615: frontend/src/metabase/admin/settings/analytics.ts</w:t>
      </w:r>
    </w:p>
    <w:p>
      <w:r>
        <w:t>Result: PASS/FAIL</w:t>
      </w:r>
    </w:p>
    <w:p>
      <w:r>
        <w:t xml:space="preserve">Observation: </w:t>
      </w:r>
    </w:p>
    <w:p>
      <w:r>
        <w:t>Test-1616: frontend/src/metabase/admin/settings/auth/components/AuthCard/index.ts</w:t>
      </w:r>
    </w:p>
    <w:p>
      <w:r>
        <w:t>Result: PASS/FAIL</w:t>
      </w:r>
    </w:p>
    <w:p>
      <w:r>
        <w:t xml:space="preserve">Observation: </w:t>
      </w:r>
    </w:p>
    <w:p>
      <w:r>
        <w:t>Test-1617: frontend/src/metabase/admin/settings/auth/components/GoogleAuthForm/index.ts</w:t>
      </w:r>
    </w:p>
    <w:p>
      <w:r>
        <w:t>Result: PASS/FAIL</w:t>
      </w:r>
    </w:p>
    <w:p>
      <w:r>
        <w:t xml:space="preserve">Observation: </w:t>
      </w:r>
    </w:p>
    <w:p>
      <w:r>
        <w:t>Test-1618: frontend/src/metabase/admin/settings/auth/constants.ts</w:t>
      </w:r>
    </w:p>
    <w:p>
      <w:r>
        <w:t>Result: PASS/FAIL</w:t>
      </w:r>
    </w:p>
    <w:p>
      <w:r>
        <w:t xml:space="preserve">Observation: </w:t>
      </w:r>
    </w:p>
    <w:p>
      <w:r>
        <w:t>Test-1619: frontend/src/metabase/admin/settings/auth/containers/GoogleAuthCard/index.ts</w:t>
      </w:r>
    </w:p>
    <w:p>
      <w:r>
        <w:t>Result: PASS/FAIL</w:t>
      </w:r>
    </w:p>
    <w:p>
      <w:r>
        <w:t xml:space="preserve">Observation: </w:t>
      </w:r>
    </w:p>
    <w:p>
      <w:r>
        <w:t>Test-1620: frontend/src/metabase/admin/settings/auth/containers/LdapAuthCard/index.ts</w:t>
      </w:r>
    </w:p>
    <w:p>
      <w:r>
        <w:t>Result: PASS/FAIL</w:t>
      </w:r>
    </w:p>
    <w:p>
      <w:r>
        <w:t xml:space="preserve">Observation: </w:t>
      </w:r>
    </w:p>
    <w:p>
      <w:r>
        <w:t>Test-1621: frontend/src/metabase/admin/settings/components/ApiKeys/utils.ts</w:t>
      </w:r>
    </w:p>
    <w:p>
      <w:r>
        <w:t>Result: PASS/FAIL</w:t>
      </w:r>
    </w:p>
    <w:p>
      <w:r>
        <w:t xml:space="preserve">Observation: </w:t>
      </w:r>
    </w:p>
    <w:p>
      <w:r>
        <w:t>Test-1622: frontend/src/metabase/admin/settings/components/CloudPanel/index.ts</w:t>
      </w:r>
    </w:p>
    <w:p>
      <w:r>
        <w:t>Result: PASS/FAIL</w:t>
      </w:r>
    </w:p>
    <w:p>
      <w:r>
        <w:t xml:space="preserve">Observation: </w:t>
      </w:r>
    </w:p>
    <w:p>
      <w:r>
        <w:t>Test-1623: frontend/src/metabase/admin/settings/components/CloudPanel/utils.ts</w:t>
      </w:r>
    </w:p>
    <w:p>
      <w:r>
        <w:t>Result: PASS/FAIL</w:t>
      </w:r>
    </w:p>
    <w:p>
      <w:r>
        <w:t xml:space="preserve">Observation: </w:t>
      </w:r>
    </w:p>
    <w:p>
      <w:r>
        <w:t>Test-1624: frontend/src/metabase/admin/settings/components/Email/SMTPConnectionCard/index.ts</w:t>
      </w:r>
    </w:p>
    <w:p>
      <w:r>
        <w:t>Result: PASS/FAIL</w:t>
      </w:r>
    </w:p>
    <w:p>
      <w:r>
        <w:t xml:space="preserve">Observation: </w:t>
      </w:r>
    </w:p>
    <w:p>
      <w:r>
        <w:t>Test-1625: frontend/src/metabase/admin/settings/components/Email/analytics.ts</w:t>
      </w:r>
    </w:p>
    <w:p>
      <w:r>
        <w:t>Result: PASS/FAIL</w:t>
      </w:r>
    </w:p>
    <w:p>
      <w:r>
        <w:t xml:space="preserve">Observation: </w:t>
      </w:r>
    </w:p>
    <w:p>
      <w:r>
        <w:t>Test-1626: frontend/src/metabase/admin/settings/components/EmbeddingSettings/EmbeddingLegaleseModal/index.ts</w:t>
      </w:r>
    </w:p>
    <w:p>
      <w:r>
        <w:t>Result: PASS/FAIL</w:t>
      </w:r>
    </w:p>
    <w:p>
      <w:r>
        <w:t xml:space="preserve">Observation: </w:t>
      </w:r>
    </w:p>
    <w:p>
      <w:r>
        <w:t>Test-1627: frontend/src/metabase/admin/settings/components/EmbeddingSettings/EmbeddingOption/EmbeddingSdkOptionCard/index.ts</w:t>
      </w:r>
    </w:p>
    <w:p>
      <w:r>
        <w:t>Result: PASS/FAIL</w:t>
      </w:r>
    </w:p>
    <w:p>
      <w:r>
        <w:t xml:space="preserve">Observation: </w:t>
      </w:r>
    </w:p>
    <w:p>
      <w:r>
        <w:t>Test-1628: frontend/src/metabase/admin/settings/components/EmbeddingSettings/EmbeddingOption/InteractiveEmbeddingOptionCard/index.ts</w:t>
      </w:r>
    </w:p>
    <w:p>
      <w:r>
        <w:t>Result: PASS/FAIL</w:t>
      </w:r>
    </w:p>
    <w:p>
      <w:r>
        <w:t xml:space="preserve">Observation: </w:t>
      </w:r>
    </w:p>
    <w:p>
      <w:r>
        <w:t>Test-1629: frontend/src/metabase/admin/settings/components/EmbeddingSettings/EmbeddingOption/LinkButton/index.ts</w:t>
      </w:r>
    </w:p>
    <w:p>
      <w:r>
        <w:t>Result: PASS/FAIL</w:t>
      </w:r>
    </w:p>
    <w:p>
      <w:r>
        <w:t xml:space="preserve">Observation: </w:t>
      </w:r>
    </w:p>
    <w:p>
      <w:r>
        <w:t>Test-1630: frontend/src/metabase/admin/settings/components/EmbeddingSettings/EmbeddingOption/StaticEmbeddingOptionCard/index.ts</w:t>
      </w:r>
    </w:p>
    <w:p>
      <w:r>
        <w:t>Result: PASS/FAIL</w:t>
      </w:r>
    </w:p>
    <w:p>
      <w:r>
        <w:t xml:space="preserve">Observation: </w:t>
      </w:r>
    </w:p>
    <w:p>
      <w:r>
        <w:t>Test-1631: frontend/src/metabase/admin/settings/components/EmbeddingSettings/EmbeddingOption/index.ts</w:t>
      </w:r>
    </w:p>
    <w:p>
      <w:r>
        <w:t>Result: PASS/FAIL</w:t>
      </w:r>
    </w:p>
    <w:p>
      <w:r>
        <w:t xml:space="preserve">Observation: </w:t>
      </w:r>
    </w:p>
    <w:p>
      <w:r>
        <w:t>Test-1632: frontend/src/metabase/admin/settings/components/EmbeddingSettings/EmbeddingOption/types.ts</w:t>
      </w:r>
    </w:p>
    <w:p>
      <w:r>
        <w:t>Result: PASS/FAIL</w:t>
      </w:r>
    </w:p>
    <w:p>
      <w:r>
        <w:t xml:space="preserve">Observation: </w:t>
      </w:r>
    </w:p>
    <w:p>
      <w:r>
        <w:t>Test-1633: frontend/src/metabase/admin/settings/components/EmbeddingSettings/EmbeddingSdkSettings/index.ts</w:t>
      </w:r>
    </w:p>
    <w:p>
      <w:r>
        <w:t>Result: PASS/FAIL</w:t>
      </w:r>
    </w:p>
    <w:p>
      <w:r>
        <w:t xml:space="preserve">Observation: </w:t>
      </w:r>
    </w:p>
    <w:p>
      <w:r>
        <w:t>Test-1634: frontend/src/metabase/admin/settings/components/EmbeddingSettings/EmbeddingToggle/index.ts</w:t>
      </w:r>
    </w:p>
    <w:p>
      <w:r>
        <w:t>Result: PASS/FAIL</w:t>
      </w:r>
    </w:p>
    <w:p>
      <w:r>
        <w:t xml:space="preserve">Observation: </w:t>
      </w:r>
    </w:p>
    <w:p>
      <w:r>
        <w:t>Test-1635: frontend/src/metabase/admin/settings/components/EmbeddingSettings/index.ts</w:t>
      </w:r>
    </w:p>
    <w:p>
      <w:r>
        <w:t>Result: PASS/FAIL</w:t>
      </w:r>
    </w:p>
    <w:p>
      <w:r>
        <w:t xml:space="preserve">Observation: </w:t>
      </w:r>
    </w:p>
    <w:p>
      <w:r>
        <w:t>Test-1636: frontend/src/metabase/admin/settings/components/LicenseInput/index.ts</w:t>
      </w:r>
    </w:p>
    <w:p>
      <w:r>
        <w:t>Result: PASS/FAIL</w:t>
      </w:r>
    </w:p>
    <w:p>
      <w:r>
        <w:t xml:space="preserve">Observation: </w:t>
      </w:r>
    </w:p>
    <w:p>
      <w:r>
        <w:t>Test-1637: frontend/src/metabase/admin/settings/components/SettingHeader/index.ts</w:t>
      </w:r>
    </w:p>
    <w:p>
      <w:r>
        <w:t>Result: PASS/FAIL</w:t>
      </w:r>
    </w:p>
    <w:p>
      <w:r>
        <w:t xml:space="preserve">Observation: </w:t>
      </w:r>
    </w:p>
    <w:p>
      <w:r>
        <w:t>Test-1638: frontend/src/metabase/admin/settings/components/SettingsLicense/index.ts</w:t>
      </w:r>
    </w:p>
    <w:p>
      <w:r>
        <w:t>Result: PASS/FAIL</w:t>
      </w:r>
    </w:p>
    <w:p>
      <w:r>
        <w:t xml:space="preserve">Observation: </w:t>
      </w:r>
    </w:p>
    <w:p>
      <w:r>
        <w:t>Test-1639: frontend/src/metabase/admin/settings/components/SettingsNav/index.ts</w:t>
      </w:r>
    </w:p>
    <w:p>
      <w:r>
        <w:t>Result: PASS/FAIL</w:t>
      </w:r>
    </w:p>
    <w:p>
      <w:r>
        <w:t xml:space="preserve">Observation: </w:t>
      </w:r>
    </w:p>
    <w:p>
      <w:r>
        <w:t>Test-1640: frontend/src/metabase/admin/settings/components/UploadSettings/utils.ts</w:t>
      </w:r>
    </w:p>
    <w:p>
      <w:r>
        <w:t>Result: PASS/FAIL</w:t>
      </w:r>
    </w:p>
    <w:p>
      <w:r>
        <w:t xml:space="preserve">Observation: </w:t>
      </w:r>
    </w:p>
    <w:p>
      <w:r>
        <w:t>Test-1641: frontend/src/metabase/admin/settings/components/UploadSettings/utils.unit.spec.ts</w:t>
      </w:r>
    </w:p>
    <w:p>
      <w:r>
        <w:t>Result: PASS/FAIL</w:t>
      </w:r>
    </w:p>
    <w:p>
      <w:r>
        <w:t xml:space="preserve">Observation: </w:t>
      </w:r>
    </w:p>
    <w:p>
      <w:r>
        <w:t>Test-1642: frontend/src/metabase/admin/settings/components/widgets/GroupMappingsWidget/index.ts</w:t>
      </w:r>
    </w:p>
    <w:p>
      <w:r>
        <w:t>Result: PASS/FAIL</w:t>
      </w:r>
    </w:p>
    <w:p>
      <w:r>
        <w:t xml:space="preserve">Observation: </w:t>
      </w:r>
    </w:p>
    <w:p>
      <w:r>
        <w:t>Test-1643: frontend/src/metabase/admin/settings/components/widgets/Notifications/utils.ts</w:t>
      </w:r>
    </w:p>
    <w:p>
      <w:r>
        <w:t>Result: PASS/FAIL</w:t>
      </w:r>
    </w:p>
    <w:p>
      <w:r>
        <w:t xml:space="preserve">Observation: </w:t>
      </w:r>
    </w:p>
    <w:p>
      <w:r>
        <w:t>Test-1644: frontend/src/metabase/admin/settings/components/widgets/Notifications/utils.unit.spec.ts</w:t>
      </w:r>
    </w:p>
    <w:p>
      <w:r>
        <w:t>Result: PASS/FAIL</w:t>
      </w:r>
    </w:p>
    <w:p>
      <w:r>
        <w:t xml:space="preserve">Observation: </w:t>
      </w:r>
    </w:p>
    <w:p>
      <w:r>
        <w:t>Test-1645: frontend/src/metabase/admin/settings/components/widgets/PublicLinksListing/index.ts</w:t>
      </w:r>
    </w:p>
    <w:p>
      <w:r>
        <w:t>Result: PASS/FAIL</w:t>
      </w:r>
    </w:p>
    <w:p>
      <w:r>
        <w:t xml:space="preserve">Observation: </w:t>
      </w:r>
    </w:p>
    <w:p>
      <w:r>
        <w:t>Test-1646: frontend/src/metabase/admin/settings/components/widgets/VersionUpdateNotice/index.ts</w:t>
      </w:r>
    </w:p>
    <w:p>
      <w:r>
        <w:t>Result: PASS/FAIL</w:t>
      </w:r>
    </w:p>
    <w:p>
      <w:r>
        <w:t xml:space="preserve">Observation: </w:t>
      </w:r>
    </w:p>
    <w:p>
      <w:r>
        <w:t>Test-1647: frontend/src/metabase/admin/settings/settings.js</w:t>
      </w:r>
    </w:p>
    <w:p>
      <w:r>
        <w:t>Result: PASS/FAIL</w:t>
      </w:r>
    </w:p>
    <w:p>
      <w:r>
        <w:t xml:space="preserve">Observation: </w:t>
      </w:r>
    </w:p>
    <w:p>
      <w:r>
        <w:t>Test-1648: frontend/src/metabase/admin/settings/types.ts</w:t>
      </w:r>
    </w:p>
    <w:p>
      <w:r>
        <w:t>Result: PASS/FAIL</w:t>
      </w:r>
    </w:p>
    <w:p>
      <w:r>
        <w:t xml:space="preserve">Observation: </w:t>
      </w:r>
    </w:p>
    <w:p>
      <w:r>
        <w:t>Test-1649: frontend/src/metabase/admin/settings/utils.js</w:t>
      </w:r>
    </w:p>
    <w:p>
      <w:r>
        <w:t>Result: PASS/FAIL</w:t>
      </w:r>
    </w:p>
    <w:p>
      <w:r>
        <w:t xml:space="preserve">Observation: </w:t>
      </w:r>
    </w:p>
    <w:p>
      <w:r>
        <w:t>Test-1650: frontend/src/metabase/admin/tools/components/Help/index.ts</w:t>
      </w:r>
    </w:p>
    <w:p>
      <w:r>
        <w:t>Result: PASS/FAIL</w:t>
      </w:r>
    </w:p>
    <w:p>
      <w:r>
        <w:t xml:space="preserve">Observation: </w:t>
      </w:r>
    </w:p>
    <w:p>
      <w:r>
        <w:t>Test-1651: frontend/src/metabase/admin/tools/components/LogLevelsModal/index.ts</w:t>
      </w:r>
    </w:p>
    <w:p>
      <w:r>
        <w:t>Result: PASS/FAIL</w:t>
      </w:r>
    </w:p>
    <w:p>
      <w:r>
        <w:t xml:space="preserve">Observation: </w:t>
      </w:r>
    </w:p>
    <w:p>
      <w:r>
        <w:t>Test-1652: frontend/src/metabase/admin/tools/components/LogLevelsModal/types.ts</w:t>
      </w:r>
    </w:p>
    <w:p>
      <w:r>
        <w:t>Result: PASS/FAIL</w:t>
      </w:r>
    </w:p>
    <w:p>
      <w:r>
        <w:t xml:space="preserve">Observation: </w:t>
      </w:r>
    </w:p>
    <w:p>
      <w:r>
        <w:t>Test-1653: frontend/src/metabase/admin/tools/components/LogLevelsModal/utils.ts</w:t>
      </w:r>
    </w:p>
    <w:p>
      <w:r>
        <w:t>Result: PASS/FAIL</w:t>
      </w:r>
    </w:p>
    <w:p>
      <w:r>
        <w:t xml:space="preserve">Observation: </w:t>
      </w:r>
    </w:p>
    <w:p>
      <w:r>
        <w:t>Test-1654: frontend/src/metabase/admin/tools/components/Logs/hooks.ts</w:t>
      </w:r>
    </w:p>
    <w:p>
      <w:r>
        <w:t>Result: PASS/FAIL</w:t>
      </w:r>
    </w:p>
    <w:p>
      <w:r>
        <w:t xml:space="preserve">Observation: </w:t>
      </w:r>
    </w:p>
    <w:p>
      <w:r>
        <w:t>Test-1655: frontend/src/metabase/admin/tools/components/Logs/index.ts</w:t>
      </w:r>
    </w:p>
    <w:p>
      <w:r>
        <w:t>Result: PASS/FAIL</w:t>
      </w:r>
    </w:p>
    <w:p>
      <w:r>
        <w:t xml:space="preserve">Observation: </w:t>
      </w:r>
    </w:p>
    <w:p>
      <w:r>
        <w:t>Test-1656: frontend/src/metabase/admin/tools/components/Logs/utils.ts</w:t>
      </w:r>
    </w:p>
    <w:p>
      <w:r>
        <w:t>Result: PASS/FAIL</w:t>
      </w:r>
    </w:p>
    <w:p>
      <w:r>
        <w:t xml:space="preserve">Observation: </w:t>
      </w:r>
    </w:p>
    <w:p>
      <w:r>
        <w:t>Test-1657: frontend/src/metabase/admin/tools/components/ModelCacheRefreshJobs/index.ts</w:t>
      </w:r>
    </w:p>
    <w:p>
      <w:r>
        <w:t>Result: PASS/FAIL</w:t>
      </w:r>
    </w:p>
    <w:p>
      <w:r>
        <w:t xml:space="preserve">Observation: </w:t>
      </w:r>
    </w:p>
    <w:p>
      <w:r>
        <w:t>Test-1658: frontend/src/metabase/admin/tools/components/TaskModal/index.ts</w:t>
      </w:r>
    </w:p>
    <w:p>
      <w:r>
        <w:t>Result: PASS/FAIL</w:t>
      </w:r>
    </w:p>
    <w:p>
      <w:r>
        <w:t xml:space="preserve">Observation: </w:t>
      </w:r>
    </w:p>
    <w:p>
      <w:r>
        <w:t>Test-1659: frontend/src/metabase/admin/tools/components/TaskPicker/index.ts</w:t>
      </w:r>
    </w:p>
    <w:p>
      <w:r>
        <w:t>Result: PASS/FAIL</w:t>
      </w:r>
    </w:p>
    <w:p>
      <w:r>
        <w:t xml:space="preserve">Observation: </w:t>
      </w:r>
    </w:p>
    <w:p>
      <w:r>
        <w:t>Test-1660: frontend/src/metabase/admin/tools/components/TaskStatusPicker/index.ts</w:t>
      </w:r>
    </w:p>
    <w:p>
      <w:r>
        <w:t>Result: PASS/FAIL</w:t>
      </w:r>
    </w:p>
    <w:p>
      <w:r>
        <w:t xml:space="preserve">Observation: </w:t>
      </w:r>
    </w:p>
    <w:p>
      <w:r>
        <w:t>Test-1661: frontend/src/metabase/admin/tools/components/TasksApp/index.ts</w:t>
      </w:r>
    </w:p>
    <w:p>
      <w:r>
        <w:t>Result: PASS/FAIL</w:t>
      </w:r>
    </w:p>
    <w:p>
      <w:r>
        <w:t xml:space="preserve">Observation: </w:t>
      </w:r>
    </w:p>
    <w:p>
      <w:r>
        <w:t>Test-1662: frontend/src/metabase/admin/tools/components/TasksApp/utils.ts</w:t>
      </w:r>
    </w:p>
    <w:p>
      <w:r>
        <w:t>Result: PASS/FAIL</w:t>
      </w:r>
    </w:p>
    <w:p>
      <w:r>
        <w:t xml:space="preserve">Observation: </w:t>
      </w:r>
    </w:p>
    <w:p>
      <w:r>
        <w:t>Test-1663: frontend/src/metabase/admin/tools/components/ToolsUpsell/index.ts</w:t>
      </w:r>
    </w:p>
    <w:p>
      <w:r>
        <w:t>Result: PASS/FAIL</w:t>
      </w:r>
    </w:p>
    <w:p>
      <w:r>
        <w:t xml:space="preserve">Observation: </w:t>
      </w:r>
    </w:p>
    <w:p>
      <w:r>
        <w:t>Test-1664: frontend/src/metabase/admin/types.ts</w:t>
      </w:r>
    </w:p>
    <w:p>
      <w:r>
        <w:t>Result: PASS/FAIL</w:t>
      </w:r>
    </w:p>
    <w:p>
      <w:r>
        <w:t xml:space="preserve">Observation: </w:t>
      </w:r>
    </w:p>
    <w:p>
      <w:r>
        <w:t>Test-1665: frontend/src/metabase/admin/upsells/components/analytics.ts</w:t>
      </w:r>
    </w:p>
    <w:p>
      <w:r>
        <w:t>Result: PASS/FAIL</w:t>
      </w:r>
    </w:p>
    <w:p>
      <w:r>
        <w:t xml:space="preserve">Observation: </w:t>
      </w:r>
    </w:p>
    <w:p>
      <w:r>
        <w:t>Test-1666: frontend/src/metabase/admin/upsells/components/index.ts</w:t>
      </w:r>
    </w:p>
    <w:p>
      <w:r>
        <w:t>Result: PASS/FAIL</w:t>
      </w:r>
    </w:p>
    <w:p>
      <w:r>
        <w:t xml:space="preserve">Observation: </w:t>
      </w:r>
    </w:p>
    <w:p>
      <w:r>
        <w:t>Test-1667: frontend/src/metabase/admin/upsells/components/use-upsell-link.ts</w:t>
      </w:r>
    </w:p>
    <w:p>
      <w:r>
        <w:t>Result: PASS/FAIL</w:t>
      </w:r>
    </w:p>
    <w:p>
      <w:r>
        <w:t xml:space="preserve">Observation: </w:t>
      </w:r>
    </w:p>
    <w:p>
      <w:r>
        <w:t>Test-1668: frontend/src/metabase/admin/upsells/constants.ts</w:t>
      </w:r>
    </w:p>
    <w:p>
      <w:r>
        <w:t>Result: PASS/FAIL</w:t>
      </w:r>
    </w:p>
    <w:p>
      <w:r>
        <w:t xml:space="preserve">Observation: </w:t>
      </w:r>
    </w:p>
    <w:p>
      <w:r>
        <w:t>Test-1669: frontend/src/metabase/admin/upsells/index.ts</w:t>
      </w:r>
    </w:p>
    <w:p>
      <w:r>
        <w:t>Result: PASS/FAIL</w:t>
      </w:r>
    </w:p>
    <w:p>
      <w:r>
        <w:t xml:space="preserve">Observation: </w:t>
      </w:r>
    </w:p>
    <w:p>
      <w:r>
        <w:t>Test-1670: frontend/src/metabase/admin/upsells/readme.md</w:t>
      </w:r>
    </w:p>
    <w:p>
      <w:r>
        <w:t>Result: PASS/FAIL</w:t>
      </w:r>
    </w:p>
    <w:p>
      <w:r>
        <w:t xml:space="preserve">Observation: </w:t>
      </w:r>
    </w:p>
    <w:p>
      <w:r>
        <w:t>Test-1671: frontend/src/metabase/admin/utils.js</w:t>
      </w:r>
    </w:p>
    <w:p>
      <w:r>
        <w:t>Result: PASS/FAIL</w:t>
      </w:r>
    </w:p>
    <w:p>
      <w:r>
        <w:t xml:space="preserve">Observation: </w:t>
      </w:r>
    </w:p>
    <w:p>
      <w:r>
        <w:t>Test-1672: frontend/src/metabase/api/action.ts</w:t>
      </w:r>
    </w:p>
    <w:p>
      <w:r>
        <w:t>Result: PASS/FAIL</w:t>
      </w:r>
    </w:p>
    <w:p>
      <w:r>
        <w:t xml:space="preserve">Observation: </w:t>
      </w:r>
    </w:p>
    <w:p>
      <w:r>
        <w:t>Test-1673: frontend/src/metabase/api/activity.ts</w:t>
      </w:r>
    </w:p>
    <w:p>
      <w:r>
        <w:t>Result: PASS/FAIL</w:t>
      </w:r>
    </w:p>
    <w:p>
      <w:r>
        <w:t xml:space="preserve">Observation: </w:t>
      </w:r>
    </w:p>
    <w:p>
      <w:r>
        <w:t>Test-1674: frontend/src/metabase/api/api-key.ts</w:t>
      </w:r>
    </w:p>
    <w:p>
      <w:r>
        <w:t>Result: PASS/FAIL</w:t>
      </w:r>
    </w:p>
    <w:p>
      <w:r>
        <w:t xml:space="preserve">Observation: </w:t>
      </w:r>
    </w:p>
    <w:p>
      <w:r>
        <w:t>Test-1675: frontend/src/metabase/api/api.ts</w:t>
      </w:r>
    </w:p>
    <w:p>
      <w:r>
        <w:t>Result: PASS/FAIL</w:t>
      </w:r>
    </w:p>
    <w:p>
      <w:r>
        <w:t xml:space="preserve">Observation: </w:t>
      </w:r>
    </w:p>
    <w:p>
      <w:r>
        <w:t>Test-1676: frontend/src/metabase/api/automagic-dashboards.ts</w:t>
      </w:r>
    </w:p>
    <w:p>
      <w:r>
        <w:t>Result: PASS/FAIL</w:t>
      </w:r>
    </w:p>
    <w:p>
      <w:r>
        <w:t xml:space="preserve">Observation: </w:t>
      </w:r>
    </w:p>
    <w:p>
      <w:r>
        <w:t>Test-1677: frontend/src/metabase/api/bookmark.ts</w:t>
      </w:r>
    </w:p>
    <w:p>
      <w:r>
        <w:t>Result: PASS/FAIL</w:t>
      </w:r>
    </w:p>
    <w:p>
      <w:r>
        <w:t xml:space="preserve">Observation: </w:t>
      </w:r>
    </w:p>
    <w:p>
      <w:r>
        <w:t>Test-1678: frontend/src/metabase/api/bug-report.ts</w:t>
      </w:r>
    </w:p>
    <w:p>
      <w:r>
        <w:t>Result: PASS/FAIL</w:t>
      </w:r>
    </w:p>
    <w:p>
      <w:r>
        <w:t xml:space="preserve">Observation: </w:t>
      </w:r>
    </w:p>
    <w:p>
      <w:r>
        <w:t>Test-1679: frontend/src/metabase/api/card.ts</w:t>
      </w:r>
    </w:p>
    <w:p>
      <w:r>
        <w:t>Result: PASS/FAIL</w:t>
      </w:r>
    </w:p>
    <w:p>
      <w:r>
        <w:t xml:space="preserve">Observation: </w:t>
      </w:r>
    </w:p>
    <w:p>
      <w:r>
        <w:t>Test-1680: frontend/src/metabase/api/channel.ts</w:t>
      </w:r>
    </w:p>
    <w:p>
      <w:r>
        <w:t>Result: PASS/FAIL</w:t>
      </w:r>
    </w:p>
    <w:p>
      <w:r>
        <w:t xml:space="preserve">Observation: </w:t>
      </w:r>
    </w:p>
    <w:p>
      <w:r>
        <w:t>Test-1681: frontend/src/metabase/api/cloud-migration.ts</w:t>
      </w:r>
    </w:p>
    <w:p>
      <w:r>
        <w:t>Result: PASS/FAIL</w:t>
      </w:r>
    </w:p>
    <w:p>
      <w:r>
        <w:t xml:space="preserve">Observation: </w:t>
      </w:r>
    </w:p>
    <w:p>
      <w:r>
        <w:t>Test-1682: frontend/src/metabase/api/collection.ts</w:t>
      </w:r>
    </w:p>
    <w:p>
      <w:r>
        <w:t>Result: PASS/FAIL</w:t>
      </w:r>
    </w:p>
    <w:p>
      <w:r>
        <w:t xml:space="preserve">Observation: </w:t>
      </w:r>
    </w:p>
    <w:p>
      <w:r>
        <w:t>Test-1683: frontend/src/metabase/api/dashboard.ts</w:t>
      </w:r>
    </w:p>
    <w:p>
      <w:r>
        <w:t>Result: PASS/FAIL</w:t>
      </w:r>
    </w:p>
    <w:p>
      <w:r>
        <w:t xml:space="preserve">Observation: </w:t>
      </w:r>
    </w:p>
    <w:p>
      <w:r>
        <w:t>Test-1684: frontend/src/metabase/api/database.ts</w:t>
      </w:r>
    </w:p>
    <w:p>
      <w:r>
        <w:t>Result: PASS/FAIL</w:t>
      </w:r>
    </w:p>
    <w:p>
      <w:r>
        <w:t xml:space="preserve">Observation: </w:t>
      </w:r>
    </w:p>
    <w:p>
      <w:r>
        <w:t>Test-1685: frontend/src/metabase/api/dataset.ts</w:t>
      </w:r>
    </w:p>
    <w:p>
      <w:r>
        <w:t>Result: PASS/FAIL</w:t>
      </w:r>
    </w:p>
    <w:p>
      <w:r>
        <w:t xml:space="preserve">Observation: </w:t>
      </w:r>
    </w:p>
    <w:p>
      <w:r>
        <w:t>Test-1686: frontend/src/metabase/api/email.ts</w:t>
      </w:r>
    </w:p>
    <w:p>
      <w:r>
        <w:t>Result: PASS/FAIL</w:t>
      </w:r>
    </w:p>
    <w:p>
      <w:r>
        <w:t xml:space="preserve">Observation: </w:t>
      </w:r>
    </w:p>
    <w:p>
      <w:r>
        <w:t>Test-1687: frontend/src/metabase/api/entity-id.ts</w:t>
      </w:r>
    </w:p>
    <w:p>
      <w:r>
        <w:t>Result: PASS/FAIL</w:t>
      </w:r>
    </w:p>
    <w:p>
      <w:r>
        <w:t xml:space="preserve">Observation: </w:t>
      </w:r>
    </w:p>
    <w:p>
      <w:r>
        <w:t>Test-1688: frontend/src/metabase/api/field.ts</w:t>
      </w:r>
    </w:p>
    <w:p>
      <w:r>
        <w:t>Result: PASS/FAIL</w:t>
      </w:r>
    </w:p>
    <w:p>
      <w:r>
        <w:t xml:space="preserve">Observation: </w:t>
      </w:r>
    </w:p>
    <w:p>
      <w:r>
        <w:t>Test-1689: frontend/src/metabase/api/geojson.ts</w:t>
      </w:r>
    </w:p>
    <w:p>
      <w:r>
        <w:t>Result: PASS/FAIL</w:t>
      </w:r>
    </w:p>
    <w:p>
      <w:r>
        <w:t xml:space="preserve">Observation: </w:t>
      </w:r>
    </w:p>
    <w:p>
      <w:r>
        <w:t>Test-1690: frontend/src/metabase/api/google.ts</w:t>
      </w:r>
    </w:p>
    <w:p>
      <w:r>
        <w:t>Result: PASS/FAIL</w:t>
      </w:r>
    </w:p>
    <w:p>
      <w:r>
        <w:t xml:space="preserve">Observation: </w:t>
      </w:r>
    </w:p>
    <w:p>
      <w:r>
        <w:t>Test-1691: frontend/src/metabase/api/index.ts</w:t>
      </w:r>
    </w:p>
    <w:p>
      <w:r>
        <w:t>Result: PASS/FAIL</w:t>
      </w:r>
    </w:p>
    <w:p>
      <w:r>
        <w:t xml:space="preserve">Observation: </w:t>
      </w:r>
    </w:p>
    <w:p>
      <w:r>
        <w:t>Test-1692: frontend/src/metabase/api/ldap.ts</w:t>
      </w:r>
    </w:p>
    <w:p>
      <w:r>
        <w:t>Result: PASS/FAIL</w:t>
      </w:r>
    </w:p>
    <w:p>
      <w:r>
        <w:t xml:space="preserve">Observation: </w:t>
      </w:r>
    </w:p>
    <w:p>
      <w:r>
        <w:t>Test-1693: frontend/src/metabase/api/logger.ts</w:t>
      </w:r>
    </w:p>
    <w:p>
      <w:r>
        <w:t>Result: PASS/FAIL</w:t>
      </w:r>
    </w:p>
    <w:p>
      <w:r>
        <w:t xml:space="preserve">Observation: </w:t>
      </w:r>
    </w:p>
    <w:p>
      <w:r>
        <w:t>Test-1694: frontend/src/metabase/api/login-history.ts</w:t>
      </w:r>
    </w:p>
    <w:p>
      <w:r>
        <w:t>Result: PASS/FAIL</w:t>
      </w:r>
    </w:p>
    <w:p>
      <w:r>
        <w:t xml:space="preserve">Observation: </w:t>
      </w:r>
    </w:p>
    <w:p>
      <w:r>
        <w:t>Test-1695: frontend/src/metabase/api/model-index.ts</w:t>
      </w:r>
    </w:p>
    <w:p>
      <w:r>
        <w:t>Result: PASS/FAIL</w:t>
      </w:r>
    </w:p>
    <w:p>
      <w:r>
        <w:t xml:space="preserve">Observation: </w:t>
      </w:r>
    </w:p>
    <w:p>
      <w:r>
        <w:t>Test-1696: frontend/src/metabase/api/moderation.ts</w:t>
      </w:r>
    </w:p>
    <w:p>
      <w:r>
        <w:t>Result: PASS/FAIL</w:t>
      </w:r>
    </w:p>
    <w:p>
      <w:r>
        <w:t xml:space="preserve">Observation: </w:t>
      </w:r>
    </w:p>
    <w:p>
      <w:r>
        <w:t>Test-1697: frontend/src/metabase/api/notification.ts</w:t>
      </w:r>
    </w:p>
    <w:p>
      <w:r>
        <w:t>Result: PASS/FAIL</w:t>
      </w:r>
    </w:p>
    <w:p>
      <w:r>
        <w:t xml:space="preserve">Observation: </w:t>
      </w:r>
    </w:p>
    <w:p>
      <w:r>
        <w:t>Test-1698: frontend/src/metabase/api/parameters.ts</w:t>
      </w:r>
    </w:p>
    <w:p>
      <w:r>
        <w:t>Result: PASS/FAIL</w:t>
      </w:r>
    </w:p>
    <w:p>
      <w:r>
        <w:t xml:space="preserve">Observation: </w:t>
      </w:r>
    </w:p>
    <w:p>
      <w:r>
        <w:t>Test-1699: frontend/src/metabase/api/permission.ts</w:t>
      </w:r>
    </w:p>
    <w:p>
      <w:r>
        <w:t>Result: PASS/FAIL</w:t>
      </w:r>
    </w:p>
    <w:p>
      <w:r>
        <w:t xml:space="preserve">Observation: </w:t>
      </w:r>
    </w:p>
    <w:p>
      <w:r>
        <w:t>Test-1700: frontend/src/metabase/api/persist.ts</w:t>
      </w:r>
    </w:p>
    <w:p>
      <w:r>
        <w:t>Result: PASS/FAIL</w:t>
      </w:r>
    </w:p>
    <w:p>
      <w:r>
        <w:t xml:space="preserve">Observation: </w:t>
      </w:r>
    </w:p>
    <w:p>
      <w:r>
        <w:t>Test-1701: frontend/src/metabase/api/product-feedback.ts</w:t>
      </w:r>
    </w:p>
    <w:p>
      <w:r>
        <w:t>Result: PASS/FAIL</w:t>
      </w:r>
    </w:p>
    <w:p>
      <w:r>
        <w:t xml:space="preserve">Observation: </w:t>
      </w:r>
    </w:p>
    <w:p>
      <w:r>
        <w:t>Test-1702: frontend/src/metabase/api/query.ts</w:t>
      </w:r>
    </w:p>
    <w:p>
      <w:r>
        <w:t>Result: PASS/FAIL</w:t>
      </w:r>
    </w:p>
    <w:p>
      <w:r>
        <w:t xml:space="preserve">Observation: </w:t>
      </w:r>
    </w:p>
    <w:p>
      <w:r>
        <w:t>Test-1703: frontend/src/metabase/api/revision.ts</w:t>
      </w:r>
    </w:p>
    <w:p>
      <w:r>
        <w:t>Result: PASS/FAIL</w:t>
      </w:r>
    </w:p>
    <w:p>
      <w:r>
        <w:t xml:space="preserve">Observation: </w:t>
      </w:r>
    </w:p>
    <w:p>
      <w:r>
        <w:t>Test-1704: frontend/src/metabase/api/search.ts</w:t>
      </w:r>
    </w:p>
    <w:p>
      <w:r>
        <w:t>Result: PASS/FAIL</w:t>
      </w:r>
    </w:p>
    <w:p>
      <w:r>
        <w:t xml:space="preserve">Observation: </w:t>
      </w:r>
    </w:p>
    <w:p>
      <w:r>
        <w:t>Test-1705: frontend/src/metabase/api/segment.ts</w:t>
      </w:r>
    </w:p>
    <w:p>
      <w:r>
        <w:t>Result: PASS/FAIL</w:t>
      </w:r>
    </w:p>
    <w:p>
      <w:r>
        <w:t xml:space="preserve">Observation: </w:t>
      </w:r>
    </w:p>
    <w:p>
      <w:r>
        <w:t>Test-1706: frontend/src/metabase/api/session.ts</w:t>
      </w:r>
    </w:p>
    <w:p>
      <w:r>
        <w:t>Result: PASS/FAIL</w:t>
      </w:r>
    </w:p>
    <w:p>
      <w:r>
        <w:t xml:space="preserve">Observation: </w:t>
      </w:r>
    </w:p>
    <w:p>
      <w:r>
        <w:t>Test-1707: frontend/src/metabase/api/settings.ts</w:t>
      </w:r>
    </w:p>
    <w:p>
      <w:r>
        <w:t>Result: PASS/FAIL</w:t>
      </w:r>
    </w:p>
    <w:p>
      <w:r>
        <w:t xml:space="preserve">Observation: </w:t>
      </w:r>
    </w:p>
    <w:p>
      <w:r>
        <w:t>Test-1708: frontend/src/metabase/api/slack.ts</w:t>
      </w:r>
    </w:p>
    <w:p>
      <w:r>
        <w:t>Result: PASS/FAIL</w:t>
      </w:r>
    </w:p>
    <w:p>
      <w:r>
        <w:t xml:space="preserve">Observation: </w:t>
      </w:r>
    </w:p>
    <w:p>
      <w:r>
        <w:t>Test-1709: frontend/src/metabase/api/snippet.ts</w:t>
      </w:r>
    </w:p>
    <w:p>
      <w:r>
        <w:t>Result: PASS/FAIL</w:t>
      </w:r>
    </w:p>
    <w:p>
      <w:r>
        <w:t xml:space="preserve">Observation: </w:t>
      </w:r>
    </w:p>
    <w:p>
      <w:r>
        <w:t>Test-1710: frontend/src/metabase/api/subscription.ts</w:t>
      </w:r>
    </w:p>
    <w:p>
      <w:r>
        <w:t>Result: PASS/FAIL</w:t>
      </w:r>
    </w:p>
    <w:p>
      <w:r>
        <w:t xml:space="preserve">Observation: </w:t>
      </w:r>
    </w:p>
    <w:p>
      <w:r>
        <w:t>Test-1711: frontend/src/metabase/api/table.ts</w:t>
      </w:r>
    </w:p>
    <w:p>
      <w:r>
        <w:t>Result: PASS/FAIL</w:t>
      </w:r>
    </w:p>
    <w:p>
      <w:r>
        <w:t xml:space="preserve">Observation: </w:t>
      </w:r>
    </w:p>
    <w:p>
      <w:r>
        <w:t>Test-1712: frontend/src/metabase/api/tags/constants.ts</w:t>
      </w:r>
    </w:p>
    <w:p>
      <w:r>
        <w:t>Result: PASS/FAIL</w:t>
      </w:r>
    </w:p>
    <w:p>
      <w:r>
        <w:t xml:space="preserve">Observation: </w:t>
      </w:r>
    </w:p>
    <w:p>
      <w:r>
        <w:t>Test-1713: frontend/src/metabase/api/tags/index.ts</w:t>
      </w:r>
    </w:p>
    <w:p>
      <w:r>
        <w:t>Result: PASS/FAIL</w:t>
      </w:r>
    </w:p>
    <w:p>
      <w:r>
        <w:t xml:space="preserve">Observation: </w:t>
      </w:r>
    </w:p>
    <w:p>
      <w:r>
        <w:t>Test-1714: frontend/src/metabase/api/tags/utils.ts</w:t>
      </w:r>
    </w:p>
    <w:p>
      <w:r>
        <w:t>Result: PASS/FAIL</w:t>
      </w:r>
    </w:p>
    <w:p>
      <w:r>
        <w:t xml:space="preserve">Observation: </w:t>
      </w:r>
    </w:p>
    <w:p>
      <w:r>
        <w:t>Test-1715: frontend/src/metabase/api/task.ts</w:t>
      </w:r>
    </w:p>
    <w:p>
      <w:r>
        <w:t>Result: PASS/FAIL</w:t>
      </w:r>
    </w:p>
    <w:p>
      <w:r>
        <w:t xml:space="preserve">Observation: </w:t>
      </w:r>
    </w:p>
    <w:p>
      <w:r>
        <w:t>Test-1716: frontend/src/metabase/api/timeline-event.ts</w:t>
      </w:r>
    </w:p>
    <w:p>
      <w:r>
        <w:t>Result: PASS/FAIL</w:t>
      </w:r>
    </w:p>
    <w:p>
      <w:r>
        <w:t xml:space="preserve">Observation: </w:t>
      </w:r>
    </w:p>
    <w:p>
      <w:r>
        <w:t>Test-1717: frontend/src/metabase/api/timeline.ts</w:t>
      </w:r>
    </w:p>
    <w:p>
      <w:r>
        <w:t>Result: PASS/FAIL</w:t>
      </w:r>
    </w:p>
    <w:p>
      <w:r>
        <w:t xml:space="preserve">Observation: </w:t>
      </w:r>
    </w:p>
    <w:p>
      <w:r>
        <w:t>Test-1718: frontend/src/metabase/api/user-key-value.ts</w:t>
      </w:r>
    </w:p>
    <w:p>
      <w:r>
        <w:t>Result: PASS/FAIL</w:t>
      </w:r>
    </w:p>
    <w:p>
      <w:r>
        <w:t xml:space="preserve">Observation: </w:t>
      </w:r>
    </w:p>
    <w:p>
      <w:r>
        <w:t>Test-1719: frontend/src/metabase/api/user.ts</w:t>
      </w:r>
    </w:p>
    <w:p>
      <w:r>
        <w:t>Result: PASS/FAIL</w:t>
      </w:r>
    </w:p>
    <w:p>
      <w:r>
        <w:t xml:space="preserve">Observation: </w:t>
      </w:r>
    </w:p>
    <w:p>
      <w:r>
        <w:t>Test-1720: frontend/src/metabase/api/utils/errors.ts</w:t>
      </w:r>
    </w:p>
    <w:p>
      <w:r>
        <w:t>Result: PASS/FAIL</w:t>
      </w:r>
    </w:p>
    <w:p>
      <w:r>
        <w:t xml:space="preserve">Observation: </w:t>
      </w:r>
    </w:p>
    <w:p>
      <w:r>
        <w:t>Test-1721: frontend/src/metabase/api/utils/errors.unit.spec.ts</w:t>
      </w:r>
    </w:p>
    <w:p>
      <w:r>
        <w:t>Result: PASS/FAIL</w:t>
      </w:r>
    </w:p>
    <w:p>
      <w:r>
        <w:t xml:space="preserve">Observation: </w:t>
      </w:r>
    </w:p>
    <w:p>
      <w:r>
        <w:t>Test-1722: frontend/src/metabase/api/utils/index.ts</w:t>
      </w:r>
    </w:p>
    <w:p>
      <w:r>
        <w:t>Result: PASS/FAIL</w:t>
      </w:r>
    </w:p>
    <w:p>
      <w:r>
        <w:t xml:space="preserve">Observation: </w:t>
      </w:r>
    </w:p>
    <w:p>
      <w:r>
        <w:t>Test-1723: frontend/src/metabase/api/utils/readme.md</w:t>
      </w:r>
    </w:p>
    <w:p>
      <w:r>
        <w:t>Result: PASS/FAIL</w:t>
      </w:r>
    </w:p>
    <w:p>
      <w:r>
        <w:t xml:space="preserve">Observation: </w:t>
      </w:r>
    </w:p>
    <w:p>
      <w:r>
        <w:t>Test-1724: frontend/src/metabase/api/utils/settings.ts</w:t>
      </w:r>
    </w:p>
    <w:p>
      <w:r>
        <w:t>Result: PASS/FAIL</w:t>
      </w:r>
    </w:p>
    <w:p>
      <w:r>
        <w:t xml:space="preserve">Observation: </w:t>
      </w:r>
    </w:p>
    <w:p>
      <w:r>
        <w:t>Test-1725: frontend/src/metabase/api/utils/use-token-refresh.ts</w:t>
      </w:r>
    </w:p>
    <w:p>
      <w:r>
        <w:t>Result: PASS/FAIL</w:t>
      </w:r>
    </w:p>
    <w:p>
      <w:r>
        <w:t xml:space="preserve">Observation: </w:t>
      </w:r>
    </w:p>
    <w:p>
      <w:r>
        <w:t>Test-1726: frontend/src/metabase/app-embed.js</w:t>
      </w:r>
    </w:p>
    <w:p>
      <w:r>
        <w:t>Result: PASS/FAIL</w:t>
      </w:r>
    </w:p>
    <w:p>
      <w:r>
        <w:t xml:space="preserve">Observation: </w:t>
      </w:r>
    </w:p>
    <w:p>
      <w:r>
        <w:t>Test-1727: frontend/src/metabase/app-main.js</w:t>
      </w:r>
    </w:p>
    <w:p>
      <w:r>
        <w:t>Result: PASS/FAIL</w:t>
      </w:r>
    </w:p>
    <w:p>
      <w:r>
        <w:t xml:space="preserve">Observation: </w:t>
      </w:r>
    </w:p>
    <w:p>
      <w:r>
        <w:t>Test-1728: frontend/src/metabase/app-public.js</w:t>
      </w:r>
    </w:p>
    <w:p>
      <w:r>
        <w:t>Result: PASS/FAIL</w:t>
      </w:r>
    </w:p>
    <w:p>
      <w:r>
        <w:t xml:space="preserve">Observation: </w:t>
      </w:r>
    </w:p>
    <w:p>
      <w:r>
        <w:t>Test-1729: frontend/src/metabase/app.js</w:t>
      </w:r>
    </w:p>
    <w:p>
      <w:r>
        <w:t>Result: PASS/FAIL</w:t>
      </w:r>
    </w:p>
    <w:p>
      <w:r>
        <w:t xml:space="preserve">Observation: </w:t>
      </w:r>
    </w:p>
    <w:p>
      <w:r>
        <w:t>Test-1730: frontend/src/metabase/archive/actions.ts</w:t>
      </w:r>
    </w:p>
    <w:p>
      <w:r>
        <w:t>Result: PASS/FAIL</w:t>
      </w:r>
    </w:p>
    <w:p>
      <w:r>
        <w:t xml:space="preserve">Observation: </w:t>
      </w:r>
    </w:p>
    <w:p>
      <w:r>
        <w:t>Test-1731: frontend/src/metabase/archive/analytics.ts</w:t>
      </w:r>
    </w:p>
    <w:p>
      <w:r>
        <w:t>Result: PASS/FAIL</w:t>
      </w:r>
    </w:p>
    <w:p>
      <w:r>
        <w:t xml:space="preserve">Observation: </w:t>
      </w:r>
    </w:p>
    <w:p>
      <w:r>
        <w:t>Test-1732: frontend/src/metabase/archive/utils.ts</w:t>
      </w:r>
    </w:p>
    <w:p>
      <w:r>
        <w:t>Result: PASS/FAIL</w:t>
      </w:r>
    </w:p>
    <w:p>
      <w:r>
        <w:t xml:space="preserve">Observation: </w:t>
      </w:r>
    </w:p>
    <w:p>
      <w:r>
        <w:t>Test-1733: frontend/src/metabase/auth/actions.ts</w:t>
      </w:r>
    </w:p>
    <w:p>
      <w:r>
        <w:t>Result: PASS/FAIL</w:t>
      </w:r>
    </w:p>
    <w:p>
      <w:r>
        <w:t xml:space="preserve">Observation: </w:t>
      </w:r>
    </w:p>
    <w:p>
      <w:r>
        <w:t>Test-1734: frontend/src/metabase/auth/components/AuthButton/index.ts</w:t>
      </w:r>
    </w:p>
    <w:p>
      <w:r>
        <w:t>Result: PASS/FAIL</w:t>
      </w:r>
    </w:p>
    <w:p>
      <w:r>
        <w:t xml:space="preserve">Observation: </w:t>
      </w:r>
    </w:p>
    <w:p>
      <w:r>
        <w:t>Test-1735: frontend/src/metabase/auth/components/AuthLayout/index.ts</w:t>
      </w:r>
    </w:p>
    <w:p>
      <w:r>
        <w:t>Result: PASS/FAIL</w:t>
      </w:r>
    </w:p>
    <w:p>
      <w:r>
        <w:t xml:space="preserve">Observation: </w:t>
      </w:r>
    </w:p>
    <w:p>
      <w:r>
        <w:t>Test-1736: frontend/src/metabase/auth/components/ForgotPassword/index.ts</w:t>
      </w:r>
    </w:p>
    <w:p>
      <w:r>
        <w:t>Result: PASS/FAIL</w:t>
      </w:r>
    </w:p>
    <w:p>
      <w:r>
        <w:t xml:space="preserve">Observation: </w:t>
      </w:r>
    </w:p>
    <w:p>
      <w:r>
        <w:t>Test-1737: frontend/src/metabase/auth/components/ForgotPasswordForm/index.ts</w:t>
      </w:r>
    </w:p>
    <w:p>
      <w:r>
        <w:t>Result: PASS/FAIL</w:t>
      </w:r>
    </w:p>
    <w:p>
      <w:r>
        <w:t xml:space="preserve">Observation: </w:t>
      </w:r>
    </w:p>
    <w:p>
      <w:r>
        <w:t>Test-1738: frontend/src/metabase/auth/components/GoogleButton/index.ts</w:t>
      </w:r>
    </w:p>
    <w:p>
      <w:r>
        <w:t>Result: PASS/FAIL</w:t>
      </w:r>
    </w:p>
    <w:p>
      <w:r>
        <w:t xml:space="preserve">Observation: </w:t>
      </w:r>
    </w:p>
    <w:p>
      <w:r>
        <w:t>Test-1739: frontend/src/metabase/auth/components/Login/index.ts</w:t>
      </w:r>
    </w:p>
    <w:p>
      <w:r>
        <w:t>Result: PASS/FAIL</w:t>
      </w:r>
    </w:p>
    <w:p>
      <w:r>
        <w:t xml:space="preserve">Observation: </w:t>
      </w:r>
    </w:p>
    <w:p>
      <w:r>
        <w:t>Test-1740: frontend/src/metabase/auth/components/LoginForm/index.ts</w:t>
      </w:r>
    </w:p>
    <w:p>
      <w:r>
        <w:t>Result: PASS/FAIL</w:t>
      </w:r>
    </w:p>
    <w:p>
      <w:r>
        <w:t xml:space="preserve">Observation: </w:t>
      </w:r>
    </w:p>
    <w:p>
      <w:r>
        <w:t>Test-1741: frontend/src/metabase/auth/components/Logout/index.ts</w:t>
      </w:r>
    </w:p>
    <w:p>
      <w:r>
        <w:t>Result: PASS/FAIL</w:t>
      </w:r>
    </w:p>
    <w:p>
      <w:r>
        <w:t xml:space="preserve">Observation: </w:t>
      </w:r>
    </w:p>
    <w:p>
      <w:r>
        <w:t>Test-1742: frontend/src/metabase/auth/components/PasswordButton/index.ts</w:t>
      </w:r>
    </w:p>
    <w:p>
      <w:r>
        <w:t>Result: PASS/FAIL</w:t>
      </w:r>
    </w:p>
    <w:p>
      <w:r>
        <w:t xml:space="preserve">Observation: </w:t>
      </w:r>
    </w:p>
    <w:p>
      <w:r>
        <w:t>Test-1743: frontend/src/metabase/auth/components/PasswordPanel/index.ts</w:t>
      </w:r>
    </w:p>
    <w:p>
      <w:r>
        <w:t>Result: PASS/FAIL</w:t>
      </w:r>
    </w:p>
    <w:p>
      <w:r>
        <w:t xml:space="preserve">Observation: </w:t>
      </w:r>
    </w:p>
    <w:p>
      <w:r>
        <w:t>Test-1744: frontend/src/metabase/auth/components/ResetPassword/index.ts</w:t>
      </w:r>
    </w:p>
    <w:p>
      <w:r>
        <w:t>Result: PASS/FAIL</w:t>
      </w:r>
    </w:p>
    <w:p>
      <w:r>
        <w:t xml:space="preserve">Observation: </w:t>
      </w:r>
    </w:p>
    <w:p>
      <w:r>
        <w:t>Test-1745: frontend/src/metabase/auth/components/ResetPasswordForm/index.ts</w:t>
      </w:r>
    </w:p>
    <w:p>
      <w:r>
        <w:t>Result: PASS/FAIL</w:t>
      </w:r>
    </w:p>
    <w:p>
      <w:r>
        <w:t xml:space="preserve">Observation: </w:t>
      </w:r>
    </w:p>
    <w:p>
      <w:r>
        <w:t>Test-1746: frontend/src/metabase/auth/selectors.ts</w:t>
      </w:r>
    </w:p>
    <w:p>
      <w:r>
        <w:t>Result: PASS/FAIL</w:t>
      </w:r>
    </w:p>
    <w:p>
      <w:r>
        <w:t xml:space="preserve">Observation: </w:t>
      </w:r>
    </w:p>
    <w:p>
      <w:r>
        <w:t>Test-1747: frontend/src/metabase/auth/types.ts</w:t>
      </w:r>
    </w:p>
    <w:p>
      <w:r>
        <w:t>Result: PASS/FAIL</w:t>
      </w:r>
    </w:p>
    <w:p>
      <w:r>
        <w:t xml:space="preserve">Observation: </w:t>
      </w:r>
    </w:p>
    <w:p>
      <w:r>
        <w:t>Test-1748: frontend/src/metabase/browse/constants.ts</w:t>
      </w:r>
    </w:p>
    <w:p>
      <w:r>
        <w:t>Result: PASS/FAIL</w:t>
      </w:r>
    </w:p>
    <w:p>
      <w:r>
        <w:t xml:space="preserve">Observation: </w:t>
      </w:r>
    </w:p>
    <w:p>
      <w:r>
        <w:t>Test-1749: frontend/src/metabase/browse/containers/TableBrowser/TableBrowser.unit.spec.js</w:t>
      </w:r>
    </w:p>
    <w:p>
      <w:r>
        <w:t>Result: PASS/FAIL</w:t>
      </w:r>
    </w:p>
    <w:p>
      <w:r>
        <w:t xml:space="preserve">Observation: </w:t>
      </w:r>
    </w:p>
    <w:p>
      <w:r>
        <w:t>Test-1750: frontend/src/metabase/browse/containers/TableBrowser/index.ts</w:t>
      </w:r>
    </w:p>
    <w:p>
      <w:r>
        <w:t>Result: PASS/FAIL</w:t>
      </w:r>
    </w:p>
    <w:p>
      <w:r>
        <w:t xml:space="preserve">Observation: </w:t>
      </w:r>
    </w:p>
    <w:p>
      <w:r>
        <w:t>Test-1751: frontend/src/metabase/browse/databases/analytics.ts</w:t>
      </w:r>
    </w:p>
    <w:p>
      <w:r>
        <w:t>Result: PASS/FAIL</w:t>
      </w:r>
    </w:p>
    <w:p>
      <w:r>
        <w:t xml:space="preserve">Observation: </w:t>
      </w:r>
    </w:p>
    <w:p>
      <w:r>
        <w:t>Test-1752: frontend/src/metabase/browse/metrics/analytics.ts</w:t>
      </w:r>
    </w:p>
    <w:p>
      <w:r>
        <w:t>Result: PASS/FAIL</w:t>
      </w:r>
    </w:p>
    <w:p>
      <w:r>
        <w:t xml:space="preserve">Observation: </w:t>
      </w:r>
    </w:p>
    <w:p>
      <w:r>
        <w:t>Test-1753: frontend/src/metabase/browse/metrics/test-utils.ts</w:t>
      </w:r>
    </w:p>
    <w:p>
      <w:r>
        <w:t>Result: PASS/FAIL</w:t>
      </w:r>
    </w:p>
    <w:p>
      <w:r>
        <w:t xml:space="preserve">Observation: </w:t>
      </w:r>
    </w:p>
    <w:p>
      <w:r>
        <w:t>Test-1754: frontend/src/metabase/browse/metrics/utils.ts</w:t>
      </w:r>
    </w:p>
    <w:p>
      <w:r>
        <w:t>Result: PASS/FAIL</w:t>
      </w:r>
    </w:p>
    <w:p>
      <w:r>
        <w:t xml:space="preserve">Observation: </w:t>
      </w:r>
    </w:p>
    <w:p>
      <w:r>
        <w:t>Test-1755: frontend/src/metabase/browse/metrics/utils.unit.spec.ts</w:t>
      </w:r>
    </w:p>
    <w:p>
      <w:r>
        <w:t>Result: PASS/FAIL</w:t>
      </w:r>
    </w:p>
    <w:p>
      <w:r>
        <w:t xml:space="preserve">Observation: </w:t>
      </w:r>
    </w:p>
    <w:p>
      <w:r>
        <w:t>Test-1756: frontend/src/metabase/browse/models/EmptyStates/index.ts</w:t>
      </w:r>
    </w:p>
    <w:p>
      <w:r>
        <w:t>Result: PASS/FAIL</w:t>
      </w:r>
    </w:p>
    <w:p>
      <w:r>
        <w:t xml:space="preserve">Observation: </w:t>
      </w:r>
    </w:p>
    <w:p>
      <w:r>
        <w:t>Test-1757: frontend/src/metabase/browse/models/analytics.ts</w:t>
      </w:r>
    </w:p>
    <w:p>
      <w:r>
        <w:t>Result: PASS/FAIL</w:t>
      </w:r>
    </w:p>
    <w:p>
      <w:r>
        <w:t xml:space="preserve">Observation: </w:t>
      </w:r>
    </w:p>
    <w:p>
      <w:r>
        <w:t>Test-1758: frontend/src/metabase/browse/models/test-utils.ts</w:t>
      </w:r>
    </w:p>
    <w:p>
      <w:r>
        <w:t>Result: PASS/FAIL</w:t>
      </w:r>
    </w:p>
    <w:p>
      <w:r>
        <w:t xml:space="preserve">Observation: </w:t>
      </w:r>
    </w:p>
    <w:p>
      <w:r>
        <w:t>Test-1759: frontend/src/metabase/browse/models/utils.ts</w:t>
      </w:r>
    </w:p>
    <w:p>
      <w:r>
        <w:t>Result: PASS/FAIL</w:t>
      </w:r>
    </w:p>
    <w:p>
      <w:r>
        <w:t xml:space="preserve">Observation: </w:t>
      </w:r>
    </w:p>
    <w:p>
      <w:r>
        <w:t>Test-1760: frontend/src/metabase/browse/tables/TableBrowser/TableBrowser.unit.spec.js</w:t>
      </w:r>
    </w:p>
    <w:p>
      <w:r>
        <w:t>Result: PASS/FAIL</w:t>
      </w:r>
    </w:p>
    <w:p>
      <w:r>
        <w:t xml:space="preserve">Observation: </w:t>
      </w:r>
    </w:p>
    <w:p>
      <w:r>
        <w:t>Test-1761: frontend/src/metabase/browse/tables/TableBrowser/index.ts</w:t>
      </w:r>
    </w:p>
    <w:p>
      <w:r>
        <w:t>Result: PASS/FAIL</w:t>
      </w:r>
    </w:p>
    <w:p>
      <w:r>
        <w:t xml:space="preserve">Observation: </w:t>
      </w:r>
    </w:p>
    <w:p>
      <w:r>
        <w:t>Test-1762: frontend/src/metabase/browse/tables/TableBrowser/useDatabaseCrumb.ts</w:t>
      </w:r>
    </w:p>
    <w:p>
      <w:r>
        <w:t>Result: PASS/FAIL</w:t>
      </w:r>
    </w:p>
    <w:p>
      <w:r>
        <w:t xml:space="preserve">Observation: </w:t>
      </w:r>
    </w:p>
    <w:p>
      <w:r>
        <w:t>Test-1763: frontend/src/metabase/browse/tables/analytics.ts</w:t>
      </w:r>
    </w:p>
    <w:p>
      <w:r>
        <w:t>Result: PASS/FAIL</w:t>
      </w:r>
    </w:p>
    <w:p>
      <w:r>
        <w:t xml:space="preserve">Observation: </w:t>
      </w:r>
    </w:p>
    <w:p>
      <w:r>
        <w:t>Test-1764: frontend/src/metabase/collections/components/ActionMenu/index.ts</w:t>
      </w:r>
    </w:p>
    <w:p>
      <w:r>
        <w:t>Result: PASS/FAIL</w:t>
      </w:r>
    </w:p>
    <w:p>
      <w:r>
        <w:t xml:space="preserve">Observation: </w:t>
      </w:r>
    </w:p>
    <w:p>
      <w:r>
        <w:t>Test-1765: frontend/src/metabase/collections/components/CollectionContent/constants.ts</w:t>
      </w:r>
    </w:p>
    <w:p>
      <w:r>
        <w:t>Result: PASS/FAIL</w:t>
      </w:r>
    </w:p>
    <w:p>
      <w:r>
        <w:t xml:space="preserve">Observation: </w:t>
      </w:r>
    </w:p>
    <w:p>
      <w:r>
        <w:t>Test-1766: frontend/src/metabase/collections/components/CollectionContent/index.ts</w:t>
      </w:r>
    </w:p>
    <w:p>
      <w:r>
        <w:t>Result: PASS/FAIL</w:t>
      </w:r>
    </w:p>
    <w:p>
      <w:r>
        <w:t xml:space="preserve">Observation: </w:t>
      </w:r>
    </w:p>
    <w:p>
      <w:r>
        <w:t>Test-1767: frontend/src/metabase/collections/components/CollectionContent/utils.ts</w:t>
      </w:r>
    </w:p>
    <w:p>
      <w:r>
        <w:t>Result: PASS/FAIL</w:t>
      </w:r>
    </w:p>
    <w:p>
      <w:r>
        <w:t xml:space="preserve">Observation: </w:t>
      </w:r>
    </w:p>
    <w:p>
      <w:r>
        <w:t>Test-1768: frontend/src/metabase/collections/components/CollectionContent/utils.unit.spec.ts</w:t>
      </w:r>
    </w:p>
    <w:p>
      <w:r>
        <w:t>Result: PASS/FAIL</w:t>
      </w:r>
    </w:p>
    <w:p>
      <w:r>
        <w:t xml:space="preserve">Observation: </w:t>
      </w:r>
    </w:p>
    <w:p>
      <w:r>
        <w:t>Test-1769: frontend/src/metabase/collections/components/CollectionEmptyState/analytics.ts</w:t>
      </w:r>
    </w:p>
    <w:p>
      <w:r>
        <w:t>Result: PASS/FAIL</w:t>
      </w:r>
    </w:p>
    <w:p>
      <w:r>
        <w:t xml:space="preserve">Observation: </w:t>
      </w:r>
    </w:p>
    <w:p>
      <w:r>
        <w:t>Test-1770: frontend/src/metabase/collections/components/CollectionEmptyState/index.ts</w:t>
      </w:r>
    </w:p>
    <w:p>
      <w:r>
        <w:t>Result: PASS/FAIL</w:t>
      </w:r>
    </w:p>
    <w:p>
      <w:r>
        <w:t xml:space="preserve">Observation: </w:t>
      </w:r>
    </w:p>
    <w:p>
      <w:r>
        <w:t>Test-1771: frontend/src/metabase/collections/components/CollectionHeader/analytics.ts</w:t>
      </w:r>
    </w:p>
    <w:p>
      <w:r>
        <w:t>Result: PASS/FAIL</w:t>
      </w:r>
    </w:p>
    <w:p>
      <w:r>
        <w:t xml:space="preserve">Observation: </w:t>
      </w:r>
    </w:p>
    <w:p>
      <w:r>
        <w:t>Test-1772: frontend/src/metabase/collections/components/CollectionHeader/index.ts</w:t>
      </w:r>
    </w:p>
    <w:p>
      <w:r>
        <w:t>Result: PASS/FAIL</w:t>
      </w:r>
    </w:p>
    <w:p>
      <w:r>
        <w:t xml:space="preserve">Observation: </w:t>
      </w:r>
    </w:p>
    <w:p>
      <w:r>
        <w:t>Test-1773: frontend/src/metabase/collections/components/CollectionInfoSidebar/index.ts</w:t>
      </w:r>
    </w:p>
    <w:p>
      <w:r>
        <w:t>Result: PASS/FAIL</w:t>
      </w:r>
    </w:p>
    <w:p>
      <w:r>
        <w:t xml:space="preserve">Observation: </w:t>
      </w:r>
    </w:p>
    <w:p>
      <w:r>
        <w:t>Test-1774: frontend/src/metabase/collections/components/CollectionLanding/index.ts</w:t>
      </w:r>
    </w:p>
    <w:p>
      <w:r>
        <w:t>Result: PASS/FAIL</w:t>
      </w:r>
    </w:p>
    <w:p>
      <w:r>
        <w:t xml:space="preserve">Observation: </w:t>
      </w:r>
    </w:p>
    <w:p>
      <w:r>
        <w:t>Test-1775: frontend/src/metabase/collections/components/CollectionMenu/index.ts</w:t>
      </w:r>
    </w:p>
    <w:p>
      <w:r>
        <w:t>Result: PASS/FAIL</w:t>
      </w:r>
    </w:p>
    <w:p>
      <w:r>
        <w:t xml:space="preserve">Observation: </w:t>
      </w:r>
    </w:p>
    <w:p>
      <w:r>
        <w:t>Test-1776: frontend/src/metabase/collections/components/CreateCollectionForm/index.ts</w:t>
      </w:r>
    </w:p>
    <w:p>
      <w:r>
        <w:t>Result: PASS/FAIL</w:t>
      </w:r>
    </w:p>
    <w:p>
      <w:r>
        <w:t xml:space="preserve">Observation: </w:t>
      </w:r>
    </w:p>
    <w:p>
      <w:r>
        <w:t>Test-1777: frontend/src/metabase/collections/components/MoveCollectionModal/index.ts</w:t>
      </w:r>
    </w:p>
    <w:p>
      <w:r>
        <w:t>Result: PASS/FAIL</w:t>
      </w:r>
    </w:p>
    <w:p>
      <w:r>
        <w:t xml:space="preserve">Observation: </w:t>
      </w:r>
    </w:p>
    <w:p>
      <w:r>
        <w:t>Test-1778: frontend/src/metabase/collections/components/PinDropZone/index.ts</w:t>
      </w:r>
    </w:p>
    <w:p>
      <w:r>
        <w:t>Result: PASS/FAIL</w:t>
      </w:r>
    </w:p>
    <w:p>
      <w:r>
        <w:t xml:space="preserve">Observation: </w:t>
      </w:r>
    </w:p>
    <w:p>
      <w:r>
        <w:t>Test-1779: frontend/src/metabase/collections/components/PinnedItemCard/index.ts</w:t>
      </w:r>
    </w:p>
    <w:p>
      <w:r>
        <w:t>Result: PASS/FAIL</w:t>
      </w:r>
    </w:p>
    <w:p>
      <w:r>
        <w:t xml:space="preserve">Observation: </w:t>
      </w:r>
    </w:p>
    <w:p>
      <w:r>
        <w:t>Test-1780: frontend/src/metabase/collections/components/PinnedItemOverview/index.ts</w:t>
      </w:r>
    </w:p>
    <w:p>
      <w:r>
        <w:t>Result: PASS/FAIL</w:t>
      </w:r>
    </w:p>
    <w:p>
      <w:r>
        <w:t xml:space="preserve">Observation: </w:t>
      </w:r>
    </w:p>
    <w:p>
      <w:r>
        <w:t>Test-1781: frontend/src/metabase/collections/components/PinnedItemSortDropTarget/index.ts</w:t>
      </w:r>
    </w:p>
    <w:p>
      <w:r>
        <w:t>Result: PASS/FAIL</w:t>
      </w:r>
    </w:p>
    <w:p>
      <w:r>
        <w:t xml:space="preserve">Observation: </w:t>
      </w:r>
    </w:p>
    <w:p>
      <w:r>
        <w:t>Test-1782: frontend/src/metabase/collections/components/PinnedQuestionCard/index.ts</w:t>
      </w:r>
    </w:p>
    <w:p>
      <w:r>
        <w:t>Result: PASS/FAIL</w:t>
      </w:r>
    </w:p>
    <w:p>
      <w:r>
        <w:t xml:space="preserve">Observation: </w:t>
      </w:r>
    </w:p>
    <w:p>
      <w:r>
        <w:t>Test-1783: frontend/src/metabase/collections/components/TrashCollectionLanding/index.ts</w:t>
      </w:r>
    </w:p>
    <w:p>
      <w:r>
        <w:t>Result: PASS/FAIL</w:t>
      </w:r>
    </w:p>
    <w:p>
      <w:r>
        <w:t xml:space="preserve">Observation: </w:t>
      </w:r>
    </w:p>
    <w:p>
      <w:r>
        <w:t>Test-1784: frontend/src/metabase/collections/components/UploadOverlay/index.ts</w:t>
      </w:r>
    </w:p>
    <w:p>
      <w:r>
        <w:t>Result: PASS/FAIL</w:t>
      </w:r>
    </w:p>
    <w:p>
      <w:r>
        <w:t xml:space="preserve">Observation: </w:t>
      </w:r>
    </w:p>
    <w:p>
      <w:r>
        <w:t>Test-1785: frontend/src/metabase/collections/components/utils.ts</w:t>
      </w:r>
    </w:p>
    <w:p>
      <w:r>
        <w:t>Result: PASS/FAIL</w:t>
      </w:r>
    </w:p>
    <w:p>
      <w:r>
        <w:t xml:space="preserve">Observation: </w:t>
      </w:r>
    </w:p>
    <w:p>
      <w:r>
        <w:t>Test-1786: frontend/src/metabase/collections/containers/CollectionHeader/index.ts</w:t>
      </w:r>
    </w:p>
    <w:p>
      <w:r>
        <w:t>Result: PASS/FAIL</w:t>
      </w:r>
    </w:p>
    <w:p>
      <w:r>
        <w:t xml:space="preserve">Observation: </w:t>
      </w:r>
    </w:p>
    <w:p>
      <w:r>
        <w:t>Test-1787: frontend/src/metabase/collections/containers/FormCollectionAndDashboardPicker/index.ts</w:t>
      </w:r>
    </w:p>
    <w:p>
      <w:r>
        <w:t>Result: PASS/FAIL</w:t>
      </w:r>
    </w:p>
    <w:p>
      <w:r>
        <w:t xml:space="preserve">Observation: </w:t>
      </w:r>
    </w:p>
    <w:p>
      <w:r>
        <w:t>Test-1788: frontend/src/metabase/collections/containers/FormCollectionPicker/index.ts</w:t>
      </w:r>
    </w:p>
    <w:p>
      <w:r>
        <w:t>Result: PASS/FAIL</w:t>
      </w:r>
    </w:p>
    <w:p>
      <w:r>
        <w:t xml:space="preserve">Observation: </w:t>
      </w:r>
    </w:p>
    <w:p>
      <w:r>
        <w:t>Test-1789: frontend/src/metabase/collections/hooks.ts</w:t>
      </w:r>
    </w:p>
    <w:p>
      <w:r>
        <w:t>Result: PASS/FAIL</w:t>
      </w:r>
    </w:p>
    <w:p>
      <w:r>
        <w:t xml:space="preserve">Observation: </w:t>
      </w:r>
    </w:p>
    <w:p>
      <w:r>
        <w:t>Test-1790: frontend/src/metabase/collections/types.ts</w:t>
      </w:r>
    </w:p>
    <w:p>
      <w:r>
        <w:t>Result: PASS/FAIL</w:t>
      </w:r>
    </w:p>
    <w:p>
      <w:r>
        <w:t xml:space="preserve">Observation: </w:t>
      </w:r>
    </w:p>
    <w:p>
      <w:r>
        <w:t>Test-1791: frontend/src/metabase/collections/utils.ts</w:t>
      </w:r>
    </w:p>
    <w:p>
      <w:r>
        <w:t>Result: PASS/FAIL</w:t>
      </w:r>
    </w:p>
    <w:p>
      <w:r>
        <w:t xml:space="preserve">Observation: </w:t>
      </w:r>
    </w:p>
    <w:p>
      <w:r>
        <w:t>Test-1792: frontend/src/metabase/collections/utils.unit.spec.ts</w:t>
      </w:r>
    </w:p>
    <w:p>
      <w:r>
        <w:t>Result: PASS/FAIL</w:t>
      </w:r>
    </w:p>
    <w:p>
      <w:r>
        <w:t xml:space="preserve">Observation: </w:t>
      </w:r>
    </w:p>
    <w:p>
      <w:r>
        <w:t>Test-1793: frontend/src/metabase/common/components/AccordionList/index.ts</w:t>
      </w:r>
    </w:p>
    <w:p>
      <w:r>
        <w:t>Result: PASS/FAIL</w:t>
      </w:r>
    </w:p>
    <w:p>
      <w:r>
        <w:t xml:space="preserve">Observation: </w:t>
      </w:r>
    </w:p>
    <w:p>
      <w:r>
        <w:t>Test-1794: frontend/src/metabase/common/components/AccordionList/types.ts</w:t>
      </w:r>
    </w:p>
    <w:p>
      <w:r>
        <w:t>Result: PASS/FAIL</w:t>
      </w:r>
    </w:p>
    <w:p>
      <w:r>
        <w:t xml:space="preserve">Observation: </w:t>
      </w:r>
    </w:p>
    <w:p>
      <w:r>
        <w:t>Test-1795: frontend/src/metabase/common/components/AccordionList/utils.ts</w:t>
      </w:r>
    </w:p>
    <w:p>
      <w:r>
        <w:t>Result: PASS/FAIL</w:t>
      </w:r>
    </w:p>
    <w:p>
      <w:r>
        <w:t xml:space="preserve">Observation: </w:t>
      </w:r>
    </w:p>
    <w:p>
      <w:r>
        <w:t>Test-1796: frontend/src/metabase/common/components/AccordionList/utils.unit.spec.ts</w:t>
      </w:r>
    </w:p>
    <w:p>
      <w:r>
        <w:t>Result: PASS/FAIL</w:t>
      </w:r>
    </w:p>
    <w:p>
      <w:r>
        <w:t xml:space="preserve">Observation: </w:t>
      </w:r>
    </w:p>
    <w:p>
      <w:r>
        <w:t>Test-1797: frontend/src/metabase/common/components/AdHocQuestionLoader.unit.spec.js</w:t>
      </w:r>
    </w:p>
    <w:p>
      <w:r>
        <w:t>Result: PASS/FAIL</w:t>
      </w:r>
    </w:p>
    <w:p>
      <w:r>
        <w:t xml:space="preserve">Observation: </w:t>
      </w:r>
    </w:p>
    <w:p>
      <w:r>
        <w:t>Test-1798: frontend/src/metabase/common/components/AdminPaneLayout/types.ts</w:t>
      </w:r>
    </w:p>
    <w:p>
      <w:r>
        <w:t>Result: PASS/FAIL</w:t>
      </w:r>
    </w:p>
    <w:p>
      <w:r>
        <w:t xml:space="preserve">Observation: </w:t>
      </w:r>
    </w:p>
    <w:p>
      <w:r>
        <w:t>Test-1799: frontend/src/metabase/common/components/AggregationPicker/index.ts</w:t>
      </w:r>
    </w:p>
    <w:p>
      <w:r>
        <w:t>Result: PASS/FAIL</w:t>
      </w:r>
    </w:p>
    <w:p>
      <w:r>
        <w:t xml:space="preserve">Observation: </w:t>
      </w:r>
    </w:p>
    <w:p>
      <w:r>
        <w:t>Test-1800: frontend/src/metabase/common/components/Alert/index.ts</w:t>
      </w:r>
    </w:p>
    <w:p>
      <w:r>
        <w:t>Result: PASS/FAIL</w:t>
      </w:r>
    </w:p>
    <w:p>
      <w:r>
        <w:t xml:space="preserve">Observation: </w:t>
      </w:r>
    </w:p>
    <w:p>
      <w:r>
        <w:t>Test-1801: frontend/src/metabase/common/components/AppBanner/index.ts</w:t>
      </w:r>
    </w:p>
    <w:p>
      <w:r>
        <w:t>Result: PASS/FAIL</w:t>
      </w:r>
    </w:p>
    <w:p>
      <w:r>
        <w:t xml:space="preserve">Observation: </w:t>
      </w:r>
    </w:p>
    <w:p>
      <w:r>
        <w:t>Test-1802: frontend/src/metabase/common/components/AppBanner/utils.ts</w:t>
      </w:r>
    </w:p>
    <w:p>
      <w:r>
        <w:t>Result: PASS/FAIL</w:t>
      </w:r>
    </w:p>
    <w:p>
      <w:r>
        <w:t xml:space="preserve">Observation: </w:t>
      </w:r>
    </w:p>
    <w:p>
      <w:r>
        <w:t>Test-1803: frontend/src/metabase/common/components/AppBanner/utils.unit.spec.ts</w:t>
      </w:r>
    </w:p>
    <w:p>
      <w:r>
        <w:t>Result: PASS/FAIL</w:t>
      </w:r>
    </w:p>
    <w:p>
      <w:r>
        <w:t xml:space="preserve">Observation: </w:t>
      </w:r>
    </w:p>
    <w:p>
      <w:r>
        <w:t>Test-1804: frontend/src/metabase/common/components/AutocompleteInput/index.ts</w:t>
      </w:r>
    </w:p>
    <w:p>
      <w:r>
        <w:t>Result: PASS/FAIL</w:t>
      </w:r>
    </w:p>
    <w:p>
      <w:r>
        <w:t xml:space="preserve">Observation: </w:t>
      </w:r>
    </w:p>
    <w:p>
      <w:r>
        <w:t>Test-1805: frontend/src/metabase/common/components/Banner/index.ts</w:t>
      </w:r>
    </w:p>
    <w:p>
      <w:r>
        <w:t>Result: PASS/FAIL</w:t>
      </w:r>
    </w:p>
    <w:p>
      <w:r>
        <w:t xml:space="preserve">Observation: </w:t>
      </w:r>
    </w:p>
    <w:p>
      <w:r>
        <w:t>Test-1806: frontend/src/metabase/common/components/BookmarkToggle/index.ts</w:t>
      </w:r>
    </w:p>
    <w:p>
      <w:r>
        <w:t>Result: PASS/FAIL</w:t>
      </w:r>
    </w:p>
    <w:p>
      <w:r>
        <w:t xml:space="preserve">Observation: </w:t>
      </w:r>
    </w:p>
    <w:p>
      <w:r>
        <w:t>Test-1807: frontend/src/metabase/common/components/Button/index.ts</w:t>
      </w:r>
    </w:p>
    <w:p>
      <w:r>
        <w:t>Result: PASS/FAIL</w:t>
      </w:r>
    </w:p>
    <w:p>
      <w:r>
        <w:t xml:space="preserve">Observation: </w:t>
      </w:r>
    </w:p>
    <w:p>
      <w:r>
        <w:t>Test-1808: frontend/src/metabase/common/components/ButtonGroup/index.ts</w:t>
      </w:r>
    </w:p>
    <w:p>
      <w:r>
        <w:t>Result: PASS/FAIL</w:t>
      </w:r>
    </w:p>
    <w:p>
      <w:r>
        <w:t xml:space="preserve">Observation: </w:t>
      </w:r>
    </w:p>
    <w:p>
      <w:r>
        <w:t>Test-1809: frontend/src/metabase/common/components/CheckBox/constants.ts</w:t>
      </w:r>
    </w:p>
    <w:p>
      <w:r>
        <w:t>Result: PASS/FAIL</w:t>
      </w:r>
    </w:p>
    <w:p>
      <w:r>
        <w:t xml:space="preserve">Observation: </w:t>
      </w:r>
    </w:p>
    <w:p>
      <w:r>
        <w:t>Test-1810: frontend/src/metabase/common/components/CheckBox/index.ts</w:t>
      </w:r>
    </w:p>
    <w:p>
      <w:r>
        <w:t>Result: PASS/FAIL</w:t>
      </w:r>
    </w:p>
    <w:p>
      <w:r>
        <w:t xml:space="preserve">Observation: </w:t>
      </w:r>
    </w:p>
    <w:p>
      <w:r>
        <w:t>Test-1811: frontend/src/metabase/common/components/CheckBox/types.ts</w:t>
      </w:r>
    </w:p>
    <w:p>
      <w:r>
        <w:t>Result: PASS/FAIL</w:t>
      </w:r>
    </w:p>
    <w:p>
      <w:r>
        <w:t xml:space="preserve">Observation: </w:t>
      </w:r>
    </w:p>
    <w:p>
      <w:r>
        <w:t>Test-1812: frontend/src/metabase/common/components/CheckBox/utils.ts</w:t>
      </w:r>
    </w:p>
    <w:p>
      <w:r>
        <w:t>Result: PASS/FAIL</w:t>
      </w:r>
    </w:p>
    <w:p>
      <w:r>
        <w:t xml:space="preserve">Observation: </w:t>
      </w:r>
    </w:p>
    <w:p>
      <w:r>
        <w:t>Test-1813: frontend/src/metabase/common/components/CodeEditor/index.ts</w:t>
      </w:r>
    </w:p>
    <w:p>
      <w:r>
        <w:t>Result: PASS/FAIL</w:t>
      </w:r>
    </w:p>
    <w:p>
      <w:r>
        <w:t xml:space="preserve">Observation: </w:t>
      </w:r>
    </w:p>
    <w:p>
      <w:r>
        <w:t>Test-1814: frontend/src/metabase/common/components/CodeEditor/types.ts</w:t>
      </w:r>
    </w:p>
    <w:p>
      <w:r>
        <w:t>Result: PASS/FAIL</w:t>
      </w:r>
    </w:p>
    <w:p>
      <w:r>
        <w:t xml:space="preserve">Observation: </w:t>
      </w:r>
    </w:p>
    <w:p>
      <w:r>
        <w:t>Test-1815: frontend/src/metabase/common/components/CodeEditor/utils.ts</w:t>
      </w:r>
    </w:p>
    <w:p>
      <w:r>
        <w:t>Result: PASS/FAIL</w:t>
      </w:r>
    </w:p>
    <w:p>
      <w:r>
        <w:t xml:space="preserve">Observation: </w:t>
      </w:r>
    </w:p>
    <w:p>
      <w:r>
        <w:t>Test-1816: frontend/src/metabase/common/components/CodeMirror/highlights.ts</w:t>
      </w:r>
    </w:p>
    <w:p>
      <w:r>
        <w:t>Result: PASS/FAIL</w:t>
      </w:r>
    </w:p>
    <w:p>
      <w:r>
        <w:t xml:space="preserve">Observation: </w:t>
      </w:r>
    </w:p>
    <w:p>
      <w:r>
        <w:t>Test-1817: frontend/src/metabase/common/components/CodeMirror/index.ts</w:t>
      </w:r>
    </w:p>
    <w:p>
      <w:r>
        <w:t>Result: PASS/FAIL</w:t>
      </w:r>
    </w:p>
    <w:p>
      <w:r>
        <w:t xml:space="preserve">Observation: </w:t>
      </w:r>
    </w:p>
    <w:p>
      <w:r>
        <w:t>Test-1818: frontend/src/metabase/common/components/CodeMirror/types.ts</w:t>
      </w:r>
    </w:p>
    <w:p>
      <w:r>
        <w:t>Result: PASS/FAIL</w:t>
      </w:r>
    </w:p>
    <w:p>
      <w:r>
        <w:t xml:space="preserve">Observation: </w:t>
      </w:r>
    </w:p>
    <w:p>
      <w:r>
        <w:t>Test-1819: frontend/src/metabase/common/components/CodeMirror/utils.ts</w:t>
      </w:r>
    </w:p>
    <w:p>
      <w:r>
        <w:t>Result: PASS/FAIL</w:t>
      </w:r>
    </w:p>
    <w:p>
      <w:r>
        <w:t xml:space="preserve">Observation: </w:t>
      </w:r>
    </w:p>
    <w:p>
      <w:r>
        <w:t>Test-1820: frontend/src/metabase/common/components/CollapseSection/index.ts</w:t>
      </w:r>
    </w:p>
    <w:p>
      <w:r>
        <w:t>Result: PASS/FAIL</w:t>
      </w:r>
    </w:p>
    <w:p>
      <w:r>
        <w:t xml:space="preserve">Observation: </w:t>
      </w:r>
    </w:p>
    <w:p>
      <w:r>
        <w:t>Test-1821: frontend/src/metabase/common/components/ColorInput/index.ts</w:t>
      </w:r>
    </w:p>
    <w:p>
      <w:r>
        <w:t>Result: PASS/FAIL</w:t>
      </w:r>
    </w:p>
    <w:p>
      <w:r>
        <w:t xml:space="preserve">Observation: </w:t>
      </w:r>
    </w:p>
    <w:p>
      <w:r>
        <w:t>Test-1822: frontend/src/metabase/common/components/ColorPicker/index.ts</w:t>
      </w:r>
    </w:p>
    <w:p>
      <w:r>
        <w:t>Result: PASS/FAIL</w:t>
      </w:r>
    </w:p>
    <w:p>
      <w:r>
        <w:t xml:space="preserve">Observation: </w:t>
      </w:r>
    </w:p>
    <w:p>
      <w:r>
        <w:t>Test-1823: frontend/src/metabase/common/components/ColorPill/index.ts</w:t>
      </w:r>
    </w:p>
    <w:p>
      <w:r>
        <w:t>Result: PASS/FAIL</w:t>
      </w:r>
    </w:p>
    <w:p>
      <w:r>
        <w:t xml:space="preserve">Observation: </w:t>
      </w:r>
    </w:p>
    <w:p>
      <w:r>
        <w:t>Test-1824: frontend/src/metabase/common/components/ColorPill/types.ts</w:t>
      </w:r>
    </w:p>
    <w:p>
      <w:r>
        <w:t>Result: PASS/FAIL</w:t>
      </w:r>
    </w:p>
    <w:p>
      <w:r>
        <w:t xml:space="preserve">Observation: </w:t>
      </w:r>
    </w:p>
    <w:p>
      <w:r>
        <w:t>Test-1825: frontend/src/metabase/common/components/ColorRange/index.ts</w:t>
      </w:r>
    </w:p>
    <w:p>
      <w:r>
        <w:t>Result: PASS/FAIL</w:t>
      </w:r>
    </w:p>
    <w:p>
      <w:r>
        <w:t xml:space="preserve">Observation: </w:t>
      </w:r>
    </w:p>
    <w:p>
      <w:r>
        <w:t>Test-1826: frontend/src/metabase/common/components/ColorRangeSelector/index.ts</w:t>
      </w:r>
    </w:p>
    <w:p>
      <w:r>
        <w:t>Result: PASS/FAIL</w:t>
      </w:r>
    </w:p>
    <w:p>
      <w:r>
        <w:t xml:space="preserve">Observation: </w:t>
      </w:r>
    </w:p>
    <w:p>
      <w:r>
        <w:t>Test-1827: frontend/src/metabase/common/components/ColorSelector/index.ts</w:t>
      </w:r>
    </w:p>
    <w:p>
      <w:r>
        <w:t>Result: PASS/FAIL</w:t>
      </w:r>
    </w:p>
    <w:p>
      <w:r>
        <w:t xml:space="preserve">Observation: </w:t>
      </w:r>
    </w:p>
    <w:p>
      <w:r>
        <w:t>Test-1828: frontend/src/metabase/common/components/CommunityLocalizationNotice/index.ts</w:t>
      </w:r>
    </w:p>
    <w:p>
      <w:r>
        <w:t>Result: PASS/FAIL</w:t>
      </w:r>
    </w:p>
    <w:p>
      <w:r>
        <w:t xml:space="preserve">Observation: </w:t>
      </w:r>
    </w:p>
    <w:p>
      <w:r>
        <w:t>Test-1829: frontend/src/metabase/common/components/CopyButton/index.ts</w:t>
      </w:r>
    </w:p>
    <w:p>
      <w:r>
        <w:t>Result: PASS/FAIL</w:t>
      </w:r>
    </w:p>
    <w:p>
      <w:r>
        <w:t xml:space="preserve">Observation: </w:t>
      </w:r>
    </w:p>
    <w:p>
      <w:r>
        <w:t>Test-1830: frontend/src/metabase/common/components/CopyTextInput/index.ts</w:t>
      </w:r>
    </w:p>
    <w:p>
      <w:r>
        <w:t>Result: PASS/FAIL</w:t>
      </w:r>
    </w:p>
    <w:p>
      <w:r>
        <w:t xml:space="preserve">Observation: </w:t>
      </w:r>
    </w:p>
    <w:p>
      <w:r>
        <w:t>Test-1831: frontend/src/metabase/common/components/DashboardSelector/index.ts</w:t>
      </w:r>
    </w:p>
    <w:p>
      <w:r>
        <w:t>Result: PASS/FAIL</w:t>
      </w:r>
    </w:p>
    <w:p>
      <w:r>
        <w:t xml:space="preserve">Observation: </w:t>
      </w:r>
    </w:p>
    <w:p>
      <w:r>
        <w:t>Test-1832: frontend/src/metabase/common/components/DragDropContext/index.ts</w:t>
      </w:r>
    </w:p>
    <w:p>
      <w:r>
        <w:t>Result: PASS/FAIL</w:t>
      </w:r>
    </w:p>
    <w:p>
      <w:r>
        <w:t xml:space="preserve">Observation: </w:t>
      </w:r>
    </w:p>
    <w:p>
      <w:r>
        <w:t>Test-1833: frontend/src/metabase/common/components/EditBar/index.ts</w:t>
      </w:r>
    </w:p>
    <w:p>
      <w:r>
        <w:t>Result: PASS/FAIL</w:t>
      </w:r>
    </w:p>
    <w:p>
      <w:r>
        <w:t xml:space="preserve">Observation: </w:t>
      </w:r>
    </w:p>
    <w:p>
      <w:r>
        <w:t>Test-1834: frontend/src/metabase/common/components/EditableDescription/index.ts</w:t>
      </w:r>
    </w:p>
    <w:p>
      <w:r>
        <w:t>Result: PASS/FAIL</w:t>
      </w:r>
    </w:p>
    <w:p>
      <w:r>
        <w:t xml:space="preserve">Observation: </w:t>
      </w:r>
    </w:p>
    <w:p>
      <w:r>
        <w:t>Test-1835: frontend/src/metabase/common/components/EditableText/index.ts</w:t>
      </w:r>
    </w:p>
    <w:p>
      <w:r>
        <w:t>Result: PASS/FAIL</w:t>
      </w:r>
    </w:p>
    <w:p>
      <w:r>
        <w:t xml:space="preserve">Observation: </w:t>
      </w:r>
    </w:p>
    <w:p>
      <w:r>
        <w:t>Test-1836: frontend/src/metabase/common/components/Ellipsified/index.ts</w:t>
      </w:r>
    </w:p>
    <w:p>
      <w:r>
        <w:t>Result: PASS/FAIL</w:t>
      </w:r>
    </w:p>
    <w:p>
      <w:r>
        <w:t xml:space="preserve">Observation: </w:t>
      </w:r>
    </w:p>
    <w:p>
      <w:r>
        <w:t>Test-1837: frontend/src/metabase/common/components/EllipsifiedPath/index.ts</w:t>
      </w:r>
    </w:p>
    <w:p>
      <w:r>
        <w:t>Result: PASS/FAIL</w:t>
      </w:r>
    </w:p>
    <w:p>
      <w:r>
        <w:t xml:space="preserve">Observation: </w:t>
      </w:r>
    </w:p>
    <w:p>
      <w:r>
        <w:t>Test-1838: frontend/src/metabase/common/components/EntityIdCard/index.ts</w:t>
      </w:r>
    </w:p>
    <w:p>
      <w:r>
        <w:t>Result: PASS/FAIL</w:t>
      </w:r>
    </w:p>
    <w:p>
      <w:r>
        <w:t xml:space="preserve">Observation: </w:t>
      </w:r>
    </w:p>
    <w:p>
      <w:r>
        <w:t>Test-1839: frontend/src/metabase/common/components/EntityMenuItem/EntityMenuItem.unit.spec.js</w:t>
      </w:r>
    </w:p>
    <w:p>
      <w:r>
        <w:t>Result: PASS/FAIL</w:t>
      </w:r>
    </w:p>
    <w:p>
      <w:r>
        <w:t xml:space="preserve">Observation: </w:t>
      </w:r>
    </w:p>
    <w:p>
      <w:r>
        <w:t>Test-1840: frontend/src/metabase/common/components/EntityMenuTrigger/EntityMenuTrigger.unit.spec.js</w:t>
      </w:r>
    </w:p>
    <w:p>
      <w:r>
        <w:t>Result: PASS/FAIL</w:t>
      </w:r>
    </w:p>
    <w:p>
      <w:r>
        <w:t xml:space="preserve">Observation: </w:t>
      </w:r>
    </w:p>
    <w:p>
      <w:r>
        <w:t>Test-1841: frontend/src/metabase/common/components/EntityPicker/components/AutoScrollBox/index.ts</w:t>
      </w:r>
    </w:p>
    <w:p>
      <w:r>
        <w:t>Result: PASS/FAIL</w:t>
      </w:r>
    </w:p>
    <w:p>
      <w:r>
        <w:t xml:space="preserve">Observation: </w:t>
      </w:r>
    </w:p>
    <w:p>
      <w:r>
        <w:t>Test-1842: frontend/src/metabase/common/components/EntityPicker/components/EntityPickerModal/index.ts</w:t>
      </w:r>
    </w:p>
    <w:p>
      <w:r>
        <w:t>Result: PASS/FAIL</w:t>
      </w:r>
    </w:p>
    <w:p>
      <w:r>
        <w:t xml:space="preserve">Observation: </w:t>
      </w:r>
    </w:p>
    <w:p>
      <w:r>
        <w:t>Test-1843: frontend/src/metabase/common/components/EntityPicker/components/ItemList/index.ts</w:t>
      </w:r>
    </w:p>
    <w:p>
      <w:r>
        <w:t>Result: PASS/FAIL</w:t>
      </w:r>
    </w:p>
    <w:p>
      <w:r>
        <w:t xml:space="preserve">Observation: </w:t>
      </w:r>
    </w:p>
    <w:p>
      <w:r>
        <w:t>Test-1844: frontend/src/metabase/common/components/EntityPicker/components/LoadingSpinner/index.ts</w:t>
      </w:r>
    </w:p>
    <w:p>
      <w:r>
        <w:t>Result: PASS/FAIL</w:t>
      </w:r>
    </w:p>
    <w:p>
      <w:r>
        <w:t xml:space="preserve">Observation: </w:t>
      </w:r>
    </w:p>
    <w:p>
      <w:r>
        <w:t>Test-1845: frontend/src/metabase/common/components/EntityPicker/components/NestedItemPicker/index.ts</w:t>
      </w:r>
    </w:p>
    <w:p>
      <w:r>
        <w:t>Result: PASS/FAIL</w:t>
      </w:r>
    </w:p>
    <w:p>
      <w:r>
        <w:t xml:space="preserve">Observation: </w:t>
      </w:r>
    </w:p>
    <w:p>
      <w:r>
        <w:t>Test-1846: frontend/src/metabase/common/components/EntityPicker/components/NestedItemPicker/utils.ts</w:t>
      </w:r>
    </w:p>
    <w:p>
      <w:r>
        <w:t>Result: PASS/FAIL</w:t>
      </w:r>
    </w:p>
    <w:p>
      <w:r>
        <w:t xml:space="preserve">Observation: </w:t>
      </w:r>
    </w:p>
    <w:p>
      <w:r>
        <w:t>Test-1847: frontend/src/metabase/common/components/EntityPicker/components/RecentsTab/index.ts</w:t>
      </w:r>
    </w:p>
    <w:p>
      <w:r>
        <w:t>Result: PASS/FAIL</w:t>
      </w:r>
    </w:p>
    <w:p>
      <w:r>
        <w:t xml:space="preserve">Observation: </w:t>
      </w:r>
    </w:p>
    <w:p>
      <w:r>
        <w:t>Test-1848: frontend/src/metabase/common/components/EntityPicker/components/RecentsTab/utils.ts</w:t>
      </w:r>
    </w:p>
    <w:p>
      <w:r>
        <w:t>Result: PASS/FAIL</w:t>
      </w:r>
    </w:p>
    <w:p>
      <w:r>
        <w:t xml:space="preserve">Observation: </w:t>
      </w:r>
    </w:p>
    <w:p>
      <w:r>
        <w:t>Test-1849: frontend/src/metabase/common/components/EntityPicker/components/RecentsTab/utils.unit.spec.ts</w:t>
      </w:r>
    </w:p>
    <w:p>
      <w:r>
        <w:t>Result: PASS/FAIL</w:t>
      </w:r>
    </w:p>
    <w:p>
      <w:r>
        <w:t xml:space="preserve">Observation: </w:t>
      </w:r>
    </w:p>
    <w:p>
      <w:r>
        <w:t>Test-1850: frontend/src/metabase/common/components/EntityPicker/components/ResultItem/index.ts</w:t>
      </w:r>
    </w:p>
    <w:p>
      <w:r>
        <w:t>Result: PASS/FAIL</w:t>
      </w:r>
    </w:p>
    <w:p>
      <w:r>
        <w:t xml:space="preserve">Observation: </w:t>
      </w:r>
    </w:p>
    <w:p>
      <w:r>
        <w:t>Test-1851: frontend/src/metabase/common/components/EntityPicker/components/SearchTab/index.ts</w:t>
      </w:r>
    </w:p>
    <w:p>
      <w:r>
        <w:t>Result: PASS/FAIL</w:t>
      </w:r>
    </w:p>
    <w:p>
      <w:r>
        <w:t xml:space="preserve">Observation: </w:t>
      </w:r>
    </w:p>
    <w:p>
      <w:r>
        <w:t>Test-1852: frontend/src/metabase/common/components/EntityPicker/components/index.ts</w:t>
      </w:r>
    </w:p>
    <w:p>
      <w:r>
        <w:t>Result: PASS/FAIL</w:t>
      </w:r>
    </w:p>
    <w:p>
      <w:r>
        <w:t xml:space="preserve">Observation: </w:t>
      </w:r>
    </w:p>
    <w:p>
      <w:r>
        <w:t>Test-1853: frontend/src/metabase/common/components/EntityPicker/constants.ts</w:t>
      </w:r>
    </w:p>
    <w:p>
      <w:r>
        <w:t>Result: PASS/FAIL</w:t>
      </w:r>
    </w:p>
    <w:p>
      <w:r>
        <w:t xml:space="preserve">Observation: </w:t>
      </w:r>
    </w:p>
    <w:p>
      <w:r>
        <w:t>Test-1854: frontend/src/metabase/common/components/EntityPicker/hooks/index.ts</w:t>
      </w:r>
    </w:p>
    <w:p>
      <w:r>
        <w:t>Result: PASS/FAIL</w:t>
      </w:r>
    </w:p>
    <w:p>
      <w:r>
        <w:t xml:space="preserve">Observation: </w:t>
      </w:r>
    </w:p>
    <w:p>
      <w:r>
        <w:t>Test-1855: frontend/src/metabase/common/components/EntityPicker/hooks/use-scoped-search-results.ts</w:t>
      </w:r>
    </w:p>
    <w:p>
      <w:r>
        <w:t>Result: PASS/FAIL</w:t>
      </w:r>
    </w:p>
    <w:p>
      <w:r>
        <w:t xml:space="preserve">Observation: </w:t>
      </w:r>
    </w:p>
    <w:p>
      <w:r>
        <w:t>Test-1856: frontend/src/metabase/common/components/EntityPicker/index.ts</w:t>
      </w:r>
    </w:p>
    <w:p>
      <w:r>
        <w:t>Result: PASS/FAIL</w:t>
      </w:r>
    </w:p>
    <w:p>
      <w:r>
        <w:t xml:space="preserve">Observation: </w:t>
      </w:r>
    </w:p>
    <w:p>
      <w:r>
        <w:t>Test-1857: frontend/src/metabase/common/components/EntityPicker/types.ts</w:t>
      </w:r>
    </w:p>
    <w:p>
      <w:r>
        <w:t>Result: PASS/FAIL</w:t>
      </w:r>
    </w:p>
    <w:p>
      <w:r>
        <w:t xml:space="preserve">Observation: </w:t>
      </w:r>
    </w:p>
    <w:p>
      <w:r>
        <w:t>Test-1858: frontend/src/metabase/common/components/EntityPicker/utils.ts</w:t>
      </w:r>
    </w:p>
    <w:p>
      <w:r>
        <w:t>Result: PASS/FAIL</w:t>
      </w:r>
    </w:p>
    <w:p>
      <w:r>
        <w:t xml:space="preserve">Observation: </w:t>
      </w:r>
    </w:p>
    <w:p>
      <w:r>
        <w:t>Test-1859: frontend/src/metabase/common/components/ErrorDetails/index.ts</w:t>
      </w:r>
    </w:p>
    <w:p>
      <w:r>
        <w:t>Result: PASS/FAIL</w:t>
      </w:r>
    </w:p>
    <w:p>
      <w:r>
        <w:t xml:space="preserve">Observation: </w:t>
      </w:r>
    </w:p>
    <w:p>
      <w:r>
        <w:t>Test-1860: frontend/src/metabase/common/components/ErrorDetails/types.ts</w:t>
      </w:r>
    </w:p>
    <w:p>
      <w:r>
        <w:t>Result: PASS/FAIL</w:t>
      </w:r>
    </w:p>
    <w:p>
      <w:r>
        <w:t xml:space="preserve">Observation: </w:t>
      </w:r>
    </w:p>
    <w:p>
      <w:r>
        <w:t>Test-1861: frontend/src/metabase/common/components/ErrorPages/analytics.ts</w:t>
      </w:r>
    </w:p>
    <w:p>
      <w:r>
        <w:t>Result: PASS/FAIL</w:t>
      </w:r>
    </w:p>
    <w:p>
      <w:r>
        <w:t xml:space="preserve">Observation: </w:t>
      </w:r>
    </w:p>
    <w:p>
      <w:r>
        <w:t>Test-1862: frontend/src/metabase/common/components/ErrorPages/index.ts</w:t>
      </w:r>
    </w:p>
    <w:p>
      <w:r>
        <w:t>Result: PASS/FAIL</w:t>
      </w:r>
    </w:p>
    <w:p>
      <w:r>
        <w:t xml:space="preserve">Observation: </w:t>
      </w:r>
    </w:p>
    <w:p>
      <w:r>
        <w:t>Test-1863: frontend/src/metabase/common/components/ErrorPages/types.ts</w:t>
      </w:r>
    </w:p>
    <w:p>
      <w:r>
        <w:t>Result: PASS/FAIL</w:t>
      </w:r>
    </w:p>
    <w:p>
      <w:r>
        <w:t xml:space="preserve">Observation: </w:t>
      </w:r>
    </w:p>
    <w:p>
      <w:r>
        <w:t>Test-1864: frontend/src/metabase/common/components/ErrorPages/use-error-info.ts</w:t>
      </w:r>
    </w:p>
    <w:p>
      <w:r>
        <w:t>Result: PASS/FAIL</w:t>
      </w:r>
    </w:p>
    <w:p>
      <w:r>
        <w:t xml:space="preserve">Observation: </w:t>
      </w:r>
    </w:p>
    <w:p>
      <w:r>
        <w:t>Test-1865: frontend/src/metabase/common/components/ErrorPages/utils.ts</w:t>
      </w:r>
    </w:p>
    <w:p>
      <w:r>
        <w:t>Result: PASS/FAIL</w:t>
      </w:r>
    </w:p>
    <w:p>
      <w:r>
        <w:t xml:space="preserve">Observation: </w:t>
      </w:r>
    </w:p>
    <w:p>
      <w:r>
        <w:t>Test-1866: frontend/src/metabase/common/components/ExplicitSize/__mocks__/index.ts</w:t>
      </w:r>
    </w:p>
    <w:p>
      <w:r>
        <w:t>Result: PASS/FAIL</w:t>
      </w:r>
    </w:p>
    <w:p>
      <w:r>
        <w:t xml:space="preserve">Observation: </w:t>
      </w:r>
    </w:p>
    <w:p>
      <w:r>
        <w:t>Test-1867: frontend/src/metabase/common/components/ExplicitSize/index.ts</w:t>
      </w:r>
    </w:p>
    <w:p>
      <w:r>
        <w:t>Result: PASS/FAIL</w:t>
      </w:r>
    </w:p>
    <w:p>
      <w:r>
        <w:t xml:space="preserve">Observation: </w:t>
      </w:r>
    </w:p>
    <w:p>
      <w:r>
        <w:t>Test-1868: frontend/src/metabase/common/components/ExportSettingsWidget/index.ts</w:t>
      </w:r>
    </w:p>
    <w:p>
      <w:r>
        <w:t>Result: PASS/FAIL</w:t>
      </w:r>
    </w:p>
    <w:p>
      <w:r>
        <w:t xml:space="preserve">Observation: </w:t>
      </w:r>
    </w:p>
    <w:p>
      <w:r>
        <w:t>Test-1869: frontend/src/metabase/common/components/ExternalLink/index.ts</w:t>
      </w:r>
    </w:p>
    <w:p>
      <w:r>
        <w:t>Result: PASS/FAIL</w:t>
      </w:r>
    </w:p>
    <w:p>
      <w:r>
        <w:t xml:space="preserve">Observation: </w:t>
      </w:r>
    </w:p>
    <w:p>
      <w:r>
        <w:t>Test-1870: frontend/src/metabase/common/components/FileInput/index.ts</w:t>
      </w:r>
    </w:p>
    <w:p>
      <w:r>
        <w:t>Result: PASS/FAIL</w:t>
      </w:r>
    </w:p>
    <w:p>
      <w:r>
        <w:t xml:space="preserve">Observation: </w:t>
      </w:r>
    </w:p>
    <w:p>
      <w:r>
        <w:t>Test-1871: frontend/src/metabase/common/components/FormErrorMessage/index.ts</w:t>
      </w:r>
    </w:p>
    <w:p>
      <w:r>
        <w:t>Result: PASS/FAIL</w:t>
      </w:r>
    </w:p>
    <w:p>
      <w:r>
        <w:t xml:space="preserve">Observation: </w:t>
      </w:r>
    </w:p>
    <w:p>
      <w:r>
        <w:t>Test-1872: frontend/src/metabase/common/components/FormField/index.ts</w:t>
      </w:r>
    </w:p>
    <w:p>
      <w:r>
        <w:t>Result: PASS/FAIL</w:t>
      </w:r>
    </w:p>
    <w:p>
      <w:r>
        <w:t xml:space="preserve">Observation: </w:t>
      </w:r>
    </w:p>
    <w:p>
      <w:r>
        <w:t>Test-1873: frontend/src/metabase/common/components/FormField/types.ts</w:t>
      </w:r>
    </w:p>
    <w:p>
      <w:r>
        <w:t>Result: PASS/FAIL</w:t>
      </w:r>
    </w:p>
    <w:p>
      <w:r>
        <w:t xml:space="preserve">Observation: </w:t>
      </w:r>
    </w:p>
    <w:p>
      <w:r>
        <w:t>Test-1874: frontend/src/metabase/common/components/FormFileInput/index.ts</w:t>
      </w:r>
    </w:p>
    <w:p>
      <w:r>
        <w:t>Result: PASS/FAIL</w:t>
      </w:r>
    </w:p>
    <w:p>
      <w:r>
        <w:t xml:space="preserve">Observation: </w:t>
      </w:r>
    </w:p>
    <w:p>
      <w:r>
        <w:t>Test-1875: frontend/src/metabase/common/components/FormFooter/index.ts</w:t>
      </w:r>
    </w:p>
    <w:p>
      <w:r>
        <w:t>Result: PASS/FAIL</w:t>
      </w:r>
    </w:p>
    <w:p>
      <w:r>
        <w:t xml:space="preserve">Observation: </w:t>
      </w:r>
    </w:p>
    <w:p>
      <w:r>
        <w:t>Test-1876: frontend/src/metabase/common/components/FormInput/index.ts</w:t>
      </w:r>
    </w:p>
    <w:p>
      <w:r>
        <w:t>Result: PASS/FAIL</w:t>
      </w:r>
    </w:p>
    <w:p>
      <w:r>
        <w:t xml:space="preserve">Observation: </w:t>
      </w:r>
    </w:p>
    <w:p>
      <w:r>
        <w:t>Test-1877: frontend/src/metabase/common/components/FormNumericInput/index.ts</w:t>
      </w:r>
    </w:p>
    <w:p>
      <w:r>
        <w:t>Result: PASS/FAIL</w:t>
      </w:r>
    </w:p>
    <w:p>
      <w:r>
        <w:t xml:space="preserve">Observation: </w:t>
      </w:r>
    </w:p>
    <w:p>
      <w:r>
        <w:t>Test-1878: frontend/src/metabase/common/components/FormRadio/index.ts</w:t>
      </w:r>
    </w:p>
    <w:p>
      <w:r>
        <w:t>Result: PASS/FAIL</w:t>
      </w:r>
    </w:p>
    <w:p>
      <w:r>
        <w:t xml:space="preserve">Observation: </w:t>
      </w:r>
    </w:p>
    <w:p>
      <w:r>
        <w:t>Test-1879: frontend/src/metabase/common/components/FormSelect/index.ts</w:t>
      </w:r>
    </w:p>
    <w:p>
      <w:r>
        <w:t>Result: PASS/FAIL</w:t>
      </w:r>
    </w:p>
    <w:p>
      <w:r>
        <w:t xml:space="preserve">Observation: </w:t>
      </w:r>
    </w:p>
    <w:p>
      <w:r>
        <w:t>Test-1880: frontend/src/metabase/common/components/FormSubmitButton/index.ts</w:t>
      </w:r>
    </w:p>
    <w:p>
      <w:r>
        <w:t>Result: PASS/FAIL</w:t>
      </w:r>
    </w:p>
    <w:p>
      <w:r>
        <w:t xml:space="preserve">Observation: </w:t>
      </w:r>
    </w:p>
    <w:p>
      <w:r>
        <w:t>Test-1881: frontend/src/metabase/common/components/FormTextArea/index.ts</w:t>
      </w:r>
    </w:p>
    <w:p>
      <w:r>
        <w:t>Result: PASS/FAIL</w:t>
      </w:r>
    </w:p>
    <w:p>
      <w:r>
        <w:t xml:space="preserve">Observation: </w:t>
      </w:r>
    </w:p>
    <w:p>
      <w:r>
        <w:t>Test-1882: frontend/src/metabase/common/components/FormToggle/index.ts</w:t>
      </w:r>
    </w:p>
    <w:p>
      <w:r>
        <w:t>Result: PASS/FAIL</w:t>
      </w:r>
    </w:p>
    <w:p>
      <w:r>
        <w:t xml:space="preserve">Observation: </w:t>
      </w:r>
    </w:p>
    <w:p>
      <w:r>
        <w:t>Test-1883: frontend/src/metabase/common/components/HelpCard/index.ts</w:t>
      </w:r>
    </w:p>
    <w:p>
      <w:r>
        <w:t>Result: PASS/FAIL</w:t>
      </w:r>
    </w:p>
    <w:p>
      <w:r>
        <w:t xml:space="preserve">Observation: </w:t>
      </w:r>
    </w:p>
    <w:p>
      <w:r>
        <w:t>Test-1884: frontend/src/metabase/common/components/Input/index.ts</w:t>
      </w:r>
    </w:p>
    <w:p>
      <w:r>
        <w:t>Result: PASS/FAIL</w:t>
      </w:r>
    </w:p>
    <w:p>
      <w:r>
        <w:t xml:space="preserve">Observation: </w:t>
      </w:r>
    </w:p>
    <w:p>
      <w:r>
        <w:t>Test-1885: frontend/src/metabase/common/components/InputWithSelectPrefix/index.ts</w:t>
      </w:r>
    </w:p>
    <w:p>
      <w:r>
        <w:t>Result: PASS/FAIL</w:t>
      </w:r>
    </w:p>
    <w:p>
      <w:r>
        <w:t xml:space="preserve">Observation: </w:t>
      </w:r>
    </w:p>
    <w:p>
      <w:r>
        <w:t>Test-1886: frontend/src/metabase/common/components/ItemsTable/BaseItemsTable/index.ts</w:t>
      </w:r>
    </w:p>
    <w:p>
      <w:r>
        <w:t>Result: PASS/FAIL</w:t>
      </w:r>
    </w:p>
    <w:p>
      <w:r>
        <w:t xml:space="preserve">Observation: </w:t>
      </w:r>
    </w:p>
    <w:p>
      <w:r>
        <w:t>Test-1887: frontend/src/metabase/common/components/ItemsTable/utils.ts</w:t>
      </w:r>
    </w:p>
    <w:p>
      <w:r>
        <w:t>Result: PASS/FAIL</w:t>
      </w:r>
    </w:p>
    <w:p>
      <w:r>
        <w:t xml:space="preserve">Observation: </w:t>
      </w:r>
    </w:p>
    <w:p>
      <w:r>
        <w:t>Test-1888: frontend/src/metabase/common/components/LastEditInfoLabel/LastEditInfoLabel.unit.spec.js</w:t>
      </w:r>
    </w:p>
    <w:p>
      <w:r>
        <w:t>Result: PASS/FAIL</w:t>
      </w:r>
    </w:p>
    <w:p>
      <w:r>
        <w:t xml:space="preserve">Observation: </w:t>
      </w:r>
    </w:p>
    <w:p>
      <w:r>
        <w:t>Test-1889: frontend/src/metabase/common/components/LeaveConfirmModal/index.ts</w:t>
      </w:r>
    </w:p>
    <w:p>
      <w:r>
        <w:t>Result: PASS/FAIL</w:t>
      </w:r>
    </w:p>
    <w:p>
      <w:r>
        <w:t xml:space="preserve">Observation: </w:t>
      </w:r>
    </w:p>
    <w:p>
      <w:r>
        <w:t>Test-1890: frontend/src/metabase/common/components/Link/index.ts</w:t>
      </w:r>
    </w:p>
    <w:p>
      <w:r>
        <w:t>Result: PASS/FAIL</w:t>
      </w:r>
    </w:p>
    <w:p>
      <w:r>
        <w:t xml:space="preserve">Observation: </w:t>
      </w:r>
    </w:p>
    <w:p>
      <w:r>
        <w:t>Test-1891: frontend/src/metabase/common/components/Link/types.ts</w:t>
      </w:r>
    </w:p>
    <w:p>
      <w:r>
        <w:t>Result: PASS/FAIL</w:t>
      </w:r>
    </w:p>
    <w:p>
      <w:r>
        <w:t xml:space="preserve">Observation: </w:t>
      </w:r>
    </w:p>
    <w:p>
      <w:r>
        <w:t>Test-1892: frontend/src/metabase/common/components/ListItem/ListItem.unit.spec.js</w:t>
      </w:r>
    </w:p>
    <w:p>
      <w:r>
        <w:t>Result: PASS/FAIL</w:t>
      </w:r>
    </w:p>
    <w:p>
      <w:r>
        <w:t xml:space="preserve">Observation: </w:t>
      </w:r>
    </w:p>
    <w:p>
      <w:r>
        <w:t>Test-1893: frontend/src/metabase/common/components/ListSearchField/ListSearchField.unit.spec.js</w:t>
      </w:r>
    </w:p>
    <w:p>
      <w:r>
        <w:t>Result: PASS/FAIL</w:t>
      </w:r>
    </w:p>
    <w:p>
      <w:r>
        <w:t xml:space="preserve">Observation: </w:t>
      </w:r>
    </w:p>
    <w:p>
      <w:r>
        <w:t>Test-1894: frontend/src/metabase/common/components/LoadingSpinner/index.ts</w:t>
      </w:r>
    </w:p>
    <w:p>
      <w:r>
        <w:t>Result: PASS/FAIL</w:t>
      </w:r>
    </w:p>
    <w:p>
      <w:r>
        <w:t xml:space="preserve">Observation: </w:t>
      </w:r>
    </w:p>
    <w:p>
      <w:r>
        <w:t>Test-1895: frontend/src/metabase/common/components/Markdown/index.ts</w:t>
      </w:r>
    </w:p>
    <w:p>
      <w:r>
        <w:t>Result: PASS/FAIL</w:t>
      </w:r>
    </w:p>
    <w:p>
      <w:r>
        <w:t xml:space="preserve">Observation: </w:t>
      </w:r>
    </w:p>
    <w:p>
      <w:r>
        <w:t>Test-1896: frontend/src/metabase/common/components/MarkdownPreview/index.ts</w:t>
      </w:r>
    </w:p>
    <w:p>
      <w:r>
        <w:t>Result: PASS/FAIL</w:t>
      </w:r>
    </w:p>
    <w:p>
      <w:r>
        <w:t xml:space="preserve">Observation: </w:t>
      </w:r>
    </w:p>
    <w:p>
      <w:r>
        <w:t>Test-1897: frontend/src/metabase/common/components/MetabotLogo/index.ts</w:t>
      </w:r>
    </w:p>
    <w:p>
      <w:r>
        <w:t>Result: PASS/FAIL</w:t>
      </w:r>
    </w:p>
    <w:p>
      <w:r>
        <w:t xml:space="preserve">Observation: </w:t>
      </w:r>
    </w:p>
    <w:p>
      <w:r>
        <w:t>Test-1898: frontend/src/metabase/common/components/MetadataInfo/ColumnFingerprintInfo/ColumnFingerprintInfo.unit.spec.js</w:t>
      </w:r>
    </w:p>
    <w:p>
      <w:r>
        <w:t>Result: PASS/FAIL</w:t>
      </w:r>
    </w:p>
    <w:p>
      <w:r>
        <w:t xml:space="preserve">Observation: </w:t>
      </w:r>
    </w:p>
    <w:p>
      <w:r>
        <w:t>Test-1899: frontend/src/metabase/common/components/MetadataInfo/ColumnFingerprintInfo/GlobalFingerprint.unit.spec.js</w:t>
      </w:r>
    </w:p>
    <w:p>
      <w:r>
        <w:t>Result: PASS/FAIL</w:t>
      </w:r>
    </w:p>
    <w:p>
      <w:r>
        <w:t xml:space="preserve">Observation: </w:t>
      </w:r>
    </w:p>
    <w:p>
      <w:r>
        <w:t>Test-1900: frontend/src/metabase/common/components/MetadataInfo/ColumnFingerprintInfo/index.ts</w:t>
      </w:r>
    </w:p>
    <w:p>
      <w:r>
        <w:t>Result: PASS/FAIL</w:t>
      </w:r>
    </w:p>
    <w:p>
      <w:r>
        <w:t xml:space="preserve">Observation: </w:t>
      </w:r>
    </w:p>
    <w:p>
      <w:r>
        <w:t>Test-1901: frontend/src/metabase/common/components/MetadataInfo/ColumnInfo/ColumnInfo.unit.spec.js</w:t>
      </w:r>
    </w:p>
    <w:p>
      <w:r>
        <w:t>Result: PASS/FAIL</w:t>
      </w:r>
    </w:p>
    <w:p>
      <w:r>
        <w:t xml:space="preserve">Observation: </w:t>
      </w:r>
    </w:p>
    <w:p>
      <w:r>
        <w:t>Test-1902: frontend/src/metabase/common/components/MetadataInfo/ColumnInfo/index.ts</w:t>
      </w:r>
    </w:p>
    <w:p>
      <w:r>
        <w:t>Result: PASS/FAIL</w:t>
      </w:r>
    </w:p>
    <w:p>
      <w:r>
        <w:t xml:space="preserve">Observation: </w:t>
      </w:r>
    </w:p>
    <w:p>
      <w:r>
        <w:t>Test-1903: frontend/src/metabase/common/components/MetadataInfo/ColumnInfoPopover/index.ts</w:t>
      </w:r>
    </w:p>
    <w:p>
      <w:r>
        <w:t>Result: PASS/FAIL</w:t>
      </w:r>
    </w:p>
    <w:p>
      <w:r>
        <w:t xml:space="preserve">Observation: </w:t>
      </w:r>
    </w:p>
    <w:p>
      <w:r>
        <w:t>Test-1904: frontend/src/metabase/common/components/MetadataInfo/SemanticTypeLabel/SemanticTypeLabel.unit.spec.js</w:t>
      </w:r>
    </w:p>
    <w:p>
      <w:r>
        <w:t>Result: PASS/FAIL</w:t>
      </w:r>
    </w:p>
    <w:p>
      <w:r>
        <w:t xml:space="preserve">Observation: </w:t>
      </w:r>
    </w:p>
    <w:p>
      <w:r>
        <w:t>Test-1905: frontend/src/metabase/common/components/MetadataInfo/SemanticTypeLabel/index.ts</w:t>
      </w:r>
    </w:p>
    <w:p>
      <w:r>
        <w:t>Result: PASS/FAIL</w:t>
      </w:r>
    </w:p>
    <w:p>
      <w:r>
        <w:t xml:space="preserve">Observation: </w:t>
      </w:r>
    </w:p>
    <w:p>
      <w:r>
        <w:t>Test-1906: frontend/src/metabase/common/components/MetadataInfo/TableInfo/index.ts</w:t>
      </w:r>
    </w:p>
    <w:p>
      <w:r>
        <w:t>Result: PASS/FAIL</w:t>
      </w:r>
    </w:p>
    <w:p>
      <w:r>
        <w:t xml:space="preserve">Observation: </w:t>
      </w:r>
    </w:p>
    <w:p>
      <w:r>
        <w:t>Test-1907: frontend/src/metabase/common/components/MetadataInfo/TableInfoPopover/index.ts</w:t>
      </w:r>
    </w:p>
    <w:p>
      <w:r>
        <w:t>Result: PASS/FAIL</w:t>
      </w:r>
    </w:p>
    <w:p>
      <w:r>
        <w:t xml:space="preserve">Observation: </w:t>
      </w:r>
    </w:p>
    <w:p>
      <w:r>
        <w:t>Test-1908: frontend/src/metabase/common/components/ModalContent/ModalContent.styled.ts</w:t>
      </w:r>
    </w:p>
    <w:p>
      <w:r>
        <w:t>Result: PASS/FAIL</w:t>
      </w:r>
    </w:p>
    <w:p>
      <w:r>
        <w:t xml:space="preserve">Observation: </w:t>
      </w:r>
    </w:p>
    <w:p>
      <w:r>
        <w:t>Test-1909: frontend/src/metabase/common/components/ModalContent/index.ts</w:t>
      </w:r>
    </w:p>
    <w:p>
      <w:r>
        <w:t>Result: PASS/FAIL</w:t>
      </w:r>
    </w:p>
    <w:p>
      <w:r>
        <w:t xml:space="preserve">Observation: </w:t>
      </w:r>
    </w:p>
    <w:p>
      <w:r>
        <w:t>Test-1910: frontend/src/metabase/common/components/ModalContent/types.ts</w:t>
      </w:r>
    </w:p>
    <w:p>
      <w:r>
        <w:t>Result: PASS/FAIL</w:t>
      </w:r>
    </w:p>
    <w:p>
      <w:r>
        <w:t xml:space="preserve">Observation: </w:t>
      </w:r>
    </w:p>
    <w:p>
      <w:r>
        <w:t>Test-1911: frontend/src/metabase/common/components/MoveQuestionsIntoDashboardsModal/hooks.ts</w:t>
      </w:r>
    </w:p>
    <w:p>
      <w:r>
        <w:t>Result: PASS/FAIL</w:t>
      </w:r>
    </w:p>
    <w:p>
      <w:r>
        <w:t xml:space="preserve">Observation: </w:t>
      </w:r>
    </w:p>
    <w:p>
      <w:r>
        <w:t>Test-1912: frontend/src/metabase/common/components/MultiContainerDraggableContext/index.ts</w:t>
      </w:r>
    </w:p>
    <w:p>
      <w:r>
        <w:t>Result: PASS/FAIL</w:t>
      </w:r>
    </w:p>
    <w:p>
      <w:r>
        <w:t xml:space="preserve">Observation: </w:t>
      </w:r>
    </w:p>
    <w:p>
      <w:r>
        <w:t>Test-1913: frontend/src/metabase/common/components/NewItemMenu/analytics.ts</w:t>
      </w:r>
    </w:p>
    <w:p>
      <w:r>
        <w:t>Result: PASS/FAIL</w:t>
      </w:r>
    </w:p>
    <w:p>
      <w:r>
        <w:t xml:space="preserve">Observation: </w:t>
      </w:r>
    </w:p>
    <w:p>
      <w:r>
        <w:t>Test-1914: frontend/src/metabase/common/components/NewItemMenu/index.ts</w:t>
      </w:r>
    </w:p>
    <w:p>
      <w:r>
        <w:t>Result: PASS/FAIL</w:t>
      </w:r>
    </w:p>
    <w:p>
      <w:r>
        <w:t xml:space="preserve">Observation: </w:t>
      </w:r>
    </w:p>
    <w:p>
      <w:r>
        <w:t>Test-1915: frontend/src/metabase/common/components/NumericInput/index.ts</w:t>
      </w:r>
    </w:p>
    <w:p>
      <w:r>
        <w:t>Result: PASS/FAIL</w:t>
      </w:r>
    </w:p>
    <w:p>
      <w:r>
        <w:t xml:space="preserve">Observation: </w:t>
      </w:r>
    </w:p>
    <w:p>
      <w:r>
        <w:t>Test-1916: frontend/src/metabase/common/components/PasswordReveal/PasswordReveal.unit.spec.js</w:t>
      </w:r>
    </w:p>
    <w:p>
      <w:r>
        <w:t>Result: PASS/FAIL</w:t>
      </w:r>
    </w:p>
    <w:p>
      <w:r>
        <w:t xml:space="preserve">Observation: </w:t>
      </w:r>
    </w:p>
    <w:p>
      <w:r>
        <w:t>Test-1917: frontend/src/metabase/common/components/Pickers/CollectionPicker/components/index.ts</w:t>
      </w:r>
    </w:p>
    <w:p>
      <w:r>
        <w:t>Result: PASS/FAIL</w:t>
      </w:r>
    </w:p>
    <w:p>
      <w:r>
        <w:t xml:space="preserve">Observation: </w:t>
      </w:r>
    </w:p>
    <w:p>
      <w:r>
        <w:t>Test-1918: frontend/src/metabase/common/components/Pickers/CollectionPicker/hooks.ts</w:t>
      </w:r>
    </w:p>
    <w:p>
      <w:r>
        <w:t>Result: PASS/FAIL</w:t>
      </w:r>
    </w:p>
    <w:p>
      <w:r>
        <w:t xml:space="preserve">Observation: </w:t>
      </w:r>
    </w:p>
    <w:p>
      <w:r>
        <w:t>Test-1919: frontend/src/metabase/common/components/Pickers/CollectionPicker/index.ts</w:t>
      </w:r>
    </w:p>
    <w:p>
      <w:r>
        <w:t>Result: PASS/FAIL</w:t>
      </w:r>
    </w:p>
    <w:p>
      <w:r>
        <w:t xml:space="preserve">Observation: </w:t>
      </w:r>
    </w:p>
    <w:p>
      <w:r>
        <w:t>Test-1920: frontend/src/metabase/common/components/Pickers/CollectionPicker/types.ts</w:t>
      </w:r>
    </w:p>
    <w:p>
      <w:r>
        <w:t>Result: PASS/FAIL</w:t>
      </w:r>
    </w:p>
    <w:p>
      <w:r>
        <w:t xml:space="preserve">Observation: </w:t>
      </w:r>
    </w:p>
    <w:p>
      <w:r>
        <w:t>Test-1921: frontend/src/metabase/common/components/Pickers/CollectionPicker/utils.ts</w:t>
      </w:r>
    </w:p>
    <w:p>
      <w:r>
        <w:t>Result: PASS/FAIL</w:t>
      </w:r>
    </w:p>
    <w:p>
      <w:r>
        <w:t xml:space="preserve">Observation: </w:t>
      </w:r>
    </w:p>
    <w:p>
      <w:r>
        <w:t>Test-1922: frontend/src/metabase/common/components/Pickers/CollectionPicker/utils.unit.spec.ts</w:t>
      </w:r>
    </w:p>
    <w:p>
      <w:r>
        <w:t>Result: PASS/FAIL</w:t>
      </w:r>
    </w:p>
    <w:p>
      <w:r>
        <w:t xml:space="preserve">Observation: </w:t>
      </w:r>
    </w:p>
    <w:p>
      <w:r>
        <w:t>Test-1923: frontend/src/metabase/common/components/Pickers/DashboardPicker/components/index.ts</w:t>
      </w:r>
    </w:p>
    <w:p>
      <w:r>
        <w:t>Result: PASS/FAIL</w:t>
      </w:r>
    </w:p>
    <w:p>
      <w:r>
        <w:t xml:space="preserve">Observation: </w:t>
      </w:r>
    </w:p>
    <w:p>
      <w:r>
        <w:t>Test-1924: frontend/src/metabase/common/components/Pickers/DashboardPicker/index.ts</w:t>
      </w:r>
    </w:p>
    <w:p>
      <w:r>
        <w:t>Result: PASS/FAIL</w:t>
      </w:r>
    </w:p>
    <w:p>
      <w:r>
        <w:t xml:space="preserve">Observation: </w:t>
      </w:r>
    </w:p>
    <w:p>
      <w:r>
        <w:t>Test-1925: frontend/src/metabase/common/components/Pickers/DashboardPicker/types.ts</w:t>
      </w:r>
    </w:p>
    <w:p>
      <w:r>
        <w:t>Result: PASS/FAIL</w:t>
      </w:r>
    </w:p>
    <w:p>
      <w:r>
        <w:t xml:space="preserve">Observation: </w:t>
      </w:r>
    </w:p>
    <w:p>
      <w:r>
        <w:t>Test-1926: frontend/src/metabase/common/components/Pickers/DashboardPicker/utils.ts</w:t>
      </w:r>
    </w:p>
    <w:p>
      <w:r>
        <w:t>Result: PASS/FAIL</w:t>
      </w:r>
    </w:p>
    <w:p>
      <w:r>
        <w:t xml:space="preserve">Observation: </w:t>
      </w:r>
    </w:p>
    <w:p>
      <w:r>
        <w:t>Test-1927: frontend/src/metabase/common/components/Pickers/DataPicker/components/index.ts</w:t>
      </w:r>
    </w:p>
    <w:p>
      <w:r>
        <w:t>Result: PASS/FAIL</w:t>
      </w:r>
    </w:p>
    <w:p>
      <w:r>
        <w:t xml:space="preserve">Observation: </w:t>
      </w:r>
    </w:p>
    <w:p>
      <w:r>
        <w:t>Test-1928: frontend/src/metabase/common/components/Pickers/DataPicker/hooks/index.ts</w:t>
      </w:r>
    </w:p>
    <w:p>
      <w:r>
        <w:t>Result: PASS/FAIL</w:t>
      </w:r>
    </w:p>
    <w:p>
      <w:r>
        <w:t xml:space="preserve">Observation: </w:t>
      </w:r>
    </w:p>
    <w:p>
      <w:r>
        <w:t>Test-1929: frontend/src/metabase/common/components/Pickers/DataPicker/hooks/useAvailableData.ts</w:t>
      </w:r>
    </w:p>
    <w:p>
      <w:r>
        <w:t>Result: PASS/FAIL</w:t>
      </w:r>
    </w:p>
    <w:p>
      <w:r>
        <w:t xml:space="preserve">Observation: </w:t>
      </w:r>
    </w:p>
    <w:p>
      <w:r>
        <w:t>Test-1930: frontend/src/metabase/common/components/Pickers/DataPicker/index.ts</w:t>
      </w:r>
    </w:p>
    <w:p>
      <w:r>
        <w:t>Result: PASS/FAIL</w:t>
      </w:r>
    </w:p>
    <w:p>
      <w:r>
        <w:t xml:space="preserve">Observation: </w:t>
      </w:r>
    </w:p>
    <w:p>
      <w:r>
        <w:t>Test-1931: frontend/src/metabase/common/components/Pickers/DataPicker/types.ts</w:t>
      </w:r>
    </w:p>
    <w:p>
      <w:r>
        <w:t>Result: PASS/FAIL</w:t>
      </w:r>
    </w:p>
    <w:p>
      <w:r>
        <w:t xml:space="preserve">Observation: </w:t>
      </w:r>
    </w:p>
    <w:p>
      <w:r>
        <w:t>Test-1932: frontend/src/metabase/common/components/Pickers/DataPicker/utils.ts</w:t>
      </w:r>
    </w:p>
    <w:p>
      <w:r>
        <w:t>Result: PASS/FAIL</w:t>
      </w:r>
    </w:p>
    <w:p>
      <w:r>
        <w:t xml:space="preserve">Observation: </w:t>
      </w:r>
    </w:p>
    <w:p>
      <w:r>
        <w:t>Test-1933: frontend/src/metabase/common/components/Pickers/QuestionPicker/components/index.ts</w:t>
      </w:r>
    </w:p>
    <w:p>
      <w:r>
        <w:t>Result: PASS/FAIL</w:t>
      </w:r>
    </w:p>
    <w:p>
      <w:r>
        <w:t xml:space="preserve">Observation: </w:t>
      </w:r>
    </w:p>
    <w:p>
      <w:r>
        <w:t>Test-1934: frontend/src/metabase/common/components/Pickers/QuestionPicker/index.ts</w:t>
      </w:r>
    </w:p>
    <w:p>
      <w:r>
        <w:t>Result: PASS/FAIL</w:t>
      </w:r>
    </w:p>
    <w:p>
      <w:r>
        <w:t xml:space="preserve">Observation: </w:t>
      </w:r>
    </w:p>
    <w:p>
      <w:r>
        <w:t>Test-1935: frontend/src/metabase/common/components/Pickers/QuestionPicker/types.ts</w:t>
      </w:r>
    </w:p>
    <w:p>
      <w:r>
        <w:t>Result: PASS/FAIL</w:t>
      </w:r>
    </w:p>
    <w:p>
      <w:r>
        <w:t xml:space="preserve">Observation: </w:t>
      </w:r>
    </w:p>
    <w:p>
      <w:r>
        <w:t>Test-1936: frontend/src/metabase/common/components/Pickers/QuestionPicker/utils.ts</w:t>
      </w:r>
    </w:p>
    <w:p>
      <w:r>
        <w:t>Result: PASS/FAIL</w:t>
      </w:r>
    </w:p>
    <w:p>
      <w:r>
        <w:t xml:space="preserve">Observation: </w:t>
      </w:r>
    </w:p>
    <w:p>
      <w:r>
        <w:t>Test-1937: frontend/src/metabase/common/components/Pickers/hooks.ts</w:t>
      </w:r>
    </w:p>
    <w:p>
      <w:r>
        <w:t>Result: PASS/FAIL</w:t>
      </w:r>
    </w:p>
    <w:p>
      <w:r>
        <w:t xml:space="preserve">Observation: </w:t>
      </w:r>
    </w:p>
    <w:p>
      <w:r>
        <w:t>Test-1938: frontend/src/metabase/common/components/Pickers/utils.ts</w:t>
      </w:r>
    </w:p>
    <w:p>
      <w:r>
        <w:t>Result: PASS/FAIL</w:t>
      </w:r>
    </w:p>
    <w:p>
      <w:r>
        <w:t xml:space="preserve">Observation: </w:t>
      </w:r>
    </w:p>
    <w:p>
      <w:r>
        <w:t>Test-1939: frontend/src/metabase/common/components/Pickers/utils.unit.spec.ts</w:t>
      </w:r>
    </w:p>
    <w:p>
      <w:r>
        <w:t>Result: PASS/FAIL</w:t>
      </w:r>
    </w:p>
    <w:p>
      <w:r>
        <w:t xml:space="preserve">Observation: </w:t>
      </w:r>
    </w:p>
    <w:p>
      <w:r>
        <w:t>Test-1940: frontend/src/metabase/common/components/Popover/SizeToFitModifier.ts</w:t>
      </w:r>
    </w:p>
    <w:p>
      <w:r>
        <w:t>Result: PASS/FAIL</w:t>
      </w:r>
    </w:p>
    <w:p>
      <w:r>
        <w:t xml:space="preserve">Observation: </w:t>
      </w:r>
    </w:p>
    <w:p>
      <w:r>
        <w:t>Test-1941: frontend/src/metabase/common/components/Popover/TippyPopover.unit.spec.js</w:t>
      </w:r>
    </w:p>
    <w:p>
      <w:r>
        <w:t>Result: PASS/FAIL</w:t>
      </w:r>
    </w:p>
    <w:p>
      <w:r>
        <w:t xml:space="preserve">Observation: </w:t>
      </w:r>
    </w:p>
    <w:p>
      <w:r>
        <w:t>Test-1942: frontend/src/metabase/common/components/Popover/index.ts</w:t>
      </w:r>
    </w:p>
    <w:p>
      <w:r>
        <w:t>Result: PASS/FAIL</w:t>
      </w:r>
    </w:p>
    <w:p>
      <w:r>
        <w:t xml:space="preserve">Observation: </w:t>
      </w:r>
    </w:p>
    <w:p>
      <w:r>
        <w:t>Test-1943: frontend/src/metabase/common/components/PopoverWithTrigger/index.ts</w:t>
      </w:r>
    </w:p>
    <w:p>
      <w:r>
        <w:t>Result: PASS/FAIL</w:t>
      </w:r>
    </w:p>
    <w:p>
      <w:r>
        <w:t xml:space="preserve">Observation: </w:t>
      </w:r>
    </w:p>
    <w:p>
      <w:r>
        <w:t>Test-1944: frontend/src/metabase/common/components/QueryColumnPicker/BucketPickerPopover/index.ts</w:t>
      </w:r>
    </w:p>
    <w:p>
      <w:r>
        <w:t>Result: PASS/FAIL</w:t>
      </w:r>
    </w:p>
    <w:p>
      <w:r>
        <w:t xml:space="preserve">Observation: </w:t>
      </w:r>
    </w:p>
    <w:p>
      <w:r>
        <w:t>Test-1945: frontend/src/metabase/common/components/QueryColumnPicker/BucketPickerPopover/types.ts</w:t>
      </w:r>
    </w:p>
    <w:p>
      <w:r>
        <w:t>Result: PASS/FAIL</w:t>
      </w:r>
    </w:p>
    <w:p>
      <w:r>
        <w:t xml:space="preserve">Observation: </w:t>
      </w:r>
    </w:p>
    <w:p>
      <w:r>
        <w:t>Test-1946: frontend/src/metabase/common/components/QueryColumnPicker/index.ts</w:t>
      </w:r>
    </w:p>
    <w:p>
      <w:r>
        <w:t>Result: PASS/FAIL</w:t>
      </w:r>
    </w:p>
    <w:p>
      <w:r>
        <w:t xml:space="preserve">Observation: </w:t>
      </w:r>
    </w:p>
    <w:p>
      <w:r>
        <w:t>Test-1947: frontend/src/metabase/common/components/QuestionResultLoader.unit.spec.js</w:t>
      </w:r>
    </w:p>
    <w:p>
      <w:r>
        <w:t>Result: PASS/FAIL</w:t>
      </w:r>
    </w:p>
    <w:p>
      <w:r>
        <w:t xml:space="preserve">Observation: </w:t>
      </w:r>
    </w:p>
    <w:p>
      <w:r>
        <w:t>Test-1948: frontend/src/metabase/common/components/QuestionSavedModal/index.ts</w:t>
      </w:r>
    </w:p>
    <w:p>
      <w:r>
        <w:t>Result: PASS/FAIL</w:t>
      </w:r>
    </w:p>
    <w:p>
      <w:r>
        <w:t xml:space="preserve">Observation: </w:t>
      </w:r>
    </w:p>
    <w:p>
      <w:r>
        <w:t>Test-1949: frontend/src/metabase/common/components/Radio/index.ts</w:t>
      </w:r>
    </w:p>
    <w:p>
      <w:r>
        <w:t>Result: PASS/FAIL</w:t>
      </w:r>
    </w:p>
    <w:p>
      <w:r>
        <w:t xml:space="preserve">Observation: </w:t>
      </w:r>
    </w:p>
    <w:p>
      <w:r>
        <w:t>Test-1950: frontend/src/metabase/common/components/Radio/types.ts</w:t>
      </w:r>
    </w:p>
    <w:p>
      <w:r>
        <w:t>Result: PASS/FAIL</w:t>
      </w:r>
    </w:p>
    <w:p>
      <w:r>
        <w:t xml:space="preserve">Observation: </w:t>
      </w:r>
    </w:p>
    <w:p>
      <w:r>
        <w:t>Test-1951: frontend/src/metabase/common/components/SaveQuestionForm/index.ts</w:t>
      </w:r>
    </w:p>
    <w:p>
      <w:r>
        <w:t>Result: PASS/FAIL</w:t>
      </w:r>
    </w:p>
    <w:p>
      <w:r>
        <w:t xml:space="preserve">Observation: </w:t>
      </w:r>
    </w:p>
    <w:p>
      <w:r>
        <w:t>Test-1952: frontend/src/metabase/common/components/SaveQuestionForm/schema.ts</w:t>
      </w:r>
    </w:p>
    <w:p>
      <w:r>
        <w:t>Result: PASS/FAIL</w:t>
      </w:r>
    </w:p>
    <w:p>
      <w:r>
        <w:t xml:space="preserve">Observation: </w:t>
      </w:r>
    </w:p>
    <w:p>
      <w:r>
        <w:t>Test-1953: frontend/src/metabase/common/components/SaveQuestionForm/types.ts</w:t>
      </w:r>
    </w:p>
    <w:p>
      <w:r>
        <w:t>Result: PASS/FAIL</w:t>
      </w:r>
    </w:p>
    <w:p>
      <w:r>
        <w:t xml:space="preserve">Observation: </w:t>
      </w:r>
    </w:p>
    <w:p>
      <w:r>
        <w:t>Test-1954: frontend/src/metabase/common/components/SaveQuestionForm/util.ts</w:t>
      </w:r>
    </w:p>
    <w:p>
      <w:r>
        <w:t>Result: PASS/FAIL</w:t>
      </w:r>
    </w:p>
    <w:p>
      <w:r>
        <w:t xml:space="preserve">Observation: </w:t>
      </w:r>
    </w:p>
    <w:p>
      <w:r>
        <w:t>Test-1955: frontend/src/metabase/common/components/SaveQuestionForm/util.unit.spec.ts</w:t>
      </w:r>
    </w:p>
    <w:p>
      <w:r>
        <w:t>Result: PASS/FAIL</w:t>
      </w:r>
    </w:p>
    <w:p>
      <w:r>
        <w:t xml:space="preserve">Observation: </w:t>
      </w:r>
    </w:p>
    <w:p>
      <w:r>
        <w:t>Test-1956: frontend/src/metabase/common/components/SaveQuestionModal/index.ts</w:t>
      </w:r>
    </w:p>
    <w:p>
      <w:r>
        <w:t>Result: PASS/FAIL</w:t>
      </w:r>
    </w:p>
    <w:p>
      <w:r>
        <w:t xml:space="preserve">Observation: </w:t>
      </w:r>
    </w:p>
    <w:p>
      <w:r>
        <w:t>Test-1957: frontend/src/metabase/common/components/SavedQuestionLoader.unit.spec.js</w:t>
      </w:r>
    </w:p>
    <w:p>
      <w:r>
        <w:t>Result: PASS/FAIL</w:t>
      </w:r>
    </w:p>
    <w:p>
      <w:r>
        <w:t xml:space="preserve">Observation: </w:t>
      </w:r>
    </w:p>
    <w:p>
      <w:r>
        <w:t>Test-1958: frontend/src/metabase/common/components/Schedule/constants.ts</w:t>
      </w:r>
    </w:p>
    <w:p>
      <w:r>
        <w:t>Result: PASS/FAIL</w:t>
      </w:r>
    </w:p>
    <w:p>
      <w:r>
        <w:t xml:space="preserve">Observation: </w:t>
      </w:r>
    </w:p>
    <w:p>
      <w:r>
        <w:t>Test-1959: frontend/src/metabase/common/components/Schedule/strings.ts</w:t>
      </w:r>
    </w:p>
    <w:p>
      <w:r>
        <w:t>Result: PASS/FAIL</w:t>
      </w:r>
    </w:p>
    <w:p>
      <w:r>
        <w:t xml:space="preserve">Observation: </w:t>
      </w:r>
    </w:p>
    <w:p>
      <w:r>
        <w:t>Test-1960: frontend/src/metabase/common/components/Schedule/strings.unit.spec.ts</w:t>
      </w:r>
    </w:p>
    <w:p>
      <w:r>
        <w:t>Result: PASS/FAIL</w:t>
      </w:r>
    </w:p>
    <w:p>
      <w:r>
        <w:t xml:space="preserve">Observation: </w:t>
      </w:r>
    </w:p>
    <w:p>
      <w:r>
        <w:t>Test-1961: frontend/src/metabase/common/components/Schedule/types.ts</w:t>
      </w:r>
    </w:p>
    <w:p>
      <w:r>
        <w:t>Result: PASS/FAIL</w:t>
      </w:r>
    </w:p>
    <w:p>
      <w:r>
        <w:t xml:space="preserve">Observation: </w:t>
      </w:r>
    </w:p>
    <w:p>
      <w:r>
        <w:t>Test-1962: frontend/src/metabase/common/components/SchedulePicker/index.ts</w:t>
      </w:r>
    </w:p>
    <w:p>
      <w:r>
        <w:t>Result: PASS/FAIL</w:t>
      </w:r>
    </w:p>
    <w:p>
      <w:r>
        <w:t xml:space="preserve">Observation: </w:t>
      </w:r>
    </w:p>
    <w:p>
      <w:r>
        <w:t>Test-1963: frontend/src/metabase/common/components/SegmentedControl/index.ts</w:t>
      </w:r>
    </w:p>
    <w:p>
      <w:r>
        <w:t>Result: PASS/FAIL</w:t>
      </w:r>
    </w:p>
    <w:p>
      <w:r>
        <w:t xml:space="preserve">Observation: </w:t>
      </w:r>
    </w:p>
    <w:p>
      <w:r>
        <w:t>Test-1964: frontend/src/metabase/common/components/Select/Select.unit.spec.js</w:t>
      </w:r>
    </w:p>
    <w:p>
      <w:r>
        <w:t>Result: PASS/FAIL</w:t>
      </w:r>
    </w:p>
    <w:p>
      <w:r>
        <w:t xml:space="preserve">Observation: </w:t>
      </w:r>
    </w:p>
    <w:p>
      <w:r>
        <w:t>Test-1965: frontend/src/metabase/common/components/Select/index.ts</w:t>
      </w:r>
    </w:p>
    <w:p>
      <w:r>
        <w:t>Result: PASS/FAIL</w:t>
      </w:r>
    </w:p>
    <w:p>
      <w:r>
        <w:t xml:space="preserve">Observation: </w:t>
      </w:r>
    </w:p>
    <w:p>
      <w:r>
        <w:t>Test-1966: frontend/src/metabase/common/components/SelectButton/index.ts</w:t>
      </w:r>
    </w:p>
    <w:p>
      <w:r>
        <w:t>Result: PASS/FAIL</w:t>
      </w:r>
    </w:p>
    <w:p>
      <w:r>
        <w:t xml:space="preserve">Observation: </w:t>
      </w:r>
    </w:p>
    <w:p>
      <w:r>
        <w:t>Test-1967: frontend/src/metabase/common/components/SelectList/index.ts</w:t>
      </w:r>
    </w:p>
    <w:p>
      <w:r>
        <w:t>Result: PASS/FAIL</w:t>
      </w:r>
    </w:p>
    <w:p>
      <w:r>
        <w:t xml:space="preserve">Observation: </w:t>
      </w:r>
    </w:p>
    <w:p>
      <w:r>
        <w:t>Test-1968: frontend/src/metabase/common/components/Sidesheet/components/InsightsTab/index.ts</w:t>
      </w:r>
    </w:p>
    <w:p>
      <w:r>
        <w:t>Result: PASS/FAIL</w:t>
      </w:r>
    </w:p>
    <w:p>
      <w:r>
        <w:t xml:space="preserve">Observation: </w:t>
      </w:r>
    </w:p>
    <w:p>
      <w:r>
        <w:t>Test-1969: frontend/src/metabase/common/components/Sidesheet/components/InsightsTabOrLink/index.ts</w:t>
      </w:r>
    </w:p>
    <w:p>
      <w:r>
        <w:t>Result: PASS/FAIL</w:t>
      </w:r>
    </w:p>
    <w:p>
      <w:r>
        <w:t xml:space="preserve">Observation: </w:t>
      </w:r>
    </w:p>
    <w:p>
      <w:r>
        <w:t>Test-1970: frontend/src/metabase/common/components/Sidesheet/index.ts</w:t>
      </w:r>
    </w:p>
    <w:p>
      <w:r>
        <w:t>Result: PASS/FAIL</w:t>
      </w:r>
    </w:p>
    <w:p>
      <w:r>
        <w:t xml:space="preserve">Observation: </w:t>
      </w:r>
    </w:p>
    <w:p>
      <w:r>
        <w:t>Test-1971: frontend/src/metabase/common/components/Sortable/index.ts</w:t>
      </w:r>
    </w:p>
    <w:p>
      <w:r>
        <w:t>Result: PASS/FAIL</w:t>
      </w:r>
    </w:p>
    <w:p>
      <w:r>
        <w:t xml:space="preserve">Observation: </w:t>
      </w:r>
    </w:p>
    <w:p>
      <w:r>
        <w:t>Test-1972: frontend/src/metabase/common/components/Swapper/index.ts</w:t>
      </w:r>
    </w:p>
    <w:p>
      <w:r>
        <w:t>Result: PASS/FAIL</w:t>
      </w:r>
    </w:p>
    <w:p>
      <w:r>
        <w:t xml:space="preserve">Observation: </w:t>
      </w:r>
    </w:p>
    <w:p>
      <w:r>
        <w:t>Test-1973: frontend/src/metabase/common/components/Tab/index.ts</w:t>
      </w:r>
    </w:p>
    <w:p>
      <w:r>
        <w:t>Result: PASS/FAIL</w:t>
      </w:r>
    </w:p>
    <w:p>
      <w:r>
        <w:t xml:space="preserve">Observation: </w:t>
      </w:r>
    </w:p>
    <w:p>
      <w:r>
        <w:t>Test-1974: frontend/src/metabase/common/components/Tab/utils.ts</w:t>
      </w:r>
    </w:p>
    <w:p>
      <w:r>
        <w:t>Result: PASS/FAIL</w:t>
      </w:r>
    </w:p>
    <w:p>
      <w:r>
        <w:t xml:space="preserve">Observation: </w:t>
      </w:r>
    </w:p>
    <w:p>
      <w:r>
        <w:t>Test-1975: frontend/src/metabase/common/components/TabButton/index.ts</w:t>
      </w:r>
    </w:p>
    <w:p>
      <w:r>
        <w:t>Result: PASS/FAIL</w:t>
      </w:r>
    </w:p>
    <w:p>
      <w:r>
        <w:t xml:space="preserve">Observation: </w:t>
      </w:r>
    </w:p>
    <w:p>
      <w:r>
        <w:t>Test-1976: frontend/src/metabase/common/components/TabContent/index.ts</w:t>
      </w:r>
    </w:p>
    <w:p>
      <w:r>
        <w:t>Result: PASS/FAIL</w:t>
      </w:r>
    </w:p>
    <w:p>
      <w:r>
        <w:t xml:space="preserve">Observation: </w:t>
      </w:r>
    </w:p>
    <w:p>
      <w:r>
        <w:t>Test-1977: frontend/src/metabase/common/components/TabList/index.ts</w:t>
      </w:r>
    </w:p>
    <w:p>
      <w:r>
        <w:t>Result: PASS/FAIL</w:t>
      </w:r>
    </w:p>
    <w:p>
      <w:r>
        <w:t xml:space="preserve">Observation: </w:t>
      </w:r>
    </w:p>
    <w:p>
      <w:r>
        <w:t>Test-1978: frontend/src/metabase/common/components/TabPanel/index.ts</w:t>
      </w:r>
    </w:p>
    <w:p>
      <w:r>
        <w:t>Result: PASS/FAIL</w:t>
      </w:r>
    </w:p>
    <w:p>
      <w:r>
        <w:t xml:space="preserve">Observation: </w:t>
      </w:r>
    </w:p>
    <w:p>
      <w:r>
        <w:t>Test-1979: frontend/src/metabase/common/components/TabRow/collision-detection.ts</w:t>
      </w:r>
    </w:p>
    <w:p>
      <w:r>
        <w:t>Result: PASS/FAIL</w:t>
      </w:r>
    </w:p>
    <w:p>
      <w:r>
        <w:t xml:space="preserve">Observation: </w:t>
      </w:r>
    </w:p>
    <w:p>
      <w:r>
        <w:t>Test-1980: frontend/src/metabase/common/components/TabRow/index.ts</w:t>
      </w:r>
    </w:p>
    <w:p>
      <w:r>
        <w:t>Result: PASS/FAIL</w:t>
      </w:r>
    </w:p>
    <w:p>
      <w:r>
        <w:t xml:space="preserve">Observation: </w:t>
      </w:r>
    </w:p>
    <w:p>
      <w:r>
        <w:t>Test-1981: frontend/src/metabase/common/components/Table/index.ts</w:t>
      </w:r>
    </w:p>
    <w:p>
      <w:r>
        <w:t>Result: PASS/FAIL</w:t>
      </w:r>
    </w:p>
    <w:p>
      <w:r>
        <w:t xml:space="preserve">Observation: </w:t>
      </w:r>
    </w:p>
    <w:p>
      <w:r>
        <w:t>Test-1982: frontend/src/metabase/common/components/Table/types.ts</w:t>
      </w:r>
    </w:p>
    <w:p>
      <w:r>
        <w:t>Result: PASS/FAIL</w:t>
      </w:r>
    </w:p>
    <w:p>
      <w:r>
        <w:t xml:space="preserve">Observation: </w:t>
      </w:r>
    </w:p>
    <w:p>
      <w:r>
        <w:t>Test-1983: frontend/src/metabase/common/components/TextArea/index.ts</w:t>
      </w:r>
    </w:p>
    <w:p>
      <w:r>
        <w:t>Result: PASS/FAIL</w:t>
      </w:r>
    </w:p>
    <w:p>
      <w:r>
        <w:t xml:space="preserve">Observation: </w:t>
      </w:r>
    </w:p>
    <w:p>
      <w:r>
        <w:t>Test-1984: frontend/src/metabase/common/components/Timeline/index.ts</w:t>
      </w:r>
    </w:p>
    <w:p>
      <w:r>
        <w:t>Result: PASS/FAIL</w:t>
      </w:r>
    </w:p>
    <w:p>
      <w:r>
        <w:t xml:space="preserve">Observation: </w:t>
      </w:r>
    </w:p>
    <w:p>
      <w:r>
        <w:t>Test-1985: frontend/src/metabase/common/components/Timeline/utils.ts</w:t>
      </w:r>
    </w:p>
    <w:p>
      <w:r>
        <w:t>Result: PASS/FAIL</w:t>
      </w:r>
    </w:p>
    <w:p>
      <w:r>
        <w:t xml:space="preserve">Observation: </w:t>
      </w:r>
    </w:p>
    <w:p>
      <w:r>
        <w:t>Test-1986: frontend/src/metabase/common/components/TitleAndDescription/index.ts</w:t>
      </w:r>
    </w:p>
    <w:p>
      <w:r>
        <w:t>Result: PASS/FAIL</w:t>
      </w:r>
    </w:p>
    <w:p>
      <w:r>
        <w:t xml:space="preserve">Observation: </w:t>
      </w:r>
    </w:p>
    <w:p>
      <w:r>
        <w:t>Test-1987: frontend/src/metabase/common/components/Toaster/index.ts</w:t>
      </w:r>
    </w:p>
    <w:p>
      <w:r>
        <w:t>Result: PASS/FAIL</w:t>
      </w:r>
    </w:p>
    <w:p>
      <w:r>
        <w:t xml:space="preserve">Observation: </w:t>
      </w:r>
    </w:p>
    <w:p>
      <w:r>
        <w:t>Test-1988: frontend/src/metabase/common/components/Toggle/index.ts</w:t>
      </w:r>
    </w:p>
    <w:p>
      <w:r>
        <w:t>Result: PASS/FAIL</w:t>
      </w:r>
    </w:p>
    <w:p>
      <w:r>
        <w:t xml:space="preserve">Observation: </w:t>
      </w:r>
    </w:p>
    <w:p>
      <w:r>
        <w:t>Test-1989: frontend/src/metabase/common/components/TokenField/TokenField.unit.spec.js</w:t>
      </w:r>
    </w:p>
    <w:p>
      <w:r>
        <w:t>Result: PASS/FAIL</w:t>
      </w:r>
    </w:p>
    <w:p>
      <w:r>
        <w:t xml:space="preserve">Observation: </w:t>
      </w:r>
    </w:p>
    <w:p>
      <w:r>
        <w:t>Test-1990: frontend/src/metabase/common/components/TokenField/index.ts</w:t>
      </w:r>
    </w:p>
    <w:p>
      <w:r>
        <w:t>Result: PASS/FAIL</w:t>
      </w:r>
    </w:p>
    <w:p>
      <w:r>
        <w:t xml:space="preserve">Observation: </w:t>
      </w:r>
    </w:p>
    <w:p>
      <w:r>
        <w:t>Test-1991: frontend/src/metabase/common/components/TokenField/utils.ts</w:t>
      </w:r>
    </w:p>
    <w:p>
      <w:r>
        <w:t>Result: PASS/FAIL</w:t>
      </w:r>
    </w:p>
    <w:p>
      <w:r>
        <w:t xml:space="preserve">Observation: </w:t>
      </w:r>
    </w:p>
    <w:p>
      <w:r>
        <w:t>Test-1992: frontend/src/metabase/common/components/TokenField/utils.unit.spec.ts</w:t>
      </w:r>
    </w:p>
    <w:p>
      <w:r>
        <w:t>Result: PASS/FAIL</w:t>
      </w:r>
    </w:p>
    <w:p>
      <w:r>
        <w:t xml:space="preserve">Observation: </w:t>
      </w:r>
    </w:p>
    <w:p>
      <w:r>
        <w:t>Test-1993: frontend/src/metabase/common/components/TokenFieldItem/TokenFieldItem.styled.ts</w:t>
      </w:r>
    </w:p>
    <w:p>
      <w:r>
        <w:t>Result: PASS/FAIL</w:t>
      </w:r>
    </w:p>
    <w:p>
      <w:r>
        <w:t xml:space="preserve">Observation: </w:t>
      </w:r>
    </w:p>
    <w:p>
      <w:r>
        <w:t>Test-1994: frontend/src/metabase/common/components/TokenFieldItem/index.ts</w:t>
      </w:r>
    </w:p>
    <w:p>
      <w:r>
        <w:t>Result: PASS/FAIL</w:t>
      </w:r>
    </w:p>
    <w:p>
      <w:r>
        <w:t xml:space="preserve">Observation: </w:t>
      </w:r>
    </w:p>
    <w:p>
      <w:r>
        <w:t>Test-1995: frontend/src/metabase/common/components/ToolbarButton/index.ts</w:t>
      </w:r>
    </w:p>
    <w:p>
      <w:r>
        <w:t>Result: PASS/FAIL</w:t>
      </w:r>
    </w:p>
    <w:p>
      <w:r>
        <w:t xml:space="preserve">Observation: </w:t>
      </w:r>
    </w:p>
    <w:p>
      <w:r>
        <w:t>Test-1996: frontend/src/metabase/common/components/Tooltip/Tooltip.unit.spec.js</w:t>
      </w:r>
    </w:p>
    <w:p>
      <w:r>
        <w:t>Result: PASS/FAIL</w:t>
      </w:r>
    </w:p>
    <w:p>
      <w:r>
        <w:t xml:space="preserve">Observation: </w:t>
      </w:r>
    </w:p>
    <w:p>
      <w:r>
        <w:t>Test-1997: frontend/src/metabase/common/components/Tooltip/index.ts</w:t>
      </w:r>
    </w:p>
    <w:p>
      <w:r>
        <w:t>Result: PASS/FAIL</w:t>
      </w:r>
    </w:p>
    <w:p>
      <w:r>
        <w:t xml:space="preserve">Observation: </w:t>
      </w:r>
    </w:p>
    <w:p>
      <w:r>
        <w:t>Test-1998: frontend/src/metabase/common/components/UserAvatar/index.ts</w:t>
      </w:r>
    </w:p>
    <w:p>
      <w:r>
        <w:t>Result: PASS/FAIL</w:t>
      </w:r>
    </w:p>
    <w:p>
      <w:r>
        <w:t xml:space="preserve">Observation: </w:t>
      </w:r>
    </w:p>
    <w:p>
      <w:r>
        <w:t>Test-1999: frontend/src/metabase/common/components/ViewFooterButton/index.ts</w:t>
      </w:r>
    </w:p>
    <w:p>
      <w:r>
        <w:t>Result: PASS/FAIL</w:t>
      </w:r>
    </w:p>
    <w:p>
      <w:r>
        <w:t xml:space="preserve">Observation: </w:t>
      </w:r>
    </w:p>
    <w:p>
      <w:r>
        <w:t>Test-2000: frontend/src/metabase/common/components/VirtualizedList/index.ts</w:t>
      </w:r>
    </w:p>
    <w:p>
      <w:r>
        <w:t>Result: PASS/FAIL</w:t>
      </w:r>
    </w:p>
    <w:p>
      <w:r>
        <w:t xml:space="preserve">Observation: </w:t>
      </w:r>
    </w:p>
    <w:p>
      <w:r>
        <w:t>Test-2001: frontend/src/metabase/common/components/dnd/index.ts</w:t>
      </w:r>
    </w:p>
    <w:p>
      <w:r>
        <w:t>Result: PASS/FAIL</w:t>
      </w:r>
    </w:p>
    <w:p>
      <w:r>
        <w:t xml:space="preserve">Observation: </w:t>
      </w:r>
    </w:p>
    <w:p>
      <w:r>
        <w:t>Test-2002: frontend/src/metabase/common/components/tree/index.ts</w:t>
      </w:r>
    </w:p>
    <w:p>
      <w:r>
        <w:t>Result: PASS/FAIL</w:t>
      </w:r>
    </w:p>
    <w:p>
      <w:r>
        <w:t xml:space="preserve">Observation: </w:t>
      </w:r>
    </w:p>
    <w:p>
      <w:r>
        <w:t>Test-2003: frontend/src/metabase/common/components/tree/types.ts</w:t>
      </w:r>
    </w:p>
    <w:p>
      <w:r>
        <w:t>Result: PASS/FAIL</w:t>
      </w:r>
    </w:p>
    <w:p>
      <w:r>
        <w:t xml:space="preserve">Observation: </w:t>
      </w:r>
    </w:p>
    <w:p>
      <w:r>
        <w:t>Test-2004: frontend/src/metabase/common/components/upload/constants.ts</w:t>
      </w:r>
    </w:p>
    <w:p>
      <w:r>
        <w:t>Result: PASS/FAIL</w:t>
      </w:r>
    </w:p>
    <w:p>
      <w:r>
        <w:t xml:space="preserve">Observation: </w:t>
      </w:r>
    </w:p>
    <w:p>
      <w:r>
        <w:t>Test-2005: frontend/src/metabase/common/components/upload/index.ts</w:t>
      </w:r>
    </w:p>
    <w:p>
      <w:r>
        <w:t>Result: PASS/FAIL</w:t>
      </w:r>
    </w:p>
    <w:p>
      <w:r>
        <w:t xml:space="preserve">Observation: </w:t>
      </w:r>
    </w:p>
    <w:p>
      <w:r>
        <w:t>Test-2006: frontend/src/metabase/common/hooks/constants.ts</w:t>
      </w:r>
    </w:p>
    <w:p>
      <w:r>
        <w:t>Result: PASS/FAIL</w:t>
      </w:r>
    </w:p>
    <w:p>
      <w:r>
        <w:t xml:space="preserve">Observation: </w:t>
      </w:r>
    </w:p>
    <w:p>
      <w:r>
        <w:t>Test-2007: frontend/src/metabase/common/hooks/entity-framework/index.ts</w:t>
      </w:r>
    </w:p>
    <w:p>
      <w:r>
        <w:t>Result: PASS/FAIL</w:t>
      </w:r>
    </w:p>
    <w:p>
      <w:r>
        <w:t xml:space="preserve">Observation: </w:t>
      </w:r>
    </w:p>
    <w:p>
      <w:r>
        <w:t>Test-2008: frontend/src/metabase/common/hooks/entity-framework/use-bookmark-list-query/index.ts</w:t>
      </w:r>
    </w:p>
    <w:p>
      <w:r>
        <w:t>Result: PASS/FAIL</w:t>
      </w:r>
    </w:p>
    <w:p>
      <w:r>
        <w:t xml:space="preserve">Observation: </w:t>
      </w:r>
    </w:p>
    <w:p>
      <w:r>
        <w:t>Test-2009: frontend/src/metabase/common/hooks/entity-framework/use-bookmark-list-query/use-bookmark-list-query.ts</w:t>
      </w:r>
    </w:p>
    <w:p>
      <w:r>
        <w:t>Result: PASS/FAIL</w:t>
      </w:r>
    </w:p>
    <w:p>
      <w:r>
        <w:t xml:space="preserve">Observation: </w:t>
      </w:r>
    </w:p>
    <w:p>
      <w:r>
        <w:t>Test-2010: frontend/src/metabase/common/hooks/entity-framework/use-collection-query/index.ts</w:t>
      </w:r>
    </w:p>
    <w:p>
      <w:r>
        <w:t>Result: PASS/FAIL</w:t>
      </w:r>
    </w:p>
    <w:p>
      <w:r>
        <w:t xml:space="preserve">Observation: </w:t>
      </w:r>
    </w:p>
    <w:p>
      <w:r>
        <w:t>Test-2011: frontend/src/metabase/common/hooks/entity-framework/use-collection-query/use-collection-query.ts</w:t>
      </w:r>
    </w:p>
    <w:p>
      <w:r>
        <w:t>Result: PASS/FAIL</w:t>
      </w:r>
    </w:p>
    <w:p>
      <w:r>
        <w:t xml:space="preserve">Observation: </w:t>
      </w:r>
    </w:p>
    <w:p>
      <w:r>
        <w:t>Test-2012: frontend/src/metabase/common/hooks/entity-framework/use-dashboard-query/index.ts</w:t>
      </w:r>
    </w:p>
    <w:p>
      <w:r>
        <w:t>Result: PASS/FAIL</w:t>
      </w:r>
    </w:p>
    <w:p>
      <w:r>
        <w:t xml:space="preserve">Observation: </w:t>
      </w:r>
    </w:p>
    <w:p>
      <w:r>
        <w:t>Test-2013: frontend/src/metabase/common/hooks/entity-framework/use-dashboard-query/use-dashboard-query.ts</w:t>
      </w:r>
    </w:p>
    <w:p>
      <w:r>
        <w:t>Result: PASS/FAIL</w:t>
      </w:r>
    </w:p>
    <w:p>
      <w:r>
        <w:t xml:space="preserve">Observation: </w:t>
      </w:r>
    </w:p>
    <w:p>
      <w:r>
        <w:t>Test-2014: frontend/src/metabase/common/hooks/entity-framework/use-database-list-query/index.ts</w:t>
      </w:r>
    </w:p>
    <w:p>
      <w:r>
        <w:t>Result: PASS/FAIL</w:t>
      </w:r>
    </w:p>
    <w:p>
      <w:r>
        <w:t xml:space="preserve">Observation: </w:t>
      </w:r>
    </w:p>
    <w:p>
      <w:r>
        <w:t>Test-2015: frontend/src/metabase/common/hooks/entity-framework/use-database-list-query/use-database-list-query.ts</w:t>
      </w:r>
    </w:p>
    <w:p>
      <w:r>
        <w:t>Result: PASS/FAIL</w:t>
      </w:r>
    </w:p>
    <w:p>
      <w:r>
        <w:t xml:space="preserve">Observation: </w:t>
      </w:r>
    </w:p>
    <w:p>
      <w:r>
        <w:t>Test-2016: frontend/src/metabase/common/hooks/entity-framework/use-database-query/index.ts</w:t>
      </w:r>
    </w:p>
    <w:p>
      <w:r>
        <w:t>Result: PASS/FAIL</w:t>
      </w:r>
    </w:p>
    <w:p>
      <w:r>
        <w:t xml:space="preserve">Observation: </w:t>
      </w:r>
    </w:p>
    <w:p>
      <w:r>
        <w:t>Test-2017: frontend/src/metabase/common/hooks/entity-framework/use-database-query/use-database-query.ts</w:t>
      </w:r>
    </w:p>
    <w:p>
      <w:r>
        <w:t>Result: PASS/FAIL</w:t>
      </w:r>
    </w:p>
    <w:p>
      <w:r>
        <w:t xml:space="preserve">Observation: </w:t>
      </w:r>
    </w:p>
    <w:p>
      <w:r>
        <w:t>Test-2018: frontend/src/metabase/common/hooks/entity-framework/use-entity-list-query/index.ts</w:t>
      </w:r>
    </w:p>
    <w:p>
      <w:r>
        <w:t>Result: PASS/FAIL</w:t>
      </w:r>
    </w:p>
    <w:p>
      <w:r>
        <w:t xml:space="preserve">Observation: </w:t>
      </w:r>
    </w:p>
    <w:p>
      <w:r>
        <w:t>Test-2019: frontend/src/metabase/common/hooks/entity-framework/use-entity-list-query/use-entity-list-query.ts</w:t>
      </w:r>
    </w:p>
    <w:p>
      <w:r>
        <w:t>Result: PASS/FAIL</w:t>
      </w:r>
    </w:p>
    <w:p>
      <w:r>
        <w:t xml:space="preserve">Observation: </w:t>
      </w:r>
    </w:p>
    <w:p>
      <w:r>
        <w:t>Test-2020: frontend/src/metabase/common/hooks/entity-framework/use-entity-query/index.ts</w:t>
      </w:r>
    </w:p>
    <w:p>
      <w:r>
        <w:t>Result: PASS/FAIL</w:t>
      </w:r>
    </w:p>
    <w:p>
      <w:r>
        <w:t xml:space="preserve">Observation: </w:t>
      </w:r>
    </w:p>
    <w:p>
      <w:r>
        <w:t>Test-2021: frontend/src/metabase/common/hooks/entity-framework/use-entity-query/use-entity-query.ts</w:t>
      </w:r>
    </w:p>
    <w:p>
      <w:r>
        <w:t>Result: PASS/FAIL</w:t>
      </w:r>
    </w:p>
    <w:p>
      <w:r>
        <w:t xml:space="preserve">Observation: </w:t>
      </w:r>
    </w:p>
    <w:p>
      <w:r>
        <w:t>Test-2022: frontend/src/metabase/common/hooks/entity-framework/use-group-list-query/index.ts</w:t>
      </w:r>
    </w:p>
    <w:p>
      <w:r>
        <w:t>Result: PASS/FAIL</w:t>
      </w:r>
    </w:p>
    <w:p>
      <w:r>
        <w:t xml:space="preserve">Observation: </w:t>
      </w:r>
    </w:p>
    <w:p>
      <w:r>
        <w:t>Test-2023: frontend/src/metabase/common/hooks/entity-framework/use-group-list-query/use-group-list-query.ts</w:t>
      </w:r>
    </w:p>
    <w:p>
      <w:r>
        <w:t>Result: PASS/FAIL</w:t>
      </w:r>
    </w:p>
    <w:p>
      <w:r>
        <w:t xml:space="preserve">Observation: </w:t>
      </w:r>
    </w:p>
    <w:p>
      <w:r>
        <w:t>Test-2024: frontend/src/metabase/common/hooks/entity-framework/use-question-list-query/index.ts</w:t>
      </w:r>
    </w:p>
    <w:p>
      <w:r>
        <w:t>Result: PASS/FAIL</w:t>
      </w:r>
    </w:p>
    <w:p>
      <w:r>
        <w:t xml:space="preserve">Observation: </w:t>
      </w:r>
    </w:p>
    <w:p>
      <w:r>
        <w:t>Test-2025: frontend/src/metabase/common/hooks/entity-framework/use-question-list-query/use-question-list-query.ts</w:t>
      </w:r>
    </w:p>
    <w:p>
      <w:r>
        <w:t>Result: PASS/FAIL</w:t>
      </w:r>
    </w:p>
    <w:p>
      <w:r>
        <w:t xml:space="preserve">Observation: </w:t>
      </w:r>
    </w:p>
    <w:p>
      <w:r>
        <w:t>Test-2026: frontend/src/metabase/common/hooks/entity-framework/use-question-query/index.ts</w:t>
      </w:r>
    </w:p>
    <w:p>
      <w:r>
        <w:t>Result: PASS/FAIL</w:t>
      </w:r>
    </w:p>
    <w:p>
      <w:r>
        <w:t xml:space="preserve">Observation: </w:t>
      </w:r>
    </w:p>
    <w:p>
      <w:r>
        <w:t>Test-2027: frontend/src/metabase/common/hooks/entity-framework/use-question-query/use-question-query.ts</w:t>
      </w:r>
    </w:p>
    <w:p>
      <w:r>
        <w:t>Result: PASS/FAIL</w:t>
      </w:r>
    </w:p>
    <w:p>
      <w:r>
        <w:t xml:space="preserve">Observation: </w:t>
      </w:r>
    </w:p>
    <w:p>
      <w:r>
        <w:t>Test-2028: frontend/src/metabase/common/hooks/entity-framework/use-revision-list-query/index.ts</w:t>
      </w:r>
    </w:p>
    <w:p>
      <w:r>
        <w:t>Result: PASS/FAIL</w:t>
      </w:r>
    </w:p>
    <w:p>
      <w:r>
        <w:t xml:space="preserve">Observation: </w:t>
      </w:r>
    </w:p>
    <w:p>
      <w:r>
        <w:t>Test-2029: frontend/src/metabase/common/hooks/entity-framework/use-revision-list-query/use-revision-list-query.ts</w:t>
      </w:r>
    </w:p>
    <w:p>
      <w:r>
        <w:t>Result: PASS/FAIL</w:t>
      </w:r>
    </w:p>
    <w:p>
      <w:r>
        <w:t xml:space="preserve">Observation: </w:t>
      </w:r>
    </w:p>
    <w:p>
      <w:r>
        <w:t>Test-2030: frontend/src/metabase/common/hooks/entity-framework/use-search-list-query/index.ts</w:t>
      </w:r>
    </w:p>
    <w:p>
      <w:r>
        <w:t>Result: PASS/FAIL</w:t>
      </w:r>
    </w:p>
    <w:p>
      <w:r>
        <w:t xml:space="preserve">Observation: </w:t>
      </w:r>
    </w:p>
    <w:p>
      <w:r>
        <w:t>Test-2031: frontend/src/metabase/common/hooks/entity-framework/use-search-list-query/use-search-list-query.ts</w:t>
      </w:r>
    </w:p>
    <w:p>
      <w:r>
        <w:t>Result: PASS/FAIL</w:t>
      </w:r>
    </w:p>
    <w:p>
      <w:r>
        <w:t xml:space="preserve">Observation: </w:t>
      </w:r>
    </w:p>
    <w:p>
      <w:r>
        <w:t>Test-2032: frontend/src/metabase/common/hooks/entity-framework/use-table-list-query/index.ts</w:t>
      </w:r>
    </w:p>
    <w:p>
      <w:r>
        <w:t>Result: PASS/FAIL</w:t>
      </w:r>
    </w:p>
    <w:p>
      <w:r>
        <w:t xml:space="preserve">Observation: </w:t>
      </w:r>
    </w:p>
    <w:p>
      <w:r>
        <w:t>Test-2033: frontend/src/metabase/common/hooks/entity-framework/use-table-list-query/use-table-list-query.ts</w:t>
      </w:r>
    </w:p>
    <w:p>
      <w:r>
        <w:t>Result: PASS/FAIL</w:t>
      </w:r>
    </w:p>
    <w:p>
      <w:r>
        <w:t xml:space="preserve">Observation: </w:t>
      </w:r>
    </w:p>
    <w:p>
      <w:r>
        <w:t>Test-2034: frontend/src/metabase/common/hooks/entity-framework/use-table-query/index.ts</w:t>
      </w:r>
    </w:p>
    <w:p>
      <w:r>
        <w:t>Result: PASS/FAIL</w:t>
      </w:r>
    </w:p>
    <w:p>
      <w:r>
        <w:t xml:space="preserve">Observation: </w:t>
      </w:r>
    </w:p>
    <w:p>
      <w:r>
        <w:t>Test-2035: frontend/src/metabase/common/hooks/entity-framework/use-table-query/use-table-query.ts</w:t>
      </w:r>
    </w:p>
    <w:p>
      <w:r>
        <w:t>Result: PASS/FAIL</w:t>
      </w:r>
    </w:p>
    <w:p>
      <w:r>
        <w:t xml:space="preserve">Observation: </w:t>
      </w:r>
    </w:p>
    <w:p>
      <w:r>
        <w:t>Test-2036: frontend/src/metabase/common/hooks/index.ts</w:t>
      </w:r>
    </w:p>
    <w:p>
      <w:r>
        <w:t>Result: PASS/FAIL</w:t>
      </w:r>
    </w:p>
    <w:p>
      <w:r>
        <w:t xml:space="preserve">Observation: </w:t>
      </w:r>
    </w:p>
    <w:p>
      <w:r>
        <w:t>Test-2037: frontend/src/metabase/common/hooks/use-action-button-label/index.ts</w:t>
      </w:r>
    </w:p>
    <w:p>
      <w:r>
        <w:t>Result: PASS/FAIL</w:t>
      </w:r>
    </w:p>
    <w:p>
      <w:r>
        <w:t xml:space="preserve">Observation: </w:t>
      </w:r>
    </w:p>
    <w:p>
      <w:r>
        <w:t>Test-2038: frontend/src/metabase/common/hooks/use-action-button-label/use-action-button-label.ts</w:t>
      </w:r>
    </w:p>
    <w:p>
      <w:r>
        <w:t>Result: PASS/FAIL</w:t>
      </w:r>
    </w:p>
    <w:p>
      <w:r>
        <w:t xml:space="preserve">Observation: </w:t>
      </w:r>
    </w:p>
    <w:p>
      <w:r>
        <w:t>Test-2039: frontend/src/metabase/common/hooks/use-before-unload/index.ts</w:t>
      </w:r>
    </w:p>
    <w:p>
      <w:r>
        <w:t>Result: PASS/FAIL</w:t>
      </w:r>
    </w:p>
    <w:p>
      <w:r>
        <w:t xml:space="preserve">Observation: </w:t>
      </w:r>
    </w:p>
    <w:p>
      <w:r>
        <w:t>Test-2040: frontend/src/metabase/common/hooks/use-before-unload/use-before-unload.ts</w:t>
      </w:r>
    </w:p>
    <w:p>
      <w:r>
        <w:t>Result: PASS/FAIL</w:t>
      </w:r>
    </w:p>
    <w:p>
      <w:r>
        <w:t xml:space="preserve">Observation: </w:t>
      </w:r>
    </w:p>
    <w:p>
      <w:r>
        <w:t>Test-2041: frontend/src/metabase/common/hooks/use-callback-effect/index.ts</w:t>
      </w:r>
    </w:p>
    <w:p>
      <w:r>
        <w:t>Result: PASS/FAIL</w:t>
      </w:r>
    </w:p>
    <w:p>
      <w:r>
        <w:t xml:space="preserve">Observation: </w:t>
      </w:r>
    </w:p>
    <w:p>
      <w:r>
        <w:t>Test-2042: frontend/src/metabase/common/hooks/use-callback-effect/use-callback-effect.ts</w:t>
      </w:r>
    </w:p>
    <w:p>
      <w:r>
        <w:t>Result: PASS/FAIL</w:t>
      </w:r>
    </w:p>
    <w:p>
      <w:r>
        <w:t xml:space="preserve">Observation: </w:t>
      </w:r>
    </w:p>
    <w:p>
      <w:r>
        <w:t>Test-2043: frontend/src/metabase/common/hooks/use-confirm-route-leave-modal.ts</w:t>
      </w:r>
    </w:p>
    <w:p>
      <w:r>
        <w:t>Result: PASS/FAIL</w:t>
      </w:r>
    </w:p>
    <w:p>
      <w:r>
        <w:t xml:space="preserve">Observation: </w:t>
      </w:r>
    </w:p>
    <w:p>
      <w:r>
        <w:t>Test-2044: frontend/src/metabase/common/hooks/use-current-ref.ts</w:t>
      </w:r>
    </w:p>
    <w:p>
      <w:r>
        <w:t>Result: PASS/FAIL</w:t>
      </w:r>
    </w:p>
    <w:p>
      <w:r>
        <w:t xml:space="preserve">Observation: </w:t>
      </w:r>
    </w:p>
    <w:p>
      <w:r>
        <w:t>Test-2045: frontend/src/metabase/common/hooks/use-debounced-value.ts</w:t>
      </w:r>
    </w:p>
    <w:p>
      <w:r>
        <w:t>Result: PASS/FAIL</w:t>
      </w:r>
    </w:p>
    <w:p>
      <w:r>
        <w:t xml:space="preserve">Observation: </w:t>
      </w:r>
    </w:p>
    <w:p>
      <w:r>
        <w:t>Test-2046: frontend/src/metabase/common/hooks/use-docs-url/index.ts</w:t>
      </w:r>
    </w:p>
    <w:p>
      <w:r>
        <w:t>Result: PASS/FAIL</w:t>
      </w:r>
    </w:p>
    <w:p>
      <w:r>
        <w:t xml:space="preserve">Observation: </w:t>
      </w:r>
    </w:p>
    <w:p>
      <w:r>
        <w:t>Test-2047: frontend/src/metabase/common/hooks/use-docs-url/use-docs-url.ts</w:t>
      </w:r>
    </w:p>
    <w:p>
      <w:r>
        <w:t>Result: PASS/FAIL</w:t>
      </w:r>
    </w:p>
    <w:p>
      <w:r>
        <w:t xml:space="preserve">Observation: </w:t>
      </w:r>
    </w:p>
    <w:p>
      <w:r>
        <w:t>Test-2048: frontend/src/metabase/common/hooks/use-escape-to-close-modal/index.ts</w:t>
      </w:r>
    </w:p>
    <w:p>
      <w:r>
        <w:t>Result: PASS/FAIL</w:t>
      </w:r>
    </w:p>
    <w:p>
      <w:r>
        <w:t xml:space="preserve">Observation: </w:t>
      </w:r>
    </w:p>
    <w:p>
      <w:r>
        <w:t>Test-2049: frontend/src/metabase/common/hooks/use-favicon.ts</w:t>
      </w:r>
    </w:p>
    <w:p>
      <w:r>
        <w:t>Result: PASS/FAIL</w:t>
      </w:r>
    </w:p>
    <w:p>
      <w:r>
        <w:t xml:space="preserve">Observation: </w:t>
      </w:r>
    </w:p>
    <w:p>
      <w:r>
        <w:t>Test-2050: frontend/src/metabase/common/hooks/use-force-update.ts</w:t>
      </w:r>
    </w:p>
    <w:p>
      <w:r>
        <w:t>Result: PASS/FAIL</w:t>
      </w:r>
    </w:p>
    <w:p>
      <w:r>
        <w:t xml:space="preserve">Observation: </w:t>
      </w:r>
    </w:p>
    <w:p>
      <w:r>
        <w:t>Test-2051: frontend/src/metabase/common/hooks/use-has-token-feature/index.ts</w:t>
      </w:r>
    </w:p>
    <w:p>
      <w:r>
        <w:t>Result: PASS/FAIL</w:t>
      </w:r>
    </w:p>
    <w:p>
      <w:r>
        <w:t xml:space="preserve">Observation: </w:t>
      </w:r>
    </w:p>
    <w:p>
      <w:r>
        <w:t>Test-2052: frontend/src/metabase/common/hooks/use-has-token-feature/use-has-token-feature.ts</w:t>
      </w:r>
    </w:p>
    <w:p>
      <w:r>
        <w:t>Result: PASS/FAIL</w:t>
      </w:r>
    </w:p>
    <w:p>
      <w:r>
        <w:t xml:space="preserve">Observation: </w:t>
      </w:r>
    </w:p>
    <w:p>
      <w:r>
        <w:t>Test-2053: frontend/src/metabase/common/hooks/use-instance-locale/index.ts</w:t>
      </w:r>
    </w:p>
    <w:p>
      <w:r>
        <w:t>Result: PASS/FAIL</w:t>
      </w:r>
    </w:p>
    <w:p>
      <w:r>
        <w:t xml:space="preserve">Observation: </w:t>
      </w:r>
    </w:p>
    <w:p>
      <w:r>
        <w:t>Test-2054: frontend/src/metabase/common/hooks/use-instance-locale/use-instance-locale.ts</w:t>
      </w:r>
    </w:p>
    <w:p>
      <w:r>
        <w:t>Result: PASS/FAIL</w:t>
      </w:r>
    </w:p>
    <w:p>
      <w:r>
        <w:t xml:space="preserve">Observation: </w:t>
      </w:r>
    </w:p>
    <w:p>
      <w:r>
        <w:t>Test-2055: frontend/src/metabase/common/hooks/use-is-at-homepage-dashboard.ts</w:t>
      </w:r>
    </w:p>
    <w:p>
      <w:r>
        <w:t>Result: PASS/FAIL</w:t>
      </w:r>
    </w:p>
    <w:p>
      <w:r>
        <w:t xml:space="preserve">Observation: </w:t>
      </w:r>
    </w:p>
    <w:p>
      <w:r>
        <w:t>Test-2056: frontend/src/metabase/common/hooks/use-is-small-screen.ts</w:t>
      </w:r>
    </w:p>
    <w:p>
      <w:r>
        <w:t>Result: PASS/FAIL</w:t>
      </w:r>
    </w:p>
    <w:p>
      <w:r>
        <w:t xml:space="preserve">Observation: </w:t>
      </w:r>
    </w:p>
    <w:p>
      <w:r>
        <w:t>Test-2057: frontend/src/metabase/common/hooks/use-is-truncated.ts</w:t>
      </w:r>
    </w:p>
    <w:p>
      <w:r>
        <w:t>Result: PASS/FAIL</w:t>
      </w:r>
    </w:p>
    <w:p>
      <w:r>
        <w:t xml:space="preserve">Observation: </w:t>
      </w:r>
    </w:p>
    <w:p>
      <w:r>
        <w:t>Test-2058: frontend/src/metabase/common/hooks/use-keyboard-shortcut.ts</w:t>
      </w:r>
    </w:p>
    <w:p>
      <w:r>
        <w:t>Result: PASS/FAIL</w:t>
      </w:r>
    </w:p>
    <w:p>
      <w:r>
        <w:t xml:space="preserve">Observation: </w:t>
      </w:r>
    </w:p>
    <w:p>
      <w:r>
        <w:t>Test-2059: frontend/src/metabase/common/hooks/use-list-keyboard-navigation/index.ts</w:t>
      </w:r>
    </w:p>
    <w:p>
      <w:r>
        <w:t>Result: PASS/FAIL</w:t>
      </w:r>
    </w:p>
    <w:p>
      <w:r>
        <w:t xml:space="preserve">Observation: </w:t>
      </w:r>
    </w:p>
    <w:p>
      <w:r>
        <w:t>Test-2060: frontend/src/metabase/common/hooks/use-list-keyboard-navigation/use-list-keyboard-navigation.ts</w:t>
      </w:r>
    </w:p>
    <w:p>
      <w:r>
        <w:t>Result: PASS/FAIL</w:t>
      </w:r>
    </w:p>
    <w:p>
      <w:r>
        <w:t xml:space="preserve">Observation: </w:t>
      </w:r>
    </w:p>
    <w:p>
      <w:r>
        <w:t>Test-2061: frontend/src/metabase/common/hooks/use-list-keyboard-navigation/use-list-keyboard-navigation.unit.spec.ts</w:t>
      </w:r>
    </w:p>
    <w:p>
      <w:r>
        <w:t>Result: PASS/FAIL</w:t>
      </w:r>
    </w:p>
    <w:p>
      <w:r>
        <w:t xml:space="preserve">Observation: </w:t>
      </w:r>
    </w:p>
    <w:p>
      <w:r>
        <w:t>Test-2062: frontend/src/metabase/common/hooks/use-list-select.ts</w:t>
      </w:r>
    </w:p>
    <w:p>
      <w:r>
        <w:t>Result: PASS/FAIL</w:t>
      </w:r>
    </w:p>
    <w:p>
      <w:r>
        <w:t xml:space="preserve">Observation: </w:t>
      </w:r>
    </w:p>
    <w:p>
      <w:r>
        <w:t>Test-2063: frontend/src/metabase/common/hooks/use-list-select.unit.spec.ts</w:t>
      </w:r>
    </w:p>
    <w:p>
      <w:r>
        <w:t>Result: PASS/FAIL</w:t>
      </w:r>
    </w:p>
    <w:p>
      <w:r>
        <w:t xml:space="preserve">Observation: </w:t>
      </w:r>
    </w:p>
    <w:p>
      <w:r>
        <w:t>Test-2064: frontend/src/metabase/common/hooks/use-loading-timer.ts</w:t>
      </w:r>
    </w:p>
    <w:p>
      <w:r>
        <w:t>Result: PASS/FAIL</w:t>
      </w:r>
    </w:p>
    <w:p>
      <w:r>
        <w:t xml:space="preserve">Observation: </w:t>
      </w:r>
    </w:p>
    <w:p>
      <w:r>
        <w:t>Test-2065: frontend/src/metabase/common/hooks/use-locale/index.ts</w:t>
      </w:r>
    </w:p>
    <w:p>
      <w:r>
        <w:t>Result: PASS/FAIL</w:t>
      </w:r>
    </w:p>
    <w:p>
      <w:r>
        <w:t xml:space="preserve">Observation: </w:t>
      </w:r>
    </w:p>
    <w:p>
      <w:r>
        <w:t>Test-2066: frontend/src/metabase/common/hooks/use-locale/use-locale.ts</w:t>
      </w:r>
    </w:p>
    <w:p>
      <w:r>
        <w:t>Result: PASS/FAIL</w:t>
      </w:r>
    </w:p>
    <w:p>
      <w:r>
        <w:t xml:space="preserve">Observation: </w:t>
      </w:r>
    </w:p>
    <w:p>
      <w:r>
        <w:t>Test-2067: frontend/src/metabase/common/hooks/use-memoized-callback.ts</w:t>
      </w:r>
    </w:p>
    <w:p>
      <w:r>
        <w:t>Result: PASS/FAIL</w:t>
      </w:r>
    </w:p>
    <w:p>
      <w:r>
        <w:t xml:space="preserve">Observation: </w:t>
      </w:r>
    </w:p>
    <w:p>
      <w:r>
        <w:t>Test-2068: frontend/src/metabase/common/hooks/use-memoized-callback.unit.spec.ts</w:t>
      </w:r>
    </w:p>
    <w:p>
      <w:r>
        <w:t>Result: PASS/FAIL</w:t>
      </w:r>
    </w:p>
    <w:p>
      <w:r>
        <w:t xml:space="preserve">Observation: </w:t>
      </w:r>
    </w:p>
    <w:p>
      <w:r>
        <w:t>Test-2069: frontend/src/metabase/common/hooks/use-modal-open.ts</w:t>
      </w:r>
    </w:p>
    <w:p>
      <w:r>
        <w:t>Result: PASS/FAIL</w:t>
      </w:r>
    </w:p>
    <w:p>
      <w:r>
        <w:t xml:space="preserve">Observation: </w:t>
      </w:r>
    </w:p>
    <w:p>
      <w:r>
        <w:t>Test-2070: frontend/src/metabase/common/hooks/use-most-recent-call/use-most-recent-call.ts</w:t>
      </w:r>
    </w:p>
    <w:p>
      <w:r>
        <w:t>Result: PASS/FAIL</w:t>
      </w:r>
    </w:p>
    <w:p>
      <w:r>
        <w:t xml:space="preserve">Observation: </w:t>
      </w:r>
    </w:p>
    <w:p>
      <w:r>
        <w:t>Test-2071: frontend/src/metabase/common/hooks/use-notification-channels/index.ts</w:t>
      </w:r>
    </w:p>
    <w:p>
      <w:r>
        <w:t>Result: PASS/FAIL</w:t>
      </w:r>
    </w:p>
    <w:p>
      <w:r>
        <w:t xml:space="preserve">Observation: </w:t>
      </w:r>
    </w:p>
    <w:p>
      <w:r>
        <w:t>Test-2072: frontend/src/metabase/common/hooks/use-notification-channels/use-notification-channels.ts</w:t>
      </w:r>
    </w:p>
    <w:p>
      <w:r>
        <w:t>Result: PASS/FAIL</w:t>
      </w:r>
    </w:p>
    <w:p>
      <w:r>
        <w:t xml:space="preserve">Observation: </w:t>
      </w:r>
    </w:p>
    <w:p>
      <w:r>
        <w:t>Test-2073: frontend/src/metabase/common/hooks/use-number-formatter.ts</w:t>
      </w:r>
    </w:p>
    <w:p>
      <w:r>
        <w:t>Result: PASS/FAIL</w:t>
      </w:r>
    </w:p>
    <w:p>
      <w:r>
        <w:t xml:space="preserve">Observation: </w:t>
      </w:r>
    </w:p>
    <w:p>
      <w:r>
        <w:t>Test-2074: frontend/src/metabase/common/hooks/use-number-formatter.unit.spec.ts</w:t>
      </w:r>
    </w:p>
    <w:p>
      <w:r>
        <w:t>Result: PASS/FAIL</w:t>
      </w:r>
    </w:p>
    <w:p>
      <w:r>
        <w:t xml:space="preserve">Observation: </w:t>
      </w:r>
    </w:p>
    <w:p>
      <w:r>
        <w:t>Test-2075: frontend/src/metabase/common/hooks/use-on-click-outside.ts</w:t>
      </w:r>
    </w:p>
    <w:p>
      <w:r>
        <w:t>Result: PASS/FAIL</w:t>
      </w:r>
    </w:p>
    <w:p>
      <w:r>
        <w:t xml:space="preserve">Observation: </w:t>
      </w:r>
    </w:p>
    <w:p>
      <w:r>
        <w:t>Test-2076: frontend/src/metabase/common/hooks/use-pagination.ts</w:t>
      </w:r>
    </w:p>
    <w:p>
      <w:r>
        <w:t>Result: PASS/FAIL</w:t>
      </w:r>
    </w:p>
    <w:p>
      <w:r>
        <w:t xml:space="preserve">Observation: </w:t>
      </w:r>
    </w:p>
    <w:p>
      <w:r>
        <w:t>Test-2077: frontend/src/metabase/common/hooks/use-pagination.unit.spec.ts</w:t>
      </w:r>
    </w:p>
    <w:p>
      <w:r>
        <w:t>Result: PASS/FAIL</w:t>
      </w:r>
    </w:p>
    <w:p>
      <w:r>
        <w:t xml:space="preserve">Observation: </w:t>
      </w:r>
    </w:p>
    <w:p>
      <w:r>
        <w:t>Test-2078: frontend/src/metabase/common/hooks/use-palette.ts</w:t>
      </w:r>
    </w:p>
    <w:p>
      <w:r>
        <w:t>Result: PASS/FAIL</w:t>
      </w:r>
    </w:p>
    <w:p>
      <w:r>
        <w:t xml:space="preserve">Observation: </w:t>
      </w:r>
    </w:p>
    <w:p>
      <w:r>
        <w:t>Test-2079: frontend/src/metabase/common/hooks/use-safe-async-function.ts</w:t>
      </w:r>
    </w:p>
    <w:p>
      <w:r>
        <w:t>Result: PASS/FAIL</w:t>
      </w:r>
    </w:p>
    <w:p>
      <w:r>
        <w:t xml:space="preserve">Observation: </w:t>
      </w:r>
    </w:p>
    <w:p>
      <w:r>
        <w:t>Test-2080: frontend/src/metabase/common/hooks/use-scroll-on-mount.js</w:t>
      </w:r>
    </w:p>
    <w:p>
      <w:r>
        <w:t>Result: PASS/FAIL</w:t>
      </w:r>
    </w:p>
    <w:p>
      <w:r>
        <w:t xml:space="preserve">Observation: </w:t>
      </w:r>
    </w:p>
    <w:p>
      <w:r>
        <w:t>Test-2081: frontend/src/metabase/common/hooks/use-sequenced-content-close-handler.ts</w:t>
      </w:r>
    </w:p>
    <w:p>
      <w:r>
        <w:t>Result: PASS/FAIL</w:t>
      </w:r>
    </w:p>
    <w:p>
      <w:r>
        <w:t xml:space="preserve">Observation: </w:t>
      </w:r>
    </w:p>
    <w:p>
      <w:r>
        <w:t>Test-2082: frontend/src/metabase/common/hooks/use-setting/index.ts</w:t>
      </w:r>
    </w:p>
    <w:p>
      <w:r>
        <w:t>Result: PASS/FAIL</w:t>
      </w:r>
    </w:p>
    <w:p>
      <w:r>
        <w:t xml:space="preserve">Observation: </w:t>
      </w:r>
    </w:p>
    <w:p>
      <w:r>
        <w:t>Test-2083: frontend/src/metabase/common/hooks/use-setting/use-setting.ts</w:t>
      </w:r>
    </w:p>
    <w:p>
      <w:r>
        <w:t>Result: PASS/FAIL</w:t>
      </w:r>
    </w:p>
    <w:p>
      <w:r>
        <w:t xml:space="preserve">Observation: </w:t>
      </w:r>
    </w:p>
    <w:p>
      <w:r>
        <w:t>Test-2084: frontend/src/metabase/common/hooks/use-store-url/use-store-url.ts</w:t>
      </w:r>
    </w:p>
    <w:p>
      <w:r>
        <w:t>Result: PASS/FAIL</w:t>
      </w:r>
    </w:p>
    <w:p>
      <w:r>
        <w:t xml:space="preserve">Observation: </w:t>
      </w:r>
    </w:p>
    <w:p>
      <w:r>
        <w:t>Test-2085: frontend/src/metabase/common/hooks/use-temp-storage/index.ts</w:t>
      </w:r>
    </w:p>
    <w:p>
      <w:r>
        <w:t>Result: PASS/FAIL</w:t>
      </w:r>
    </w:p>
    <w:p>
      <w:r>
        <w:t xml:space="preserve">Observation: </w:t>
      </w:r>
    </w:p>
    <w:p>
      <w:r>
        <w:t>Test-2086: frontend/src/metabase/common/hooks/use-temp-storage/use-temp-storage.ts</w:t>
      </w:r>
    </w:p>
    <w:p>
      <w:r>
        <w:t>Result: PASS/FAIL</w:t>
      </w:r>
    </w:p>
    <w:p>
      <w:r>
        <w:t xml:space="preserve">Observation: </w:t>
      </w:r>
    </w:p>
    <w:p>
      <w:r>
        <w:t>Test-2087: frontend/src/metabase/common/hooks/use-temporary-state.ts</w:t>
      </w:r>
    </w:p>
    <w:p>
      <w:r>
        <w:t>Result: PASS/FAIL</w:t>
      </w:r>
    </w:p>
    <w:p>
      <w:r>
        <w:t xml:space="preserve">Observation: </w:t>
      </w:r>
    </w:p>
    <w:p>
      <w:r>
        <w:t>Test-2088: frontend/src/metabase/common/hooks/use-toast/index.ts</w:t>
      </w:r>
    </w:p>
    <w:p>
      <w:r>
        <w:t>Result: PASS/FAIL</w:t>
      </w:r>
    </w:p>
    <w:p>
      <w:r>
        <w:t xml:space="preserve">Observation: </w:t>
      </w:r>
    </w:p>
    <w:p>
      <w:r>
        <w:t>Test-2089: frontend/src/metabase/common/hooks/use-toast/use-toast.ts</w:t>
      </w:r>
    </w:p>
    <w:p>
      <w:r>
        <w:t>Result: PASS/FAIL</w:t>
      </w:r>
    </w:p>
    <w:p>
      <w:r>
        <w:t xml:space="preserve">Observation: </w:t>
      </w:r>
    </w:p>
    <w:p>
      <w:r>
        <w:t>Test-2090: frontend/src/metabase/common/hooks/use-toggle.ts</w:t>
      </w:r>
    </w:p>
    <w:p>
      <w:r>
        <w:t>Result: PASS/FAIL</w:t>
      </w:r>
    </w:p>
    <w:p>
      <w:r>
        <w:t xml:space="preserve">Observation: </w:t>
      </w:r>
    </w:p>
    <w:p>
      <w:r>
        <w:t>Test-2091: frontend/src/metabase/common/hooks/use-unique-id.ts</w:t>
      </w:r>
    </w:p>
    <w:p>
      <w:r>
        <w:t>Result: PASS/FAIL</w:t>
      </w:r>
    </w:p>
    <w:p>
      <w:r>
        <w:t xml:space="preserve">Observation: </w:t>
      </w:r>
    </w:p>
    <w:p>
      <w:r>
        <w:t>Test-2092: frontend/src/metabase/common/hooks/use-unmount-layout.ts</w:t>
      </w:r>
    </w:p>
    <w:p>
      <w:r>
        <w:t>Result: PASS/FAIL</w:t>
      </w:r>
    </w:p>
    <w:p>
      <w:r>
        <w:t xml:space="preserve">Observation: </w:t>
      </w:r>
    </w:p>
    <w:p>
      <w:r>
        <w:t>Test-2093: frontend/src/metabase/common/hooks/use-url-state/index.ts</w:t>
      </w:r>
    </w:p>
    <w:p>
      <w:r>
        <w:t>Result: PASS/FAIL</w:t>
      </w:r>
    </w:p>
    <w:p>
      <w:r>
        <w:t xml:space="preserve">Observation: </w:t>
      </w:r>
    </w:p>
    <w:p>
      <w:r>
        <w:t>Test-2094: frontend/src/metabase/common/hooks/use-url-state/types.ts</w:t>
      </w:r>
    </w:p>
    <w:p>
      <w:r>
        <w:t>Result: PASS/FAIL</w:t>
      </w:r>
    </w:p>
    <w:p>
      <w:r>
        <w:t xml:space="preserve">Observation: </w:t>
      </w:r>
    </w:p>
    <w:p>
      <w:r>
        <w:t>Test-2095: frontend/src/metabase/common/hooks/use-url-state/use-url-state.ts</w:t>
      </w:r>
    </w:p>
    <w:p>
      <w:r>
        <w:t>Result: PASS/FAIL</w:t>
      </w:r>
    </w:p>
    <w:p>
      <w:r>
        <w:t xml:space="preserve">Observation: </w:t>
      </w:r>
    </w:p>
    <w:p>
      <w:r>
        <w:t>Test-2096: frontend/src/metabase/common/hooks/use-url-state/use-url-state.unit.spec.ts</w:t>
      </w:r>
    </w:p>
    <w:p>
      <w:r>
        <w:t>Result: PASS/FAIL</w:t>
      </w:r>
    </w:p>
    <w:p>
      <w:r>
        <w:t xml:space="preserve">Observation: </w:t>
      </w:r>
    </w:p>
    <w:p>
      <w:r>
        <w:t>Test-2097: frontend/src/metabase/common/hooks/use-url-state/utils.ts</w:t>
      </w:r>
    </w:p>
    <w:p>
      <w:r>
        <w:t>Result: PASS/FAIL</w:t>
      </w:r>
    </w:p>
    <w:p>
      <w:r>
        <w:t xml:space="preserve">Observation: </w:t>
      </w:r>
    </w:p>
    <w:p>
      <w:r>
        <w:t>Test-2098: frontend/src/metabase/common/hooks/use-url-with-utm/index.ts</w:t>
      </w:r>
    </w:p>
    <w:p>
      <w:r>
        <w:t>Result: PASS/FAIL</w:t>
      </w:r>
    </w:p>
    <w:p>
      <w:r>
        <w:t xml:space="preserve">Observation: </w:t>
      </w:r>
    </w:p>
    <w:p>
      <w:r>
        <w:t>Test-2099: frontend/src/metabase/common/hooks/use-url-with-utm/use-url-with-utm.ts</w:t>
      </w:r>
    </w:p>
    <w:p>
      <w:r>
        <w:t>Result: PASS/FAIL</w:t>
      </w:r>
    </w:p>
    <w:p>
      <w:r>
        <w:t xml:space="preserve">Observation: </w:t>
      </w:r>
    </w:p>
    <w:p>
      <w:r>
        <w:t>Test-2100: frontend/src/metabase/common/hooks/use-user-acknowledgement.ts</w:t>
      </w:r>
    </w:p>
    <w:p>
      <w:r>
        <w:t>Result: PASS/FAIL</w:t>
      </w:r>
    </w:p>
    <w:p>
      <w:r>
        <w:t xml:space="preserve">Observation: </w:t>
      </w:r>
    </w:p>
    <w:p>
      <w:r>
        <w:t>Test-2101: frontend/src/metabase/common/hooks/use-user-key-value.ts</w:t>
      </w:r>
    </w:p>
    <w:p>
      <w:r>
        <w:t>Result: PASS/FAIL</w:t>
      </w:r>
    </w:p>
    <w:p>
      <w:r>
        <w:t xml:space="preserve">Observation: </w:t>
      </w:r>
    </w:p>
    <w:p>
      <w:r>
        <w:t>Test-2102: frontend/src/metabase/common/hooks/use-web-notification.ts</w:t>
      </w:r>
    </w:p>
    <w:p>
      <w:r>
        <w:t>Result: PASS/FAIL</w:t>
      </w:r>
    </w:p>
    <w:p>
      <w:r>
        <w:t xml:space="preserve">Observation: </w:t>
      </w:r>
    </w:p>
    <w:p>
      <w:r>
        <w:t>Test-2103: frontend/src/metabase/common/style/input.ts</w:t>
      </w:r>
    </w:p>
    <w:p>
      <w:r>
        <w:t>Result: PASS/FAIL</w:t>
      </w:r>
    </w:p>
    <w:p>
      <w:r>
        <w:t xml:space="preserve">Observation: </w:t>
      </w:r>
    </w:p>
    <w:p>
      <w:r>
        <w:t>Test-2104: frontend/src/metabase/common/style/types.ts</w:t>
      </w:r>
    </w:p>
    <w:p>
      <w:r>
        <w:t>Result: PASS/FAIL</w:t>
      </w:r>
    </w:p>
    <w:p>
      <w:r>
        <w:t xml:space="preserve">Observation: </w:t>
      </w:r>
    </w:p>
    <w:p>
      <w:r>
        <w:t>Test-2105: frontend/src/metabase/common/types/export.ts</w:t>
      </w:r>
    </w:p>
    <w:p>
      <w:r>
        <w:t>Result: PASS/FAIL</w:t>
      </w:r>
    </w:p>
    <w:p>
      <w:r>
        <w:t xml:space="preserve">Observation: </w:t>
      </w:r>
    </w:p>
    <w:p>
      <w:r>
        <w:t>Test-2106: frontend/src/metabase/common/types.ts</w:t>
      </w:r>
    </w:p>
    <w:p>
      <w:r>
        <w:t>Result: PASS/FAIL</w:t>
      </w:r>
    </w:p>
    <w:p>
      <w:r>
        <w:t xml:space="preserve">Observation: </w:t>
      </w:r>
    </w:p>
    <w:p>
      <w:r>
        <w:t>Test-2107: frontend/src/metabase/common/utils/column-groups.ts</w:t>
      </w:r>
    </w:p>
    <w:p>
      <w:r>
        <w:t>Result: PASS/FAIL</w:t>
      </w:r>
    </w:p>
    <w:p>
      <w:r>
        <w:t xml:space="preserve">Observation: </w:t>
      </w:r>
    </w:p>
    <w:p>
      <w:r>
        <w:t>Test-2108: frontend/src/metabase/common/utils/column-groups.unit.spec.ts</w:t>
      </w:r>
    </w:p>
    <w:p>
      <w:r>
        <w:t>Result: PASS/FAIL</w:t>
      </w:r>
    </w:p>
    <w:p>
      <w:r>
        <w:t xml:space="preserve">Observation: </w:t>
      </w:r>
    </w:p>
    <w:p>
      <w:r>
        <w:t>Test-2109: frontend/src/metabase/common/utils/columns.ts</w:t>
      </w:r>
    </w:p>
    <w:p>
      <w:r>
        <w:t>Result: PASS/FAIL</w:t>
      </w:r>
    </w:p>
    <w:p>
      <w:r>
        <w:t xml:space="preserve">Observation: </w:t>
      </w:r>
    </w:p>
    <w:p>
      <w:r>
        <w:t>Test-2110: frontend/src/metabase/common/utils/columns.unit.spec.ts</w:t>
      </w:r>
    </w:p>
    <w:p>
      <w:r>
        <w:t>Result: PASS/FAIL</w:t>
      </w:r>
    </w:p>
    <w:p>
      <w:r>
        <w:t xml:space="preserve">Observation: </w:t>
      </w:r>
    </w:p>
    <w:p>
      <w:r>
        <w:t>Test-2111: frontend/src/metabase/common/utils/doNotForwardProps.ts</w:t>
      </w:r>
    </w:p>
    <w:p>
      <w:r>
        <w:t>Result: PASS/FAIL</w:t>
      </w:r>
    </w:p>
    <w:p>
      <w:r>
        <w:t xml:space="preserve">Observation: </w:t>
      </w:r>
    </w:p>
    <w:p>
      <w:r>
        <w:t>Test-2112: frontend/src/metabase/common/utils/keyboard.ts</w:t>
      </w:r>
    </w:p>
    <w:p>
      <w:r>
        <w:t>Result: PASS/FAIL</w:t>
      </w:r>
    </w:p>
    <w:p>
      <w:r>
        <w:t xml:space="preserve">Observation: </w:t>
      </w:r>
    </w:p>
    <w:p>
      <w:r>
        <w:t>Test-2113: frontend/src/metabase/common/utils/model-names.ts</w:t>
      </w:r>
    </w:p>
    <w:p>
      <w:r>
        <w:t>Result: PASS/FAIL</w:t>
      </w:r>
    </w:p>
    <w:p>
      <w:r>
        <w:t xml:space="preserve">Observation: </w:t>
      </w:r>
    </w:p>
    <w:p>
      <w:r>
        <w:t>Test-2114: frontend/src/metabase/common/utils/model-names.unit.spec.ts</w:t>
      </w:r>
    </w:p>
    <w:p>
      <w:r>
        <w:t>Result: PASS/FAIL</w:t>
      </w:r>
    </w:p>
    <w:p>
      <w:r>
        <w:t xml:space="preserve">Observation: </w:t>
      </w:r>
    </w:p>
    <w:p>
      <w:r>
        <w:t>Test-2115: frontend/src/metabase/common/utils/plan.ts</w:t>
      </w:r>
    </w:p>
    <w:p>
      <w:r>
        <w:t>Result: PASS/FAIL</w:t>
      </w:r>
    </w:p>
    <w:p>
      <w:r>
        <w:t xml:space="preserve">Observation: </w:t>
      </w:r>
    </w:p>
    <w:p>
      <w:r>
        <w:t>Test-2116: frontend/src/metabase/common/utils/plan.unit.spec.ts</w:t>
      </w:r>
    </w:p>
    <w:p>
      <w:r>
        <w:t>Result: PASS/FAIL</w:t>
      </w:r>
    </w:p>
    <w:p>
      <w:r>
        <w:t xml:space="preserve">Observation: </w:t>
      </w:r>
    </w:p>
    <w:p>
      <w:r>
        <w:t>Test-2117: frontend/src/metabase/css/core/base.styled.ts</w:t>
      </w:r>
    </w:p>
    <w:p>
      <w:r>
        <w:t>Result: PASS/FAIL</w:t>
      </w:r>
    </w:p>
    <w:p>
      <w:r>
        <w:t xml:space="preserve">Observation: </w:t>
      </w:r>
    </w:p>
    <w:p>
      <w:r>
        <w:t>Test-2118: frontend/src/metabase/css/core/fonts.styled.ts</w:t>
      </w:r>
    </w:p>
    <w:p>
      <w:r>
        <w:t>Result: PASS/FAIL</w:t>
      </w:r>
    </w:p>
    <w:p>
      <w:r>
        <w:t xml:space="preserve">Observation: </w:t>
      </w:r>
    </w:p>
    <w:p>
      <w:r>
        <w:t>Test-2119: frontend/src/metabase/css/core/overlays/constants.ts</w:t>
      </w:r>
    </w:p>
    <w:p>
      <w:r>
        <w:t>Result: PASS/FAIL</w:t>
      </w:r>
    </w:p>
    <w:p>
      <w:r>
        <w:t xml:space="preserve">Observation: </w:t>
      </w:r>
    </w:p>
    <w:p>
      <w:r>
        <w:t>Test-2120: frontend/src/metabase/dashboard/actions/actions.ts</w:t>
      </w:r>
    </w:p>
    <w:p>
      <w:r>
        <w:t>Result: PASS/FAIL</w:t>
      </w:r>
    </w:p>
    <w:p>
      <w:r>
        <w:t xml:space="preserve">Observation: </w:t>
      </w:r>
    </w:p>
    <w:p>
      <w:r>
        <w:t>Test-2121: frontend/src/metabase/dashboard/actions/actions.unit.spec.js</w:t>
      </w:r>
    </w:p>
    <w:p>
      <w:r>
        <w:t>Result: PASS/FAIL</w:t>
      </w:r>
    </w:p>
    <w:p>
      <w:r>
        <w:t xml:space="preserve">Observation: </w:t>
      </w:r>
    </w:p>
    <w:p>
      <w:r>
        <w:t>Test-2122: frontend/src/metabase/dashboard/actions/auto-wire-parameters/actions.ts</w:t>
      </w:r>
    </w:p>
    <w:p>
      <w:r>
        <w:t>Result: PASS/FAIL</w:t>
      </w:r>
    </w:p>
    <w:p>
      <w:r>
        <w:t xml:space="preserve">Observation: </w:t>
      </w:r>
    </w:p>
    <w:p>
      <w:r>
        <w:t>Test-2123: frontend/src/metabase/dashboard/actions/auto-wire-parameters/constants.ts</w:t>
      </w:r>
    </w:p>
    <w:p>
      <w:r>
        <w:t>Result: PASS/FAIL</w:t>
      </w:r>
    </w:p>
    <w:p>
      <w:r>
        <w:t xml:space="preserve">Observation: </w:t>
      </w:r>
    </w:p>
    <w:p>
      <w:r>
        <w:t>Test-2124: frontend/src/metabase/dashboard/actions/auto-wire-parameters/toasts.ts</w:t>
      </w:r>
    </w:p>
    <w:p>
      <w:r>
        <w:t>Result: PASS/FAIL</w:t>
      </w:r>
    </w:p>
    <w:p>
      <w:r>
        <w:t xml:space="preserve">Observation: </w:t>
      </w:r>
    </w:p>
    <w:p>
      <w:r>
        <w:t>Test-2125: frontend/src/metabase/dashboard/actions/auto-wire-parameters/utils.ts</w:t>
      </w:r>
    </w:p>
    <w:p>
      <w:r>
        <w:t>Result: PASS/FAIL</w:t>
      </w:r>
    </w:p>
    <w:p>
      <w:r>
        <w:t xml:space="preserve">Observation: </w:t>
      </w:r>
    </w:p>
    <w:p>
      <w:r>
        <w:t>Test-2126: frontend/src/metabase/dashboard/actions/cards-typed.ts</w:t>
      </w:r>
    </w:p>
    <w:p>
      <w:r>
        <w:t>Result: PASS/FAIL</w:t>
      </w:r>
    </w:p>
    <w:p>
      <w:r>
        <w:t xml:space="preserve">Observation: </w:t>
      </w:r>
    </w:p>
    <w:p>
      <w:r>
        <w:t>Test-2127: frontend/src/metabase/dashboard/actions/cards.js</w:t>
      </w:r>
    </w:p>
    <w:p>
      <w:r>
        <w:t>Result: PASS/FAIL</w:t>
      </w:r>
    </w:p>
    <w:p>
      <w:r>
        <w:t xml:space="preserve">Observation: </w:t>
      </w:r>
    </w:p>
    <w:p>
      <w:r>
        <w:t>Test-2128: frontend/src/metabase/dashboard/actions/cards.unit.spec.ts</w:t>
      </w:r>
    </w:p>
    <w:p>
      <w:r>
        <w:t>Result: PASS/FAIL</w:t>
      </w:r>
    </w:p>
    <w:p>
      <w:r>
        <w:t xml:space="preserve">Observation: </w:t>
      </w:r>
    </w:p>
    <w:p>
      <w:r>
        <w:t>Test-2129: frontend/src/metabase/dashboard/actions/core.ts</w:t>
      </w:r>
    </w:p>
    <w:p>
      <w:r>
        <w:t>Result: PASS/FAIL</w:t>
      </w:r>
    </w:p>
    <w:p>
      <w:r>
        <w:t xml:space="preserve">Observation: </w:t>
      </w:r>
    </w:p>
    <w:p>
      <w:r>
        <w:t>Test-2130: frontend/src/metabase/dashboard/actions/data-fetching.ts</w:t>
      </w:r>
    </w:p>
    <w:p>
      <w:r>
        <w:t>Result: PASS/FAIL</w:t>
      </w:r>
    </w:p>
    <w:p>
      <w:r>
        <w:t xml:space="preserve">Observation: </w:t>
      </w:r>
    </w:p>
    <w:p>
      <w:r>
        <w:t>Test-2131: frontend/src/metabase/dashboard/actions/data-fetching.unit.spec.js</w:t>
      </w:r>
    </w:p>
    <w:p>
      <w:r>
        <w:t>Result: PASS/FAIL</w:t>
      </w:r>
    </w:p>
    <w:p>
      <w:r>
        <w:t xml:space="preserve">Observation: </w:t>
      </w:r>
    </w:p>
    <w:p>
      <w:r>
        <w:t>Test-2132: frontend/src/metabase/dashboard/actions/getNewCardUrl.ts</w:t>
      </w:r>
    </w:p>
    <w:p>
      <w:r>
        <w:t>Result: PASS/FAIL</w:t>
      </w:r>
    </w:p>
    <w:p>
      <w:r>
        <w:t xml:space="preserve">Observation: </w:t>
      </w:r>
    </w:p>
    <w:p>
      <w:r>
        <w:t>Test-2133: frontend/src/metabase/dashboard/actions/getNewCardUrl.unit.spec.ts</w:t>
      </w:r>
    </w:p>
    <w:p>
      <w:r>
        <w:t>Result: PASS/FAIL</w:t>
      </w:r>
    </w:p>
    <w:p>
      <w:r>
        <w:t xml:space="preserve">Observation: </w:t>
      </w:r>
    </w:p>
    <w:p>
      <w:r>
        <w:t>Test-2134: frontend/src/metabase/dashboard/actions/index.ts</w:t>
      </w:r>
    </w:p>
    <w:p>
      <w:r>
        <w:t>Result: PASS/FAIL</w:t>
      </w:r>
    </w:p>
    <w:p>
      <w:r>
        <w:t xml:space="preserve">Observation: </w:t>
      </w:r>
    </w:p>
    <w:p>
      <w:r>
        <w:t>Test-2135: frontend/src/metabase/dashboard/actions/navigation.js</w:t>
      </w:r>
    </w:p>
    <w:p>
      <w:r>
        <w:t>Result: PASS/FAIL</w:t>
      </w:r>
    </w:p>
    <w:p>
      <w:r>
        <w:t xml:space="preserve">Observation: </w:t>
      </w:r>
    </w:p>
    <w:p>
      <w:r>
        <w:t>Test-2136: frontend/src/metabase/dashboard/actions/parameters.unit.spec.ts</w:t>
      </w:r>
    </w:p>
    <w:p>
      <w:r>
        <w:t>Result: PASS/FAIL</w:t>
      </w:r>
    </w:p>
    <w:p>
      <w:r>
        <w:t xml:space="preserve">Observation: </w:t>
      </w:r>
    </w:p>
    <w:p>
      <w:r>
        <w:t>Test-2137: frontend/src/metabase/dashboard/actions/revisions.js</w:t>
      </w:r>
    </w:p>
    <w:p>
      <w:r>
        <w:t>Result: PASS/FAIL</w:t>
      </w:r>
    </w:p>
    <w:p>
      <w:r>
        <w:t xml:space="preserve">Observation: </w:t>
      </w:r>
    </w:p>
    <w:p>
      <w:r>
        <w:t>Test-2138: frontend/src/metabase/dashboard/actions/save.js</w:t>
      </w:r>
    </w:p>
    <w:p>
      <w:r>
        <w:t>Result: PASS/FAIL</w:t>
      </w:r>
    </w:p>
    <w:p>
      <w:r>
        <w:t xml:space="preserve">Observation: </w:t>
      </w:r>
    </w:p>
    <w:p>
      <w:r>
        <w:t>Test-2139: frontend/src/metabase/dashboard/actions/sharing.ts</w:t>
      </w:r>
    </w:p>
    <w:p>
      <w:r>
        <w:t>Result: PASS/FAIL</w:t>
      </w:r>
    </w:p>
    <w:p>
      <w:r>
        <w:t xml:space="preserve">Observation: </w:t>
      </w:r>
    </w:p>
    <w:p>
      <w:r>
        <w:t>Test-2140: frontend/src/metabase/dashboard/actions/tabs.ts</w:t>
      </w:r>
    </w:p>
    <w:p>
      <w:r>
        <w:t>Result: PASS/FAIL</w:t>
      </w:r>
    </w:p>
    <w:p>
      <w:r>
        <w:t xml:space="preserve">Observation: </w:t>
      </w:r>
    </w:p>
    <w:p>
      <w:r>
        <w:t>Test-2141: frontend/src/metabase/dashboard/actions/tabs.unit.spec.ts</w:t>
      </w:r>
    </w:p>
    <w:p>
      <w:r>
        <w:t>Result: PASS/FAIL</w:t>
      </w:r>
    </w:p>
    <w:p>
      <w:r>
        <w:t xml:space="preserve">Observation: </w:t>
      </w:r>
    </w:p>
    <w:p>
      <w:r>
        <w:t>Test-2142: frontend/src/metabase/dashboard/actions/theme.ts</w:t>
      </w:r>
    </w:p>
    <w:p>
      <w:r>
        <w:t>Result: PASS/FAIL</w:t>
      </w:r>
    </w:p>
    <w:p>
      <w:r>
        <w:t xml:space="preserve">Observation: </w:t>
      </w:r>
    </w:p>
    <w:p>
      <w:r>
        <w:t>Test-2143: frontend/src/metabase/dashboard/actions/trash.ts</w:t>
      </w:r>
    </w:p>
    <w:p>
      <w:r>
        <w:t>Result: PASS/FAIL</w:t>
      </w:r>
    </w:p>
    <w:p>
      <w:r>
        <w:t xml:space="preserve">Observation: </w:t>
      </w:r>
    </w:p>
    <w:p>
      <w:r>
        <w:t>Test-2144: frontend/src/metabase/dashboard/actions/ui.ts</w:t>
      </w:r>
    </w:p>
    <w:p>
      <w:r>
        <w:t>Result: PASS/FAIL</w:t>
      </w:r>
    </w:p>
    <w:p>
      <w:r>
        <w:t xml:space="preserve">Observation: </w:t>
      </w:r>
    </w:p>
    <w:p>
      <w:r>
        <w:t>Test-2145: frontend/src/metabase/dashboard/actions/utils.ts</w:t>
      </w:r>
    </w:p>
    <w:p>
      <w:r>
        <w:t>Result: PASS/FAIL</w:t>
      </w:r>
    </w:p>
    <w:p>
      <w:r>
        <w:t xml:space="preserve">Observation: </w:t>
      </w:r>
    </w:p>
    <w:p>
      <w:r>
        <w:t>Test-2146: frontend/src/metabase/dashboard/actions/utils.unit.spec.ts</w:t>
      </w:r>
    </w:p>
    <w:p>
      <w:r>
        <w:t>Result: PASS/FAIL</w:t>
      </w:r>
    </w:p>
    <w:p>
      <w:r>
        <w:t xml:space="preserve">Observation: </w:t>
      </w:r>
    </w:p>
    <w:p>
      <w:r>
        <w:t>Test-2147: frontend/src/metabase/dashboard/analytics.ts</w:t>
      </w:r>
    </w:p>
    <w:p>
      <w:r>
        <w:t>Result: PASS/FAIL</w:t>
      </w:r>
    </w:p>
    <w:p>
      <w:r>
        <w:t xml:space="preserve">Observation: </w:t>
      </w:r>
    </w:p>
    <w:p>
      <w:r>
        <w:t>Test-2148: frontend/src/metabase/dashboard/components/ActionSidebar/index.ts</w:t>
      </w:r>
    </w:p>
    <w:p>
      <w:r>
        <w:t>Result: PASS/FAIL</w:t>
      </w:r>
    </w:p>
    <w:p>
      <w:r>
        <w:t xml:space="preserve">Observation: </w:t>
      </w:r>
    </w:p>
    <w:p>
      <w:r>
        <w:t>Test-2149: frontend/src/metabase/dashboard/components/AddCardSidebar/index.ts</w:t>
      </w:r>
    </w:p>
    <w:p>
      <w:r>
        <w:t>Result: PASS/FAIL</w:t>
      </w:r>
    </w:p>
    <w:p>
      <w:r>
        <w:t xml:space="preserve">Observation: </w:t>
      </w:r>
    </w:p>
    <w:p>
      <w:r>
        <w:t>Test-2150: frontend/src/metabase/dashboard/components/AddFilterParameterMenu/index.ts</w:t>
      </w:r>
    </w:p>
    <w:p>
      <w:r>
        <w:t>Result: PASS/FAIL</w:t>
      </w:r>
    </w:p>
    <w:p>
      <w:r>
        <w:t xml:space="preserve">Observation: </w:t>
      </w:r>
    </w:p>
    <w:p>
      <w:r>
        <w:t>Test-2151: frontend/src/metabase/dashboard/components/ClickBehaviorSidebar/SidebarItem/index.ts</w:t>
      </w:r>
    </w:p>
    <w:p>
      <w:r>
        <w:t>Result: PASS/FAIL</w:t>
      </w:r>
    </w:p>
    <w:p>
      <w:r>
        <w:t xml:space="preserve">Observation: </w:t>
      </w:r>
    </w:p>
    <w:p>
      <w:r>
        <w:t>Test-2152: frontend/src/metabase/dashboard/components/ClickBehaviorSidebar/hooks.ts</w:t>
      </w:r>
    </w:p>
    <w:p>
      <w:r>
        <w:t>Result: PASS/FAIL</w:t>
      </w:r>
    </w:p>
    <w:p>
      <w:r>
        <w:t xml:space="preserve">Observation: </w:t>
      </w:r>
    </w:p>
    <w:p>
      <w:r>
        <w:t>Test-2153: frontend/src/metabase/dashboard/components/ClickBehaviorSidebar/utils.ts</w:t>
      </w:r>
    </w:p>
    <w:p>
      <w:r>
        <w:t>Result: PASS/FAIL</w:t>
      </w:r>
    </w:p>
    <w:p>
      <w:r>
        <w:t xml:space="preserve">Observation: </w:t>
      </w:r>
    </w:p>
    <w:p>
      <w:r>
        <w:t>Test-2154: frontend/src/metabase/dashboard/components/CollapsibleDashboardParameterList/index.ts</w:t>
      </w:r>
    </w:p>
    <w:p>
      <w:r>
        <w:t>Result: PASS/FAIL</w:t>
      </w:r>
    </w:p>
    <w:p>
      <w:r>
        <w:t xml:space="preserve">Observation: </w:t>
      </w:r>
    </w:p>
    <w:p>
      <w:r>
        <w:t>Test-2155: frontend/src/metabase/dashboard/components/DashCard/DashCardActionsPanel/DashCardActionButton/index.ts</w:t>
      </w:r>
    </w:p>
    <w:p>
      <w:r>
        <w:t>Result: PASS/FAIL</w:t>
      </w:r>
    </w:p>
    <w:p>
      <w:r>
        <w:t xml:space="preserve">Observation: </w:t>
      </w:r>
    </w:p>
    <w:p>
      <w:r>
        <w:t>Test-2156: frontend/src/metabase/dashboard/components/DashCard/DashCardMenu/dashcard-menu.ts</w:t>
      </w:r>
    </w:p>
    <w:p>
      <w:r>
        <w:t>Result: PASS/FAIL</w:t>
      </w:r>
    </w:p>
    <w:p>
      <w:r>
        <w:t xml:space="preserve">Observation: </w:t>
      </w:r>
    </w:p>
    <w:p>
      <w:r>
        <w:t>Test-2157: frontend/src/metabase/dashboard/components/DashCard/DashCardMenu/utils.ts</w:t>
      </w:r>
    </w:p>
    <w:p>
      <w:r>
        <w:t>Result: PASS/FAIL</w:t>
      </w:r>
    </w:p>
    <w:p>
      <w:r>
        <w:t xml:space="preserve">Observation: </w:t>
      </w:r>
    </w:p>
    <w:p>
      <w:r>
        <w:t>Test-2158: frontend/src/metabase/dashboard/components/DashCard/DashCardParameterMapper/DisabledNativeCardHelpText/index.ts</w:t>
      </w:r>
    </w:p>
    <w:p>
      <w:r>
        <w:t>Result: PASS/FAIL</w:t>
      </w:r>
    </w:p>
    <w:p>
      <w:r>
        <w:t xml:space="preserve">Observation: </w:t>
      </w:r>
    </w:p>
    <w:p>
      <w:r>
        <w:t>Test-2159: frontend/src/metabase/dashboard/components/DashCard/DashCardParameterMapper/DisabledNativeCardHelpText/tests/common.unit.spec.ts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Test-2160: frontend/src/metabase/dashboard/components/DashCard/DashCardParameterMapper/DisabledNativeCardHelpText/tests/enterprise.unit.spec.ts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Test-2161: frontend/src/metabase/dashboard/components/DashCard/DashCardParameterMapper/DisabledNativeCardHelpText/tests/premium.unit.spec.ts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Test-2162: frontend/src/metabase/dashboard/components/DashCard/dashcard-ids.ts</w:t>
      </w:r>
    </w:p>
    <w:p>
      <w:r>
        <w:t>Result: PASS/FAIL</w:t>
      </w:r>
    </w:p>
    <w:p>
      <w:r>
        <w:t xml:space="preserve">Observation: </w:t>
      </w:r>
    </w:p>
    <w:p>
      <w:r>
        <w:t>Test-2163: frontend/src/metabase/dashboard/components/DashCard/types.ts</w:t>
      </w:r>
    </w:p>
    <w:p>
      <w:r>
        <w:t>Result: PASS/FAIL</w:t>
      </w:r>
    </w:p>
    <w:p>
      <w:r>
        <w:t xml:space="preserve">Observation: </w:t>
      </w:r>
    </w:p>
    <w:p>
      <w:r>
        <w:t>Test-2164: frontend/src/metabase/dashboard/components/DashCard/utils.ts</w:t>
      </w:r>
    </w:p>
    <w:p>
      <w:r>
        <w:t>Result: PASS/FAIL</w:t>
      </w:r>
    </w:p>
    <w:p>
      <w:r>
        <w:t xml:space="preserve">Observation: </w:t>
      </w:r>
    </w:p>
    <w:p>
      <w:r>
        <w:t>Test-2165: frontend/src/metabase/dashboard/components/DashCard/utils.unit.spec.ts</w:t>
      </w:r>
    </w:p>
    <w:p>
      <w:r>
        <w:t>Result: PASS/FAIL</w:t>
      </w:r>
    </w:p>
    <w:p>
      <w:r>
        <w:t xml:space="preserve">Observation: </w:t>
      </w:r>
    </w:p>
    <w:p>
      <w:r>
        <w:t>Test-2166: frontend/src/metabase/dashboard/components/Dashboard/components/index.ts</w:t>
      </w:r>
    </w:p>
    <w:p>
      <w:r>
        <w:t>Result: PASS/FAIL</w:t>
      </w:r>
    </w:p>
    <w:p>
      <w:r>
        <w:t xml:space="preserve">Observation: </w:t>
      </w:r>
    </w:p>
    <w:p>
      <w:r>
        <w:t>Test-2167: frontend/src/metabase/dashboard/components/Dashboard/use-set-dashboard-attribute.ts</w:t>
      </w:r>
    </w:p>
    <w:p>
      <w:r>
        <w:t>Result: PASS/FAIL</w:t>
      </w:r>
    </w:p>
    <w:p>
      <w:r>
        <w:t xml:space="preserve">Observation: </w:t>
      </w:r>
    </w:p>
    <w:p>
      <w:r>
        <w:t>Test-2168: frontend/src/metabase/dashboard/components/DashboardHeader/DashboardHeaderButtonRow/constants.ts</w:t>
      </w:r>
    </w:p>
    <w:p>
      <w:r>
        <w:t>Result: PASS/FAIL</w:t>
      </w:r>
    </w:p>
    <w:p>
      <w:r>
        <w:t xml:space="preserve">Observation: </w:t>
      </w:r>
    </w:p>
    <w:p>
      <w:r>
        <w:t>Test-2169: frontend/src/metabase/dashboard/components/DashboardHeader/DashboardHeaderButtonRow/types.ts</w:t>
      </w:r>
    </w:p>
    <w:p>
      <w:r>
        <w:t>Result: PASS/FAIL</w:t>
      </w:r>
    </w:p>
    <w:p>
      <w:r>
        <w:t xml:space="preserve">Observation: </w:t>
      </w:r>
    </w:p>
    <w:p>
      <w:r>
        <w:t>Test-2170: frontend/src/metabase/dashboard/components/DashboardHeader/buttons/AddFilterParameterButton/index.ts</w:t>
      </w:r>
    </w:p>
    <w:p>
      <w:r>
        <w:t>Result: PASS/FAIL</w:t>
      </w:r>
    </w:p>
    <w:p>
      <w:r>
        <w:t xml:space="preserve">Observation: </w:t>
      </w:r>
    </w:p>
    <w:p>
      <w:r>
        <w:t>Test-2171: frontend/src/metabase/dashboard/components/DashboardHeader/buttons/AddSectionButton/index.ts</w:t>
      </w:r>
    </w:p>
    <w:p>
      <w:r>
        <w:t>Result: PASS/FAIL</w:t>
      </w:r>
    </w:p>
    <w:p>
      <w:r>
        <w:t xml:space="preserve">Observation: </w:t>
      </w:r>
    </w:p>
    <w:p>
      <w:r>
        <w:t>Test-2172: frontend/src/metabase/dashboard/components/DashboardHeader/index.ts</w:t>
      </w:r>
    </w:p>
    <w:p>
      <w:r>
        <w:t>Result: PASS/FAIL</w:t>
      </w:r>
    </w:p>
    <w:p>
      <w:r>
        <w:t xml:space="preserve">Observation: </w:t>
      </w:r>
    </w:p>
    <w:p>
      <w:r>
        <w:t>Test-2173: frontend/src/metabase/dashboard/components/DashboardHeader/tests/enterprise.unit.spec.ts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Test-2174: frontend/src/metabase/dashboard/components/DashboardInfoSidebar/DashboardEntityIdCard/index.ts</w:t>
      </w:r>
    </w:p>
    <w:p>
      <w:r>
        <w:t>Result: PASS/FAIL</w:t>
      </w:r>
    </w:p>
    <w:p>
      <w:r>
        <w:t xml:space="preserve">Observation: </w:t>
      </w:r>
    </w:p>
    <w:p>
      <w:r>
        <w:t>Test-2175: frontend/src/metabase/dashboard/components/DashboardInfoSidebar/index.ts</w:t>
      </w:r>
    </w:p>
    <w:p>
      <w:r>
        <w:t>Result: PASS/FAIL</w:t>
      </w:r>
    </w:p>
    <w:p>
      <w:r>
        <w:t xml:space="preserve">Observation: </w:t>
      </w:r>
    </w:p>
    <w:p>
      <w:r>
        <w:t>Test-2176: frontend/src/metabase/dashboard/components/DashboardInfoSidebar/tests/common.unit.spec.ts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Test-2177: frontend/src/metabase/dashboard/components/DashboardInfoSidebar/tests/enterprise.unit.spec.ts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Test-2178: frontend/src/metabase/dashboard/components/DashboardInfoSidebar/tests/premium.unit.spec.ts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Test-2179: frontend/src/metabase/dashboard/components/DashboardLeaveConfirmationModal/utils.ts</w:t>
      </w:r>
    </w:p>
    <w:p>
      <w:r>
        <w:t>Result: PASS/FAIL</w:t>
      </w:r>
    </w:p>
    <w:p>
      <w:r>
        <w:t xml:space="preserve">Observation: </w:t>
      </w:r>
    </w:p>
    <w:p>
      <w:r>
        <w:t>Test-2180: frontend/src/metabase/dashboard/components/DashboardParameterList/index.ts</w:t>
      </w:r>
    </w:p>
    <w:p>
      <w:r>
        <w:t>Result: PASS/FAIL</w:t>
      </w:r>
    </w:p>
    <w:p>
      <w:r>
        <w:t xml:space="preserve">Observation: </w:t>
      </w:r>
    </w:p>
    <w:p>
      <w:r>
        <w:t>Test-2181: frontend/src/metabase/dashboard/components/DashboardParameterPanel/index.ts</w:t>
      </w:r>
    </w:p>
    <w:p>
      <w:r>
        <w:t>Result: PASS/FAIL</w:t>
      </w:r>
    </w:p>
    <w:p>
      <w:r>
        <w:t xml:space="preserve">Observation: </w:t>
      </w:r>
    </w:p>
    <w:p>
      <w:r>
        <w:t>Test-2182: frontend/src/metabase/dashboard/components/DashboardSettingsSidebar/index.ts</w:t>
      </w:r>
    </w:p>
    <w:p>
      <w:r>
        <w:t>Result: PASS/FAIL</w:t>
      </w:r>
    </w:p>
    <w:p>
      <w:r>
        <w:t xml:space="preserve">Observation: </w:t>
      </w:r>
    </w:p>
    <w:p>
      <w:r>
        <w:t>Test-2183: frontend/src/metabase/dashboard/components/DashboardSettingsSidebar/tests/common.unit.spec.ts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Test-2184: frontend/src/metabase/dashboard/components/DashboardSettingsSidebar/tests/enterprise.unit.spec.ts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Test-2185: frontend/src/metabase/dashboard/components/DashboardSettingsSidebar/tests/premium.unit.spec.ts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Test-2186: frontend/src/metabase/dashboard/components/DashboardTabs/index.ts</w:t>
      </w:r>
    </w:p>
    <w:p>
      <w:r>
        <w:t>Result: PASS/FAIL</w:t>
      </w:r>
    </w:p>
    <w:p>
      <w:r>
        <w:t xml:space="preserve">Observation: </w:t>
      </w:r>
    </w:p>
    <w:p>
      <w:r>
        <w:t>Test-2187: frontend/src/metabase/dashboard/components/DashboardTabs/test-utils.ts</w:t>
      </w:r>
    </w:p>
    <w:p>
      <w:r>
        <w:t>Result: PASS/FAIL</w:t>
      </w:r>
    </w:p>
    <w:p>
      <w:r>
        <w:t xml:space="preserve">Observation: </w:t>
      </w:r>
    </w:p>
    <w:p>
      <w:r>
        <w:t>Test-2188: frontend/src/metabase/dashboard/components/DashboardTabs/use-dashboard-tabs.ts</w:t>
      </w:r>
    </w:p>
    <w:p>
      <w:r>
        <w:t>Result: PASS/FAIL</w:t>
      </w:r>
    </w:p>
    <w:p>
      <w:r>
        <w:t xml:space="preserve">Observation: </w:t>
      </w:r>
    </w:p>
    <w:p>
      <w:r>
        <w:t>Test-2189: frontend/src/metabase/dashboard/components/DashboardTitle/index.ts</w:t>
      </w:r>
    </w:p>
    <w:p>
      <w:r>
        <w:t>Result: PASS/FAIL</w:t>
      </w:r>
    </w:p>
    <w:p>
      <w:r>
        <w:t xml:space="preserve">Observation: </w:t>
      </w:r>
    </w:p>
    <w:p>
      <w:r>
        <w:t>Test-2190: frontend/src/metabase/dashboard/components/ExtraEditButtonsMenu/index.ts</w:t>
      </w:r>
    </w:p>
    <w:p>
      <w:r>
        <w:t>Result: PASS/FAIL</w:t>
      </w:r>
    </w:p>
    <w:p>
      <w:r>
        <w:t xml:space="preserve">Observation: </w:t>
      </w:r>
    </w:p>
    <w:p>
      <w:r>
        <w:t>Test-2191: frontend/src/metabase/dashboard/components/QuestionPicker/actions.ts</w:t>
      </w:r>
    </w:p>
    <w:p>
      <w:r>
        <w:t>Result: PASS/FAIL</w:t>
      </w:r>
    </w:p>
    <w:p>
      <w:r>
        <w:t xml:space="preserve">Observation: </w:t>
      </w:r>
    </w:p>
    <w:p>
      <w:r>
        <w:t>Test-2192: frontend/src/metabase/dashboard/components/QuestionPicker/index.ts</w:t>
      </w:r>
    </w:p>
    <w:p>
      <w:r>
        <w:t>Result: PASS/FAIL</w:t>
      </w:r>
    </w:p>
    <w:p>
      <w:r>
        <w:t xml:space="preserve">Observation: </w:t>
      </w:r>
    </w:p>
    <w:p>
      <w:r>
        <w:t>Test-2193: frontend/src/metabase/dashboard/components/RefreshWidget/RefreshOption/index.ts</w:t>
      </w:r>
    </w:p>
    <w:p>
      <w:r>
        <w:t>Result: PASS/FAIL</w:t>
      </w:r>
    </w:p>
    <w:p>
      <w:r>
        <w:t xml:space="preserve">Observation: </w:t>
      </w:r>
    </w:p>
    <w:p>
      <w:r>
        <w:t>Test-2194: frontend/src/metabase/dashboard/components/RefreshWidget/index.ts</w:t>
      </w:r>
    </w:p>
    <w:p>
      <w:r>
        <w:t>Result: PASS/FAIL</w:t>
      </w:r>
    </w:p>
    <w:p>
      <w:r>
        <w:t xml:space="preserve">Observation: </w:t>
      </w:r>
    </w:p>
    <w:p>
      <w:r>
        <w:t>Test-2195: frontend/src/metabase/dashboard/components/grid/utils.ts</w:t>
      </w:r>
    </w:p>
    <w:p>
      <w:r>
        <w:t>Result: PASS/FAIL</w:t>
      </w:r>
    </w:p>
    <w:p>
      <w:r>
        <w:t xml:space="preserve">Observation: </w:t>
      </w:r>
    </w:p>
    <w:p>
      <w:r>
        <w:t>Test-2196: frontend/src/metabase/dashboard/components/grid/utils.unit.spec.ts</w:t>
      </w:r>
    </w:p>
    <w:p>
      <w:r>
        <w:t>Result: PASS/FAIL</w:t>
      </w:r>
    </w:p>
    <w:p>
      <w:r>
        <w:t xml:space="preserve">Observation: </w:t>
      </w:r>
    </w:p>
    <w:p>
      <w:r>
        <w:t>Test-2197: frontend/src/metabase/dashboard/constants.ts</w:t>
      </w:r>
    </w:p>
    <w:p>
      <w:r>
        <w:t>Result: PASS/FAIL</w:t>
      </w:r>
    </w:p>
    <w:p>
      <w:r>
        <w:t xml:space="preserve">Observation: </w:t>
      </w:r>
    </w:p>
    <w:p>
      <w:r>
        <w:t>Test-2198: frontend/src/metabase/dashboard/containers/AutomaticDashboardApp/index.ts</w:t>
      </w:r>
    </w:p>
    <w:p>
      <w:r>
        <w:t>Result: PASS/FAIL</w:t>
      </w:r>
    </w:p>
    <w:p>
      <w:r>
        <w:t xml:space="preserve">Observation: </w:t>
      </w:r>
    </w:p>
    <w:p>
      <w:r>
        <w:t>Test-2199: frontend/src/metabase/dashboard/containers/DashboardApp/use-dashboard-location-sync.ts</w:t>
      </w:r>
    </w:p>
    <w:p>
      <w:r>
        <w:t>Result: PASS/FAIL</w:t>
      </w:r>
    </w:p>
    <w:p>
      <w:r>
        <w:t xml:space="preserve">Observation: </w:t>
      </w:r>
    </w:p>
    <w:p>
      <w:r>
        <w:t>Test-2200: frontend/src/metabase/dashboard/containers/DashboardApp/use-slow-card-notification.ts</w:t>
      </w:r>
    </w:p>
    <w:p>
      <w:r>
        <w:t>Result: PASS/FAIL</w:t>
      </w:r>
    </w:p>
    <w:p>
      <w:r>
        <w:t xml:space="preserve">Observation: </w:t>
      </w:r>
    </w:p>
    <w:p>
      <w:r>
        <w:t>Test-2201: frontend/src/metabase/dashboard/containers/DashboardSharingEmbeddingModal/index.ts</w:t>
      </w:r>
    </w:p>
    <w:p>
      <w:r>
        <w:t>Result: PASS/FAIL</w:t>
      </w:r>
    </w:p>
    <w:p>
      <w:r>
        <w:t xml:space="preserve">Observation: </w:t>
      </w:r>
    </w:p>
    <w:p>
      <w:r>
        <w:t>Test-2202: frontend/src/metabase/dashboard/context/context.redux.ts</w:t>
      </w:r>
    </w:p>
    <w:p>
      <w:r>
        <w:t>Result: PASS/FAIL</w:t>
      </w:r>
    </w:p>
    <w:p>
      <w:r>
        <w:t xml:space="preserve">Observation: </w:t>
      </w:r>
    </w:p>
    <w:p>
      <w:r>
        <w:t>Test-2203: frontend/src/metabase/dashboard/context/index.ts</w:t>
      </w:r>
    </w:p>
    <w:p>
      <w:r>
        <w:t>Result: PASS/FAIL</w:t>
      </w:r>
    </w:p>
    <w:p>
      <w:r>
        <w:t xml:space="preserve">Observation: </w:t>
      </w:r>
    </w:p>
    <w:p>
      <w:r>
        <w:t>Test-2204: frontend/src/metabase/dashboard/grid-utils.ts</w:t>
      </w:r>
    </w:p>
    <w:p>
      <w:r>
        <w:t>Result: PASS/FAIL</w:t>
      </w:r>
    </w:p>
    <w:p>
      <w:r>
        <w:t xml:space="preserve">Observation: </w:t>
      </w:r>
    </w:p>
    <w:p>
      <w:r>
        <w:t>Test-2205: frontend/src/metabase/dashboard/hooks/index.ts</w:t>
      </w:r>
    </w:p>
    <w:p>
      <w:r>
        <w:t>Result: PASS/FAIL</w:t>
      </w:r>
    </w:p>
    <w:p>
      <w:r>
        <w:t xml:space="preserve">Observation: </w:t>
      </w:r>
    </w:p>
    <w:p>
      <w:r>
        <w:t>Test-2206: frontend/src/metabase/dashboard/hooks/use-auto-scroll-to-dashcard.ts</w:t>
      </w:r>
    </w:p>
    <w:p>
      <w:r>
        <w:t>Result: PASS/FAIL</w:t>
      </w:r>
    </w:p>
    <w:p>
      <w:r>
        <w:t xml:space="preserve">Observation: </w:t>
      </w:r>
    </w:p>
    <w:p>
      <w:r>
        <w:t>Test-2207: frontend/src/metabase/dashboard/hooks/use-click-behavior-data.js</w:t>
      </w:r>
    </w:p>
    <w:p>
      <w:r>
        <w:t>Result: PASS/FAIL</w:t>
      </w:r>
    </w:p>
    <w:p>
      <w:r>
        <w:t xml:space="preserve">Observation: </w:t>
      </w:r>
    </w:p>
    <w:p>
      <w:r>
        <w:t>Test-2208: frontend/src/metabase/dashboard/hooks/use-dashboard-fullscreen.ts</w:t>
      </w:r>
    </w:p>
    <w:p>
      <w:r>
        <w:t>Result: PASS/FAIL</w:t>
      </w:r>
    </w:p>
    <w:p>
      <w:r>
        <w:t xml:space="preserve">Observation: </w:t>
      </w:r>
    </w:p>
    <w:p>
      <w:r>
        <w:t>Test-2209: frontend/src/metabase/dashboard/hooks/use-dashboard-refresh-period.ts</w:t>
      </w:r>
    </w:p>
    <w:p>
      <w:r>
        <w:t>Result: PASS/FAIL</w:t>
      </w:r>
    </w:p>
    <w:p>
      <w:r>
        <w:t xml:space="preserve">Observation: </w:t>
      </w:r>
    </w:p>
    <w:p>
      <w:r>
        <w:t>Test-2210: frontend/src/metabase/dashboard/hooks/use-dashboard-theme.ts</w:t>
      </w:r>
    </w:p>
    <w:p>
      <w:r>
        <w:t>Result: PASS/FAIL</w:t>
      </w:r>
    </w:p>
    <w:p>
      <w:r>
        <w:t xml:space="preserve">Observation: </w:t>
      </w:r>
    </w:p>
    <w:p>
      <w:r>
        <w:t>Test-2211: frontend/src/metabase/dashboard/hooks/use-dashboard-title.ts</w:t>
      </w:r>
    </w:p>
    <w:p>
      <w:r>
        <w:t>Result: PASS/FAIL</w:t>
      </w:r>
    </w:p>
    <w:p>
      <w:r>
        <w:t xml:space="preserve">Observation: </w:t>
      </w:r>
    </w:p>
    <w:p>
      <w:r>
        <w:t>Test-2212: frontend/src/metabase/dashboard/hooks/use-dashboard-url-query.ts</w:t>
      </w:r>
    </w:p>
    <w:p>
      <w:r>
        <w:t>Result: PASS/FAIL</w:t>
      </w:r>
    </w:p>
    <w:p>
      <w:r>
        <w:t xml:space="preserve">Observation: </w:t>
      </w:r>
    </w:p>
    <w:p>
      <w:r>
        <w:t>Test-2213: frontend/src/metabase/dashboard/hooks/use-interval.ts</w:t>
      </w:r>
    </w:p>
    <w:p>
      <w:r>
        <w:t>Result: PASS/FAIL</w:t>
      </w:r>
    </w:p>
    <w:p>
      <w:r>
        <w:t xml:space="preserve">Observation: </w:t>
      </w:r>
    </w:p>
    <w:p>
      <w:r>
        <w:t>Test-2214: frontend/src/metabase/dashboard/hooks/use-is-parameter-panel-sticky.ts</w:t>
      </w:r>
    </w:p>
    <w:p>
      <w:r>
        <w:t>Result: PASS/FAIL</w:t>
      </w:r>
    </w:p>
    <w:p>
      <w:r>
        <w:t xml:space="preserve">Observation: </w:t>
      </w:r>
    </w:p>
    <w:p>
      <w:r>
        <w:t>Test-2215: frontend/src/metabase/dashboard/hooks/use-location-sync.ts</w:t>
      </w:r>
    </w:p>
    <w:p>
      <w:r>
        <w:t>Result: PASS/FAIL</w:t>
      </w:r>
    </w:p>
    <w:p>
      <w:r>
        <w:t xml:space="preserve">Observation: </w:t>
      </w:r>
    </w:p>
    <w:p>
      <w:r>
        <w:t>Test-2216: frontend/src/metabase/dashboard/hooks/use-refresh-dashboard.ts</w:t>
      </w:r>
    </w:p>
    <w:p>
      <w:r>
        <w:t>Result: PASS/FAIL</w:t>
      </w:r>
    </w:p>
    <w:p>
      <w:r>
        <w:t xml:space="preserve">Observation: </w:t>
      </w:r>
    </w:p>
    <w:p>
      <w:r>
        <w:t>Test-2217: frontend/src/metabase/dashboard/hooks/use-register-dashboard-metabot-context.ts</w:t>
      </w:r>
    </w:p>
    <w:p>
      <w:r>
        <w:t>Result: PASS/FAIL</w:t>
      </w:r>
    </w:p>
    <w:p>
      <w:r>
        <w:t xml:space="preserve">Observation: </w:t>
      </w:r>
    </w:p>
    <w:p>
      <w:r>
        <w:t>Test-2218: frontend/src/metabase/dashboard/hooks/use-responsive-parameter-list.ts</w:t>
      </w:r>
    </w:p>
    <w:p>
      <w:r>
        <w:t>Result: PASS/FAIL</w:t>
      </w:r>
    </w:p>
    <w:p>
      <w:r>
        <w:t xml:space="preserve">Observation: </w:t>
      </w:r>
    </w:p>
    <w:p>
      <w:r>
        <w:t>Test-2219: frontend/src/metabase/dashboard/reducers-typed.ts</w:t>
      </w:r>
    </w:p>
    <w:p>
      <w:r>
        <w:t>Result: PASS/FAIL</w:t>
      </w:r>
    </w:p>
    <w:p>
      <w:r>
        <w:t xml:space="preserve">Observation: </w:t>
      </w:r>
    </w:p>
    <w:p>
      <w:r>
        <w:t>Test-2220: frontend/src/metabase/dashboard/reducers.js</w:t>
      </w:r>
    </w:p>
    <w:p>
      <w:r>
        <w:t>Result: PASS/FAIL</w:t>
      </w:r>
    </w:p>
    <w:p>
      <w:r>
        <w:t xml:space="preserve">Observation: </w:t>
      </w:r>
    </w:p>
    <w:p>
      <w:r>
        <w:t>Test-2221: frontend/src/metabase/dashboard/reducers.unit.spec.js</w:t>
      </w:r>
    </w:p>
    <w:p>
      <w:r>
        <w:t>Result: PASS/FAIL</w:t>
      </w:r>
    </w:p>
    <w:p>
      <w:r>
        <w:t xml:space="preserve">Observation: </w:t>
      </w:r>
    </w:p>
    <w:p>
      <w:r>
        <w:t>Test-2222: frontend/src/metabase/dashboard/sections.ts</w:t>
      </w:r>
    </w:p>
    <w:p>
      <w:r>
        <w:t>Result: PASS/FAIL</w:t>
      </w:r>
    </w:p>
    <w:p>
      <w:r>
        <w:t xml:space="preserve">Observation: </w:t>
      </w:r>
    </w:p>
    <w:p>
      <w:r>
        <w:t>Test-2223: frontend/src/metabase/dashboard/selectors.ts</w:t>
      </w:r>
    </w:p>
    <w:p>
      <w:r>
        <w:t>Result: PASS/FAIL</w:t>
      </w:r>
    </w:p>
    <w:p>
      <w:r>
        <w:t xml:space="preserve">Observation: </w:t>
      </w:r>
    </w:p>
    <w:p>
      <w:r>
        <w:t>Test-2224: frontend/src/metabase/dashboard/selectors.unit.spec.js</w:t>
      </w:r>
    </w:p>
    <w:p>
      <w:r>
        <w:t>Result: PASS/FAIL</w:t>
      </w:r>
    </w:p>
    <w:p>
      <w:r>
        <w:t xml:space="preserve">Observation: </w:t>
      </w:r>
    </w:p>
    <w:p>
      <w:r>
        <w:t>Test-2225: frontend/src/metabase/dashboard/types/display-options.ts</w:t>
      </w:r>
    </w:p>
    <w:p>
      <w:r>
        <w:t>Result: PASS/FAIL</w:t>
      </w:r>
    </w:p>
    <w:p>
      <w:r>
        <w:t xml:space="preserve">Observation: </w:t>
      </w:r>
    </w:p>
    <w:p>
      <w:r>
        <w:t>Test-2226: frontend/src/metabase/dashboard/types/embed-display-options.ts</w:t>
      </w:r>
    </w:p>
    <w:p>
      <w:r>
        <w:t>Result: PASS/FAIL</w:t>
      </w:r>
    </w:p>
    <w:p>
      <w:r>
        <w:t xml:space="preserve">Observation: </w:t>
      </w:r>
    </w:p>
    <w:p>
      <w:r>
        <w:t>Test-2227: frontend/src/metabase/dashboard/types/fetch-dashboard-result.ts</w:t>
      </w:r>
    </w:p>
    <w:p>
      <w:r>
        <w:t>Result: PASS/FAIL</w:t>
      </w:r>
    </w:p>
    <w:p>
      <w:r>
        <w:t xml:space="preserve">Observation: </w:t>
      </w:r>
    </w:p>
    <w:p>
      <w:r>
        <w:t>Test-2228: frontend/src/metabase/dashboard/types/hash-options.ts</w:t>
      </w:r>
    </w:p>
    <w:p>
      <w:r>
        <w:t>Result: PASS/FAIL</w:t>
      </w:r>
    </w:p>
    <w:p>
      <w:r>
        <w:t xml:space="preserve">Observation: </w:t>
      </w:r>
    </w:p>
    <w:p>
      <w:r>
        <w:t>Test-2229: frontend/src/metabase/dashboard/types/index.ts</w:t>
      </w:r>
    </w:p>
    <w:p>
      <w:r>
        <w:t>Result: PASS/FAIL</w:t>
      </w:r>
    </w:p>
    <w:p>
      <w:r>
        <w:t xml:space="preserve">Observation: </w:t>
      </w:r>
    </w:p>
    <w:p>
      <w:r>
        <w:t>Test-2230: frontend/src/metabase/dashboard/utils.ts</w:t>
      </w:r>
    </w:p>
    <w:p>
      <w:r>
        <w:t>Result: PASS/FAIL</w:t>
      </w:r>
    </w:p>
    <w:p>
      <w:r>
        <w:t xml:space="preserve">Observation: </w:t>
      </w:r>
    </w:p>
    <w:p>
      <w:r>
        <w:t>Test-2231: frontend/src/metabase/dashboard/utils.unit.spec.ts</w:t>
      </w:r>
    </w:p>
    <w:p>
      <w:r>
        <w:t>Result: PASS/FAIL</w:t>
      </w:r>
    </w:p>
    <w:p>
      <w:r>
        <w:t xml:space="preserve">Observation: </w:t>
      </w:r>
    </w:p>
    <w:p>
      <w:r>
        <w:t>Test-2232: frontend/src/metabase/data-grid/constants.ts</w:t>
      </w:r>
    </w:p>
    <w:p>
      <w:r>
        <w:t>Result: PASS/FAIL</w:t>
      </w:r>
    </w:p>
    <w:p>
      <w:r>
        <w:t xml:space="preserve">Observation: </w:t>
      </w:r>
    </w:p>
    <w:p>
      <w:r>
        <w:t>Test-2233: frontend/src/metabase/data-grid/guards.ts</w:t>
      </w:r>
    </w:p>
    <w:p>
      <w:r>
        <w:t>Result: PASS/FAIL</w:t>
      </w:r>
    </w:p>
    <w:p>
      <w:r>
        <w:t xml:space="preserve">Observation: </w:t>
      </w:r>
    </w:p>
    <w:p>
      <w:r>
        <w:t>Test-2234: frontend/src/metabase/data-grid/hooks/index.ts</w:t>
      </w:r>
    </w:p>
    <w:p>
      <w:r>
        <w:t>Result: PASS/FAIL</w:t>
      </w:r>
    </w:p>
    <w:p>
      <w:r>
        <w:t xml:space="preserve">Observation: </w:t>
      </w:r>
    </w:p>
    <w:p>
      <w:r>
        <w:t>Test-2235: frontend/src/metabase/data-grid/index.ts</w:t>
      </w:r>
    </w:p>
    <w:p>
      <w:r>
        <w:t>Result: PASS/FAIL</w:t>
      </w:r>
    </w:p>
    <w:p>
      <w:r>
        <w:t xml:space="preserve">Observation: </w:t>
      </w:r>
    </w:p>
    <w:p>
      <w:r>
        <w:t>Test-2236: frontend/src/metabase/data-grid/types.ts</w:t>
      </w:r>
    </w:p>
    <w:p>
      <w:r>
        <w:t>Result: PASS/FAIL</w:t>
      </w:r>
    </w:p>
    <w:p>
      <w:r>
        <w:t xml:space="preserve">Observation: </w:t>
      </w:r>
    </w:p>
    <w:p>
      <w:r>
        <w:t>Test-2237: frontend/src/metabase/data-grid/utils/column-sizing.ts</w:t>
      </w:r>
    </w:p>
    <w:p>
      <w:r>
        <w:t>Result: PASS/FAIL</w:t>
      </w:r>
    </w:p>
    <w:p>
      <w:r>
        <w:t xml:space="preserve">Observation: </w:t>
      </w:r>
    </w:p>
    <w:p>
      <w:r>
        <w:t>Test-2238: frontend/src/metabase/data-grid/utils/column-sizing.unit.spec.ts</w:t>
      </w:r>
    </w:p>
    <w:p>
      <w:r>
        <w:t>Result: PASS/FAIL</w:t>
      </w:r>
    </w:p>
    <w:p>
      <w:r>
        <w:t xml:space="preserve">Observation: </w:t>
      </w:r>
    </w:p>
    <w:p>
      <w:r>
        <w:t>Test-2239: frontend/src/metabase/data-grid/utils/formatting.ts</w:t>
      </w:r>
    </w:p>
    <w:p>
      <w:r>
        <w:t>Result: PASS/FAIL</w:t>
      </w:r>
    </w:p>
    <w:p>
      <w:r>
        <w:t xml:space="preserve">Observation: </w:t>
      </w:r>
    </w:p>
    <w:p>
      <w:r>
        <w:t>Test-2240: frontend/src/metabase/data-grid/utils/maybe-expand-column-widths.ts</w:t>
      </w:r>
    </w:p>
    <w:p>
      <w:r>
        <w:t>Result: PASS/FAIL</w:t>
      </w:r>
    </w:p>
    <w:p>
      <w:r>
        <w:t xml:space="preserve">Observation: </w:t>
      </w:r>
    </w:p>
    <w:p>
      <w:r>
        <w:t>Test-2241: frontend/src/metabase/data-grid/utils/maybe-expand-column-widths.unit.spec.ts</w:t>
      </w:r>
    </w:p>
    <w:p>
      <w:r>
        <w:t>Result: PASS/FAIL</w:t>
      </w:r>
    </w:p>
    <w:p>
      <w:r>
        <w:t xml:space="preserve">Observation: </w:t>
      </w:r>
    </w:p>
    <w:p>
      <w:r>
        <w:t>Test-2242: frontend/src/metabase/databases/components/DatabaseAuthCodeDescription/index.ts</w:t>
      </w:r>
    </w:p>
    <w:p>
      <w:r>
        <w:t>Result: PASS/FAIL</w:t>
      </w:r>
    </w:p>
    <w:p>
      <w:r>
        <w:t xml:space="preserve">Observation: </w:t>
      </w:r>
    </w:p>
    <w:p>
      <w:r>
        <w:t>Test-2243: frontend/src/metabase/databases/components/DatabaseAuthProviderSectionField/index.ts</w:t>
      </w:r>
    </w:p>
    <w:p>
      <w:r>
        <w:t>Result: PASS/FAIL</w:t>
      </w:r>
    </w:p>
    <w:p>
      <w:r>
        <w:t xml:space="preserve">Observation: </w:t>
      </w:r>
    </w:p>
    <w:p>
      <w:r>
        <w:t>Test-2244: frontend/src/metabase/databases/components/DatabaseCacheScheduleField/index.ts</w:t>
      </w:r>
    </w:p>
    <w:p>
      <w:r>
        <w:t>Result: PASS/FAIL</w:t>
      </w:r>
    </w:p>
    <w:p>
      <w:r>
        <w:t xml:space="preserve">Observation: </w:t>
      </w:r>
    </w:p>
    <w:p>
      <w:r>
        <w:t>Test-2245: frontend/src/metabase/databases/components/DatabaseClientIdDescription/index.ts</w:t>
      </w:r>
    </w:p>
    <w:p>
      <w:r>
        <w:t>Result: PASS/FAIL</w:t>
      </w:r>
    </w:p>
    <w:p>
      <w:r>
        <w:t xml:space="preserve">Observation: </w:t>
      </w:r>
    </w:p>
    <w:p>
      <w:r>
        <w:t>Test-2246: frontend/src/metabase/databases/components/DatabaseConnectionSectionField/index.ts</w:t>
      </w:r>
    </w:p>
    <w:p>
      <w:r>
        <w:t>Result: PASS/FAIL</w:t>
      </w:r>
    </w:p>
    <w:p>
      <w:r>
        <w:t xml:space="preserve">Observation: </w:t>
      </w:r>
    </w:p>
    <w:p>
      <w:r>
        <w:t>Test-2247: frontend/src/metabase/databases/components/DatabaseConnectionUri/analytics.ts</w:t>
      </w:r>
    </w:p>
    <w:p>
      <w:r>
        <w:t>Result: PASS/FAIL</w:t>
      </w:r>
    </w:p>
    <w:p>
      <w:r>
        <w:t xml:space="preserve">Observation: </w:t>
      </w:r>
    </w:p>
    <w:p>
      <w:r>
        <w:t>Test-2248: frontend/src/metabase/databases/components/DatabaseConnectionUri/database-field-mapper.ts</w:t>
      </w:r>
    </w:p>
    <w:p>
      <w:r>
        <w:t>Result: PASS/FAIL</w:t>
      </w:r>
    </w:p>
    <w:p>
      <w:r>
        <w:t xml:space="preserve">Observation: </w:t>
      </w:r>
    </w:p>
    <w:p>
      <w:r>
        <w:t>Test-2249: frontend/src/metabase/databases/components/DatabaseConnectionUri/engines-config.ts</w:t>
      </w:r>
    </w:p>
    <w:p>
      <w:r>
        <w:t>Result: PASS/FAIL</w:t>
      </w:r>
    </w:p>
    <w:p>
      <w:r>
        <w:t xml:space="preserve">Observation: </w:t>
      </w:r>
    </w:p>
    <w:p>
      <w:r>
        <w:t>Test-2250: frontend/src/metabase/databases/components/DatabaseConnectionUri/index.ts</w:t>
      </w:r>
    </w:p>
    <w:p>
      <w:r>
        <w:t>Result: PASS/FAIL</w:t>
      </w:r>
    </w:p>
    <w:p>
      <w:r>
        <w:t xml:space="preserve">Observation: </w:t>
      </w:r>
    </w:p>
    <w:p>
      <w:r>
        <w:t>Test-2251: frontend/src/metabase/databases/components/DatabaseConnectionUri/parse-connection-regex.ts</w:t>
      </w:r>
    </w:p>
    <w:p>
      <w:r>
        <w:t>Result: PASS/FAIL</w:t>
      </w:r>
    </w:p>
    <w:p>
      <w:r>
        <w:t xml:space="preserve">Observation: </w:t>
      </w:r>
    </w:p>
    <w:p>
      <w:r>
        <w:t>Test-2252: frontend/src/metabase/databases/components/DatabaseConnectionUri/parse-connection-regex.unit.spec.ts</w:t>
      </w:r>
    </w:p>
    <w:p>
      <w:r>
        <w:t>Result: PASS/FAIL</w:t>
      </w:r>
    </w:p>
    <w:p>
      <w:r>
        <w:t xml:space="preserve">Observation: </w:t>
      </w:r>
    </w:p>
    <w:p>
      <w:r>
        <w:t>Test-2253: frontend/src/metabase/databases/components/DatabaseDetailField/index.ts</w:t>
      </w:r>
    </w:p>
    <w:p>
      <w:r>
        <w:t>Result: PASS/FAIL</w:t>
      </w:r>
    </w:p>
    <w:p>
      <w:r>
        <w:t xml:space="preserve">Observation: </w:t>
      </w:r>
    </w:p>
    <w:p>
      <w:r>
        <w:t>Test-2254: frontend/src/metabase/databases/components/DatabaseEngineField/index.ts</w:t>
      </w:r>
    </w:p>
    <w:p>
      <w:r>
        <w:t>Result: PASS/FAIL</w:t>
      </w:r>
    </w:p>
    <w:p>
      <w:r>
        <w:t xml:space="preserve">Observation: </w:t>
      </w:r>
    </w:p>
    <w:p>
      <w:r>
        <w:t>Test-2255: frontend/src/metabase/databases/components/DatabaseEngineList/index.ts</w:t>
      </w:r>
    </w:p>
    <w:p>
      <w:r>
        <w:t>Result: PASS/FAIL</w:t>
      </w:r>
    </w:p>
    <w:p>
      <w:r>
        <w:t xml:space="preserve">Observation: </w:t>
      </w:r>
    </w:p>
    <w:p>
      <w:r>
        <w:t>Test-2256: frontend/src/metabase/databases/components/DatabaseEngineWarning/index.ts</w:t>
      </w:r>
    </w:p>
    <w:p>
      <w:r>
        <w:t>Result: PASS/FAIL</w:t>
      </w:r>
    </w:p>
    <w:p>
      <w:r>
        <w:t xml:space="preserve">Observation: </w:t>
      </w:r>
    </w:p>
    <w:p>
      <w:r>
        <w:t>Test-2257: frontend/src/metabase/databases/components/DatabaseForm/index.ts</w:t>
      </w:r>
    </w:p>
    <w:p>
      <w:r>
        <w:t>Result: PASS/FAIL</w:t>
      </w:r>
    </w:p>
    <w:p>
      <w:r>
        <w:t xml:space="preserve">Observation: </w:t>
      </w:r>
    </w:p>
    <w:p>
      <w:r>
        <w:t>Test-2258: frontend/src/metabase/databases/components/DatabaseHelpCard/index.ts</w:t>
      </w:r>
    </w:p>
    <w:p>
      <w:r>
        <w:t>Result: PASS/FAIL</w:t>
      </w:r>
    </w:p>
    <w:p>
      <w:r>
        <w:t xml:space="preserve">Observation: </w:t>
      </w:r>
    </w:p>
    <w:p>
      <w:r>
        <w:t>Test-2259: frontend/src/metabase/databases/components/DatabaseHostnameSectionField/index.ts</w:t>
      </w:r>
    </w:p>
    <w:p>
      <w:r>
        <w:t>Result: PASS/FAIL</w:t>
      </w:r>
    </w:p>
    <w:p>
      <w:r>
        <w:t xml:space="preserve">Observation: </w:t>
      </w:r>
    </w:p>
    <w:p>
      <w:r>
        <w:t>Test-2260: frontend/src/metabase/databases/components/DatabaseInfoField/index.ts</w:t>
      </w:r>
    </w:p>
    <w:p>
      <w:r>
        <w:t>Result: PASS/FAIL</w:t>
      </w:r>
    </w:p>
    <w:p>
      <w:r>
        <w:t xml:space="preserve">Observation: </w:t>
      </w:r>
    </w:p>
    <w:p>
      <w:r>
        <w:t>Test-2261: frontend/src/metabase/databases/components/DatabaseNameField/index.ts</w:t>
      </w:r>
    </w:p>
    <w:p>
      <w:r>
        <w:t>Result: PASS/FAIL</w:t>
      </w:r>
    </w:p>
    <w:p>
      <w:r>
        <w:t xml:space="preserve">Observation: </w:t>
      </w:r>
    </w:p>
    <w:p>
      <w:r>
        <w:t>Test-2262: frontend/src/metabase/databases/components/DatabaseScheduleToggleField/index.ts</w:t>
      </w:r>
    </w:p>
    <w:p>
      <w:r>
        <w:t>Result: PASS/FAIL</w:t>
      </w:r>
    </w:p>
    <w:p>
      <w:r>
        <w:t xml:space="preserve">Observation: </w:t>
      </w:r>
    </w:p>
    <w:p>
      <w:r>
        <w:t>Test-2263: frontend/src/metabase/databases/components/DatabaseSectionField/index.ts</w:t>
      </w:r>
    </w:p>
    <w:p>
      <w:r>
        <w:t>Result: PASS/FAIL</w:t>
      </w:r>
    </w:p>
    <w:p>
      <w:r>
        <w:t xml:space="preserve">Observation: </w:t>
      </w:r>
    </w:p>
    <w:p>
      <w:r>
        <w:t>Test-2264: frontend/src/metabase/databases/components/DatabaseSshDescription/index.ts</w:t>
      </w:r>
    </w:p>
    <w:p>
      <w:r>
        <w:t>Result: PASS/FAIL</w:t>
      </w:r>
    </w:p>
    <w:p>
      <w:r>
        <w:t xml:space="preserve">Observation: </w:t>
      </w:r>
    </w:p>
    <w:p>
      <w:r>
        <w:t>Test-2265: frontend/src/metabase/databases/components/DatabaseSslKeyDescription/index.ts</w:t>
      </w:r>
    </w:p>
    <w:p>
      <w:r>
        <w:t>Result: PASS/FAIL</w:t>
      </w:r>
    </w:p>
    <w:p>
      <w:r>
        <w:t xml:space="preserve">Observation: </w:t>
      </w:r>
    </w:p>
    <w:p>
      <w:r>
        <w:t>Test-2266: frontend/src/metabase/databases/components/DatabaseSyncScheduleField/index.ts</w:t>
      </w:r>
    </w:p>
    <w:p>
      <w:r>
        <w:t>Result: PASS/FAIL</w:t>
      </w:r>
    </w:p>
    <w:p>
      <w:r>
        <w:t xml:space="preserve">Observation: </w:t>
      </w:r>
    </w:p>
    <w:p>
      <w:r>
        <w:t>Test-2267: frontend/src/metabase/databases/selectors.ts</w:t>
      </w:r>
    </w:p>
    <w:p>
      <w:r>
        <w:t>Result: PASS/FAIL</w:t>
      </w:r>
    </w:p>
    <w:p>
      <w:r>
        <w:t xml:space="preserve">Observation: </w:t>
      </w:r>
    </w:p>
    <w:p>
      <w:r>
        <w:t>Test-2268: frontend/src/metabase/databases/types.ts</w:t>
      </w:r>
    </w:p>
    <w:p>
      <w:r>
        <w:t>Result: PASS/FAIL</w:t>
      </w:r>
    </w:p>
    <w:p>
      <w:r>
        <w:t xml:space="preserve">Observation: </w:t>
      </w:r>
    </w:p>
    <w:p>
      <w:r>
        <w:t>Test-2269: frontend/src/metabase/databases/utils/engine.ts</w:t>
      </w:r>
    </w:p>
    <w:p>
      <w:r>
        <w:t>Result: PASS/FAIL</w:t>
      </w:r>
    </w:p>
    <w:p>
      <w:r>
        <w:t xml:space="preserve">Observation: </w:t>
      </w:r>
    </w:p>
    <w:p>
      <w:r>
        <w:t>Test-2270: frontend/src/metabase/databases/utils/schema.ts</w:t>
      </w:r>
    </w:p>
    <w:p>
      <w:r>
        <w:t>Result: PASS/FAIL</w:t>
      </w:r>
    </w:p>
    <w:p>
      <w:r>
        <w:t xml:space="preserve">Observation: </w:t>
      </w:r>
    </w:p>
    <w:p>
      <w:r>
        <w:t>Test-2271: frontend/src/metabase/dev-noop.js</w:t>
      </w:r>
    </w:p>
    <w:p>
      <w:r>
        <w:t>Result: PASS/FAIL</w:t>
      </w:r>
    </w:p>
    <w:p>
      <w:r>
        <w:t xml:space="preserve">Observation: </w:t>
      </w:r>
    </w:p>
    <w:p>
      <w:r>
        <w:t>Test-2272: frontend/src/metabase/dev.js</w:t>
      </w:r>
    </w:p>
    <w:p>
      <w:r>
        <w:t>Result: PASS/FAIL</w:t>
      </w:r>
    </w:p>
    <w:p>
      <w:r>
        <w:t xml:space="preserve">Observation: </w:t>
      </w:r>
    </w:p>
    <w:p>
      <w:r>
        <w:t>Test-2273: frontend/src/metabase/embedding/components/PublicLinkPopover/index.ts</w:t>
      </w:r>
    </w:p>
    <w:p>
      <w:r>
        <w:t>Result: PASS/FAIL</w:t>
      </w:r>
    </w:p>
    <w:p>
      <w:r>
        <w:t xml:space="preserve">Observation: </w:t>
      </w:r>
    </w:p>
    <w:p>
      <w:r>
        <w:t>Test-2274: frontend/src/metabase/embedding/components/PublicLinkPopover/types.ts</w:t>
      </w:r>
    </w:p>
    <w:p>
      <w:r>
        <w:t>Result: PASS/FAIL</w:t>
      </w:r>
    </w:p>
    <w:p>
      <w:r>
        <w:t xml:space="preserve">Observation: </w:t>
      </w:r>
    </w:p>
    <w:p>
      <w:r>
        <w:t>Test-2275: frontend/src/metabase/embedding/components/SharingMenu/index.ts</w:t>
      </w:r>
    </w:p>
    <w:p>
      <w:r>
        <w:t>Result: PASS/FAIL</w:t>
      </w:r>
    </w:p>
    <w:p>
      <w:r>
        <w:t xml:space="preserve">Observation: </w:t>
      </w:r>
    </w:p>
    <w:p>
      <w:r>
        <w:t>Test-2276: frontend/src/metabase/embedding/components/SharingMenu/types.ts</w:t>
      </w:r>
    </w:p>
    <w:p>
      <w:r>
        <w:t>Result: PASS/FAIL</w:t>
      </w:r>
    </w:p>
    <w:p>
      <w:r>
        <w:t xml:space="preserve">Observation: </w:t>
      </w:r>
    </w:p>
    <w:p>
      <w:r>
        <w:t>Test-2277: frontend/src/metabase/embedding-sdk/config.ts</w:t>
      </w:r>
    </w:p>
    <w:p>
      <w:r>
        <w:t>Result: PASS/FAIL</w:t>
      </w:r>
    </w:p>
    <w:p>
      <w:r>
        <w:t xml:space="preserve">Observation: </w:t>
      </w:r>
    </w:p>
    <w:p>
      <w:r>
        <w:t>Test-2278: frontend/src/metabase/embedding-sdk/lib/define-global-dependencies.ts</w:t>
      </w:r>
    </w:p>
    <w:p>
      <w:r>
        <w:t>Result: PASS/FAIL</w:t>
      </w:r>
    </w:p>
    <w:p>
      <w:r>
        <w:t xml:space="preserve">Observation: </w:t>
      </w:r>
    </w:p>
    <w:p>
      <w:r>
        <w:t>Test-2279: frontend/src/metabase/embedding-sdk/mocks/config-mock.ts</w:t>
      </w:r>
    </w:p>
    <w:p>
      <w:r>
        <w:t>Result: PASS/FAIL</w:t>
      </w:r>
    </w:p>
    <w:p>
      <w:r>
        <w:t xml:space="preserve">Observation: </w:t>
      </w:r>
    </w:p>
    <w:p>
      <w:r>
        <w:t>Test-2280: frontend/src/metabase/embedding-sdk/test/rename-conflicting-cljs-globals.ts</w:t>
      </w:r>
    </w:p>
    <w:p>
      <w:r>
        <w:t>Result: PASS/FAIL</w:t>
      </w:r>
    </w:p>
    <w:p>
      <w:r>
        <w:t xml:space="preserve">Observation: </w:t>
      </w:r>
    </w:p>
    <w:p>
      <w:r>
        <w:t>Test-2281: frontend/src/metabase/embedding-sdk/theme/MetabaseTheme.ts</w:t>
      </w:r>
    </w:p>
    <w:p>
      <w:r>
        <w:t>Result: PASS/FAIL</w:t>
      </w:r>
    </w:p>
    <w:p>
      <w:r>
        <w:t xml:space="preserve">Observation: </w:t>
      </w:r>
    </w:p>
    <w:p>
      <w:r>
        <w:t>Test-2282: frontend/src/metabase/embedding-sdk/theme/css-vars-to-sdk-theme.ts</w:t>
      </w:r>
    </w:p>
    <w:p>
      <w:r>
        <w:t>Result: PASS/FAIL</w:t>
      </w:r>
    </w:p>
    <w:p>
      <w:r>
        <w:t xml:space="preserve">Observation: </w:t>
      </w:r>
    </w:p>
    <w:p>
      <w:r>
        <w:t>Test-2283: frontend/src/metabase/embedding-sdk/theme/default-component-theme.ts</w:t>
      </w:r>
    </w:p>
    <w:p>
      <w:r>
        <w:t>Result: PASS/FAIL</w:t>
      </w:r>
    </w:p>
    <w:p>
      <w:r>
        <w:t xml:space="preserve">Observation: </w:t>
      </w:r>
    </w:p>
    <w:p>
      <w:r>
        <w:t>Test-2284: frontend/src/metabase/embedding-sdk/theme/define-metabase-theme.ts</w:t>
      </w:r>
    </w:p>
    <w:p>
      <w:r>
        <w:t>Result: PASS/FAIL</w:t>
      </w:r>
    </w:p>
    <w:p>
      <w:r>
        <w:t xml:space="preserve">Observation: </w:t>
      </w:r>
    </w:p>
    <w:p>
      <w:r>
        <w:t>Test-2285: frontend/src/metabase/embedding-sdk/theme/dynamic-css-vars-config.ts</w:t>
      </w:r>
    </w:p>
    <w:p>
      <w:r>
        <w:t>Result: PASS/FAIL</w:t>
      </w:r>
    </w:p>
    <w:p>
      <w:r>
        <w:t xml:space="preserve">Observation: </w:t>
      </w:r>
    </w:p>
    <w:p>
      <w:r>
        <w:t>Test-2286: frontend/src/metabase/embedding-sdk/theme/dynamic-css-vars.ts</w:t>
      </w:r>
    </w:p>
    <w:p>
      <w:r>
        <w:t>Result: PASS/FAIL</w:t>
      </w:r>
    </w:p>
    <w:p>
      <w:r>
        <w:t xml:space="preserve">Observation: </w:t>
      </w:r>
    </w:p>
    <w:p>
      <w:r>
        <w:t>Test-2287: frontend/src/metabase/embedding-sdk/theme/embedding-color-palette.ts</w:t>
      </w:r>
    </w:p>
    <w:p>
      <w:r>
        <w:t>Result: PASS/FAIL</w:t>
      </w:r>
    </w:p>
    <w:p>
      <w:r>
        <w:t xml:space="preserve">Observation: </w:t>
      </w:r>
    </w:p>
    <w:p>
      <w:r>
        <w:t>Test-2288: frontend/src/metabase/embedding-sdk/theme/fonts.ts</w:t>
      </w:r>
    </w:p>
    <w:p>
      <w:r>
        <w:t>Result: PASS/FAIL</w:t>
      </w:r>
    </w:p>
    <w:p>
      <w:r>
        <w:t xml:space="preserve">Observation: </w:t>
      </w:r>
    </w:p>
    <w:p>
      <w:r>
        <w:t>Test-2289: frontend/src/metabase/embedding-sdk/theme/get-embedding-chart-colors.ts</w:t>
      </w:r>
    </w:p>
    <w:p>
      <w:r>
        <w:t>Result: PASS/FAIL</w:t>
      </w:r>
    </w:p>
    <w:p>
      <w:r>
        <w:t xml:space="preserve">Observation: </w:t>
      </w:r>
    </w:p>
    <w:p>
      <w:r>
        <w:t>Test-2290: frontend/src/metabase/embedding-sdk/theme/index.ts</w:t>
      </w:r>
    </w:p>
    <w:p>
      <w:r>
        <w:t>Result: PASS/FAIL</w:t>
      </w:r>
    </w:p>
    <w:p>
      <w:r>
        <w:t xml:space="preserve">Observation: </w:t>
      </w:r>
    </w:p>
    <w:p>
      <w:r>
        <w:t>Test-2291: frontend/src/metabase/embedding-sdk/theme/private.ts</w:t>
      </w:r>
    </w:p>
    <w:p>
      <w:r>
        <w:t>Result: PASS/FAIL</w:t>
      </w:r>
    </w:p>
    <w:p>
      <w:r>
        <w:t xml:space="preserve">Observation: </w:t>
      </w:r>
    </w:p>
    <w:p>
      <w:r>
        <w:t>Test-2292: frontend/src/metabase/embedding-sdk/types/components/data-picker.ts</w:t>
      </w:r>
    </w:p>
    <w:p>
      <w:r>
        <w:t>Result: PASS/FAIL</w:t>
      </w:r>
    </w:p>
    <w:p>
      <w:r>
        <w:t xml:space="preserve">Observation: </w:t>
      </w:r>
    </w:p>
    <w:p>
      <w:r>
        <w:t>Test-2293: frontend/src/metabase/embedding-sdk/types/dashboard.ts</w:t>
      </w:r>
    </w:p>
    <w:p>
      <w:r>
        <w:t>Result: PASS/FAIL</w:t>
      </w:r>
    </w:p>
    <w:p>
      <w:r>
        <w:t xml:space="preserve">Observation: </w:t>
      </w:r>
    </w:p>
    <w:p>
      <w:r>
        <w:t>Test-2294: frontend/src/metabase/embedding-sdk/types/icon.ts</w:t>
      </w:r>
    </w:p>
    <w:p>
      <w:r>
        <w:t>Result: PASS/FAIL</w:t>
      </w:r>
    </w:p>
    <w:p>
      <w:r>
        <w:t xml:space="preserve">Observation: </w:t>
      </w:r>
    </w:p>
    <w:p>
      <w:r>
        <w:t>Test-2295: frontend/src/metabase/embedding-sdk/types/plugins.ts</w:t>
      </w:r>
    </w:p>
    <w:p>
      <w:r>
        <w:t>Result: PASS/FAIL</w:t>
      </w:r>
    </w:p>
    <w:p>
      <w:r>
        <w:t xml:space="preserve">Observation: </w:t>
      </w:r>
    </w:p>
    <w:p>
      <w:r>
        <w:t>Test-2296: frontend/src/metabase/embedding-sdk/types/private/css-variables.ts</w:t>
      </w:r>
    </w:p>
    <w:p>
      <w:r>
        <w:t>Result: PASS/FAIL</w:t>
      </w:r>
    </w:p>
    <w:p>
      <w:r>
        <w:t xml:space="preserve">Observation: </w:t>
      </w:r>
    </w:p>
    <w:p>
      <w:r>
        <w:t>Test-2297: frontend/src/metabase/embedding-sdk/types/question.ts</w:t>
      </w:r>
    </w:p>
    <w:p>
      <w:r>
        <w:t>Result: PASS/FAIL</w:t>
      </w:r>
    </w:p>
    <w:p>
      <w:r>
        <w:t xml:space="preserve">Observation: </w:t>
      </w:r>
    </w:p>
    <w:p>
      <w:r>
        <w:t>Test-2298: frontend/src/metabase/embedding-sdk/types/utils.ts</w:t>
      </w:r>
    </w:p>
    <w:p>
      <w:r>
        <w:t>Result: PASS/FAIL</w:t>
      </w:r>
    </w:p>
    <w:p>
      <w:r>
        <w:t xml:space="preserve">Observation: </w:t>
      </w:r>
    </w:p>
    <w:p>
      <w:r>
        <w:t>Test-2299: frontend/src/metabase/entities/actions/actions.ts</w:t>
      </w:r>
    </w:p>
    <w:p>
      <w:r>
        <w:t>Result: PASS/FAIL</w:t>
      </w:r>
    </w:p>
    <w:p>
      <w:r>
        <w:t xml:space="preserve">Observation: </w:t>
      </w:r>
    </w:p>
    <w:p>
      <w:r>
        <w:t>Test-2300: frontend/src/metabase/entities/actions/index.ts</w:t>
      </w:r>
    </w:p>
    <w:p>
      <w:r>
        <w:t>Result: PASS/FAIL</w:t>
      </w:r>
    </w:p>
    <w:p>
      <w:r>
        <w:t xml:space="preserve">Observation: </w:t>
      </w:r>
    </w:p>
    <w:p>
      <w:r>
        <w:t>Test-2301: frontend/src/metabase/entities/bookmarks.js</w:t>
      </w:r>
    </w:p>
    <w:p>
      <w:r>
        <w:t>Result: PASS/FAIL</w:t>
      </w:r>
    </w:p>
    <w:p>
      <w:r>
        <w:t xml:space="preserve">Observation: </w:t>
      </w:r>
    </w:p>
    <w:p>
      <w:r>
        <w:t>Test-2302: frontend/src/metabase/entities/collections/collections.ts</w:t>
      </w:r>
    </w:p>
    <w:p>
      <w:r>
        <w:t>Result: PASS/FAIL</w:t>
      </w:r>
    </w:p>
    <w:p>
      <w:r>
        <w:t xml:space="preserve">Observation: </w:t>
      </w:r>
    </w:p>
    <w:p>
      <w:r>
        <w:t>Test-2303: frontend/src/metabase/entities/collections/constants.ts</w:t>
      </w:r>
    </w:p>
    <w:p>
      <w:r>
        <w:t>Result: PASS/FAIL</w:t>
      </w:r>
    </w:p>
    <w:p>
      <w:r>
        <w:t xml:space="preserve">Observation: </w:t>
      </w:r>
    </w:p>
    <w:p>
      <w:r>
        <w:t>Test-2304: frontend/src/metabase/entities/collections/getExpandedCollectionsById.js</w:t>
      </w:r>
    </w:p>
    <w:p>
      <w:r>
        <w:t>Result: PASS/FAIL</w:t>
      </w:r>
    </w:p>
    <w:p>
      <w:r>
        <w:t xml:space="preserve">Observation: </w:t>
      </w:r>
    </w:p>
    <w:p>
      <w:r>
        <w:t>Test-2305: frontend/src/metabase/entities/collections/getInitialCollectionId.ts</w:t>
      </w:r>
    </w:p>
    <w:p>
      <w:r>
        <w:t>Result: PASS/FAIL</w:t>
      </w:r>
    </w:p>
    <w:p>
      <w:r>
        <w:t xml:space="preserve">Observation: </w:t>
      </w:r>
    </w:p>
    <w:p>
      <w:r>
        <w:t>Test-2306: frontend/src/metabase/entities/collections/index.ts</w:t>
      </w:r>
    </w:p>
    <w:p>
      <w:r>
        <w:t>Result: PASS/FAIL</w:t>
      </w:r>
    </w:p>
    <w:p>
      <w:r>
        <w:t xml:space="preserve">Observation: </w:t>
      </w:r>
    </w:p>
    <w:p>
      <w:r>
        <w:t>Test-2307: frontend/src/metabase/entities/collections/tests/selectors.unit.spec.js</w:t>
      </w:r>
    </w:p>
    <w:p>
      <w:r>
        <w:t>Result: PASS/FAIL</w:t>
      </w:r>
    </w:p>
    <w:p>
      <w:r>
        <w:t xml:space="preserve">Observation: </w:t>
      </w:r>
    </w:p>
    <w:p>
      <w:r>
        <w:t>Test-2308: frontend/src/metabase/entities/collections/utils.ts</w:t>
      </w:r>
    </w:p>
    <w:p>
      <w:r>
        <w:t>Result: PASS/FAIL</w:t>
      </w:r>
    </w:p>
    <w:p>
      <w:r>
        <w:t xml:space="preserve">Observation: </w:t>
      </w:r>
    </w:p>
    <w:p>
      <w:r>
        <w:t>Test-2309: frontend/src/metabase/entities/collections/utils.unit.spec.ts</w:t>
      </w:r>
    </w:p>
    <w:p>
      <w:r>
        <w:t>Result: PASS/FAIL</w:t>
      </w:r>
    </w:p>
    <w:p>
      <w:r>
        <w:t xml:space="preserve">Observation: </w:t>
      </w:r>
    </w:p>
    <w:p>
      <w:r>
        <w:t>Test-2310: frontend/src/metabase/entities/containers/EntityListLoader.unit.spec.js</w:t>
      </w:r>
    </w:p>
    <w:p>
      <w:r>
        <w:t>Result: PASS/FAIL</w:t>
      </w:r>
    </w:p>
    <w:p>
      <w:r>
        <w:t xml:space="preserve">Observation: </w:t>
      </w:r>
    </w:p>
    <w:p>
      <w:r>
        <w:t>Test-2311: frontend/src/metabase/entities/containers/index.js</w:t>
      </w:r>
    </w:p>
    <w:p>
      <w:r>
        <w:t>Result: PASS/FAIL</w:t>
      </w:r>
    </w:p>
    <w:p>
      <w:r>
        <w:t xml:space="preserve">Observation: </w:t>
      </w:r>
    </w:p>
    <w:p>
      <w:r>
        <w:t>Test-2312: frontend/src/metabase/entities/containers/rtk-query/index.ts</w:t>
      </w:r>
    </w:p>
    <w:p>
      <w:r>
        <w:t>Result: PASS/FAIL</w:t>
      </w:r>
    </w:p>
    <w:p>
      <w:r>
        <w:t xml:space="preserve">Observation: </w:t>
      </w:r>
    </w:p>
    <w:p>
      <w:r>
        <w:t>Test-2313: frontend/src/metabase/entities/containers/rtk-query/types/entities.ts</w:t>
      </w:r>
    </w:p>
    <w:p>
      <w:r>
        <w:t>Result: PASS/FAIL</w:t>
      </w:r>
    </w:p>
    <w:p>
      <w:r>
        <w:t xml:space="preserve">Observation: </w:t>
      </w:r>
    </w:p>
    <w:p>
      <w:r>
        <w:t>Test-2314: frontend/src/metabase/entities/containers/rtk-query/types/index.ts</w:t>
      </w:r>
    </w:p>
    <w:p>
      <w:r>
        <w:t>Result: PASS/FAIL</w:t>
      </w:r>
    </w:p>
    <w:p>
      <w:r>
        <w:t xml:space="preserve">Observation: </w:t>
      </w:r>
    </w:p>
    <w:p>
      <w:r>
        <w:t>Test-2315: frontend/src/metabase/entities/containers/rtk-query/types/rtk.ts</w:t>
      </w:r>
    </w:p>
    <w:p>
      <w:r>
        <w:t>Result: PASS/FAIL</w:t>
      </w:r>
    </w:p>
    <w:p>
      <w:r>
        <w:t xml:space="preserve">Observation: </w:t>
      </w:r>
    </w:p>
    <w:p>
      <w:r>
        <w:t>Test-2316: frontend/src/metabase/entities/containers/rtk-query/usePaginatedQuery.ts</w:t>
      </w:r>
    </w:p>
    <w:p>
      <w:r>
        <w:t>Result: PASS/FAIL</w:t>
      </w:r>
    </w:p>
    <w:p>
      <w:r>
        <w:t xml:space="preserve">Observation: </w:t>
      </w:r>
    </w:p>
    <w:p>
      <w:r>
        <w:t>Test-2317: frontend/src/metabase/entities/dashboards.js</w:t>
      </w:r>
    </w:p>
    <w:p>
      <w:r>
        <w:t>Result: PASS/FAIL</w:t>
      </w:r>
    </w:p>
    <w:p>
      <w:r>
        <w:t xml:space="preserve">Observation: </w:t>
      </w:r>
    </w:p>
    <w:p>
      <w:r>
        <w:t>Test-2318: frontend/src/metabase/entities/databases.js</w:t>
      </w:r>
    </w:p>
    <w:p>
      <w:r>
        <w:t>Result: PASS/FAIL</w:t>
      </w:r>
    </w:p>
    <w:p>
      <w:r>
        <w:t xml:space="preserve">Observation: </w:t>
      </w:r>
    </w:p>
    <w:p>
      <w:r>
        <w:t>Test-2319: frontend/src/metabase/entities/fields.js</w:t>
      </w:r>
    </w:p>
    <w:p>
      <w:r>
        <w:t>Result: PASS/FAIL</w:t>
      </w:r>
    </w:p>
    <w:p>
      <w:r>
        <w:t xml:space="preserve">Observation: </w:t>
      </w:r>
    </w:p>
    <w:p>
      <w:r>
        <w:t>Test-2320: frontend/src/metabase/entities/groups.js</w:t>
      </w:r>
    </w:p>
    <w:p>
      <w:r>
        <w:t>Result: PASS/FAIL</w:t>
      </w:r>
    </w:p>
    <w:p>
      <w:r>
        <w:t xml:space="preserve">Observation: </w:t>
      </w:r>
    </w:p>
    <w:p>
      <w:r>
        <w:t>Test-2321: frontend/src/metabase/entities/index.ts</w:t>
      </w:r>
    </w:p>
    <w:p>
      <w:r>
        <w:t>Result: PASS/FAIL</w:t>
      </w:r>
    </w:p>
    <w:p>
      <w:r>
        <w:t xml:space="preserve">Observation: </w:t>
      </w:r>
    </w:p>
    <w:p>
      <w:r>
        <w:t>Test-2322: frontend/src/metabase/entities/indexed-entities/index.ts</w:t>
      </w:r>
    </w:p>
    <w:p>
      <w:r>
        <w:t>Result: PASS/FAIL</w:t>
      </w:r>
    </w:p>
    <w:p>
      <w:r>
        <w:t xml:space="preserve">Observation: </w:t>
      </w:r>
    </w:p>
    <w:p>
      <w:r>
        <w:t>Test-2323: frontend/src/metabase/entities/indexed-entities/indexed-entities.ts</w:t>
      </w:r>
    </w:p>
    <w:p>
      <w:r>
        <w:t>Result: PASS/FAIL</w:t>
      </w:r>
    </w:p>
    <w:p>
      <w:r>
        <w:t xml:space="preserve">Observation: </w:t>
      </w:r>
    </w:p>
    <w:p>
      <w:r>
        <w:t>Test-2324: frontend/src/metabase/entities/model-indexes/actions.ts</w:t>
      </w:r>
    </w:p>
    <w:p>
      <w:r>
        <w:t>Result: PASS/FAIL</w:t>
      </w:r>
    </w:p>
    <w:p>
      <w:r>
        <w:t xml:space="preserve">Observation: </w:t>
      </w:r>
    </w:p>
    <w:p>
      <w:r>
        <w:t>Test-2325: frontend/src/metabase/entities/model-indexes/actions.unit.spec.ts</w:t>
      </w:r>
    </w:p>
    <w:p>
      <w:r>
        <w:t>Result: PASS/FAIL</w:t>
      </w:r>
    </w:p>
    <w:p>
      <w:r>
        <w:t xml:space="preserve">Observation: </w:t>
      </w:r>
    </w:p>
    <w:p>
      <w:r>
        <w:t>Test-2326: frontend/src/metabase/entities/model-indexes/utils.ts</w:t>
      </w:r>
    </w:p>
    <w:p>
      <w:r>
        <w:t>Result: PASS/FAIL</w:t>
      </w:r>
    </w:p>
    <w:p>
      <w:r>
        <w:t xml:space="preserve">Observation: </w:t>
      </w:r>
    </w:p>
    <w:p>
      <w:r>
        <w:t>Test-2327: frontend/src/metabase/entities/model-indexes/utils.unit.spec.ts</w:t>
      </w:r>
    </w:p>
    <w:p>
      <w:r>
        <w:t>Result: PASS/FAIL</w:t>
      </w:r>
    </w:p>
    <w:p>
      <w:r>
        <w:t xml:space="preserve">Observation: </w:t>
      </w:r>
    </w:p>
    <w:p>
      <w:r>
        <w:t>Test-2328: frontend/src/metabase/entities/persisted-models.js</w:t>
      </w:r>
    </w:p>
    <w:p>
      <w:r>
        <w:t>Result: PASS/FAIL</w:t>
      </w:r>
    </w:p>
    <w:p>
      <w:r>
        <w:t xml:space="preserve">Observation: </w:t>
      </w:r>
    </w:p>
    <w:p>
      <w:r>
        <w:t>Test-2329: frontend/src/metabase/entities/pulses.js</w:t>
      </w:r>
    </w:p>
    <w:p>
      <w:r>
        <w:t>Result: PASS/FAIL</w:t>
      </w:r>
    </w:p>
    <w:p>
      <w:r>
        <w:t xml:space="preserve">Observation: </w:t>
      </w:r>
    </w:p>
    <w:p>
      <w:r>
        <w:t>Test-2330: frontend/src/metabase/entities/questions.js</w:t>
      </w:r>
    </w:p>
    <w:p>
      <w:r>
        <w:t>Result: PASS/FAIL</w:t>
      </w:r>
    </w:p>
    <w:p>
      <w:r>
        <w:t xml:space="preserve">Observation: </w:t>
      </w:r>
    </w:p>
    <w:p>
      <w:r>
        <w:t>Test-2331: frontend/src/metabase/entities/revisions.js</w:t>
      </w:r>
    </w:p>
    <w:p>
      <w:r>
        <w:t>Result: PASS/FAIL</w:t>
      </w:r>
    </w:p>
    <w:p>
      <w:r>
        <w:t xml:space="preserve">Observation: </w:t>
      </w:r>
    </w:p>
    <w:p>
      <w:r>
        <w:t>Test-2332: frontend/src/metabase/entities/schemas.js</w:t>
      </w:r>
    </w:p>
    <w:p>
      <w:r>
        <w:t>Result: PASS/FAIL</w:t>
      </w:r>
    </w:p>
    <w:p>
      <w:r>
        <w:t xml:space="preserve">Observation: </w:t>
      </w:r>
    </w:p>
    <w:p>
      <w:r>
        <w:t>Test-2333: frontend/src/metabase/entities/schemas.unit.spec.js</w:t>
      </w:r>
    </w:p>
    <w:p>
      <w:r>
        <w:t>Result: PASS/FAIL</w:t>
      </w:r>
    </w:p>
    <w:p>
      <w:r>
        <w:t xml:space="preserve">Observation: </w:t>
      </w:r>
    </w:p>
    <w:p>
      <w:r>
        <w:t>Test-2334: frontend/src/metabase/entities/search.js</w:t>
      </w:r>
    </w:p>
    <w:p>
      <w:r>
        <w:t>Result: PASS/FAIL</w:t>
      </w:r>
    </w:p>
    <w:p>
      <w:r>
        <w:t xml:space="preserve">Observation: </w:t>
      </w:r>
    </w:p>
    <w:p>
      <w:r>
        <w:t>Test-2335: frontend/src/metabase/entities/segments.js</w:t>
      </w:r>
    </w:p>
    <w:p>
      <w:r>
        <w:t>Result: PASS/FAIL</w:t>
      </w:r>
    </w:p>
    <w:p>
      <w:r>
        <w:t xml:space="preserve">Observation: </w:t>
      </w:r>
    </w:p>
    <w:p>
      <w:r>
        <w:t>Test-2336: frontend/src/metabase/entities/snippet-collections.js</w:t>
      </w:r>
    </w:p>
    <w:p>
      <w:r>
        <w:t>Result: PASS/FAIL</w:t>
      </w:r>
    </w:p>
    <w:p>
      <w:r>
        <w:t xml:space="preserve">Observation: </w:t>
      </w:r>
    </w:p>
    <w:p>
      <w:r>
        <w:t>Test-2337: frontend/src/metabase/entities/snippets.js</w:t>
      </w:r>
    </w:p>
    <w:p>
      <w:r>
        <w:t>Result: PASS/FAIL</w:t>
      </w:r>
    </w:p>
    <w:p>
      <w:r>
        <w:t xml:space="preserve">Observation: </w:t>
      </w:r>
    </w:p>
    <w:p>
      <w:r>
        <w:t>Test-2338: frontend/src/metabase/entities/tables.js</w:t>
      </w:r>
    </w:p>
    <w:p>
      <w:r>
        <w:t>Result: PASS/FAIL</w:t>
      </w:r>
    </w:p>
    <w:p>
      <w:r>
        <w:t xml:space="preserve">Observation: </w:t>
      </w:r>
    </w:p>
    <w:p>
      <w:r>
        <w:t>Test-2339: frontend/src/metabase/entities/tables.unit.spec.js</w:t>
      </w:r>
    </w:p>
    <w:p>
      <w:r>
        <w:t>Result: PASS/FAIL</w:t>
      </w:r>
    </w:p>
    <w:p>
      <w:r>
        <w:t xml:space="preserve">Observation: </w:t>
      </w:r>
    </w:p>
    <w:p>
      <w:r>
        <w:t>Test-2340: frontend/src/metabase/entities/timeline-events.js</w:t>
      </w:r>
    </w:p>
    <w:p>
      <w:r>
        <w:t>Result: PASS/FAIL</w:t>
      </w:r>
    </w:p>
    <w:p>
      <w:r>
        <w:t xml:space="preserve">Observation: </w:t>
      </w:r>
    </w:p>
    <w:p>
      <w:r>
        <w:t>Test-2341: frontend/src/metabase/entities/timelines.js</w:t>
      </w:r>
    </w:p>
    <w:p>
      <w:r>
        <w:t>Result: PASS/FAIL</w:t>
      </w:r>
    </w:p>
    <w:p>
      <w:r>
        <w:t xml:space="preserve">Observation: </w:t>
      </w:r>
    </w:p>
    <w:p>
      <w:r>
        <w:t>Test-2342: frontend/src/metabase/env.ts</w:t>
      </w:r>
    </w:p>
    <w:p>
      <w:r>
        <w:t>Result: PASS/FAIL</w:t>
      </w:r>
    </w:p>
    <w:p>
      <w:r>
        <w:t xml:space="preserve">Observation: </w:t>
      </w:r>
    </w:p>
    <w:p>
      <w:r>
        <w:t>Test-2343: frontend/src/metabase/forms/components/Form/index.ts</w:t>
      </w:r>
    </w:p>
    <w:p>
      <w:r>
        <w:t>Result: PASS/FAIL</w:t>
      </w:r>
    </w:p>
    <w:p>
      <w:r>
        <w:t xml:space="preserve">Observation: </w:t>
      </w:r>
    </w:p>
    <w:p>
      <w:r>
        <w:t>Test-2344: frontend/src/metabase/forms/components/FormCheckbox/index.ts</w:t>
      </w:r>
    </w:p>
    <w:p>
      <w:r>
        <w:t>Result: PASS/FAIL</w:t>
      </w:r>
    </w:p>
    <w:p>
      <w:r>
        <w:t xml:space="preserve">Observation: </w:t>
      </w:r>
    </w:p>
    <w:p>
      <w:r>
        <w:t>Test-2345: frontend/src/metabase/forms/components/FormCheckboxGroup/index.ts</w:t>
      </w:r>
    </w:p>
    <w:p>
      <w:r>
        <w:t>Result: PASS/FAIL</w:t>
      </w:r>
    </w:p>
    <w:p>
      <w:r>
        <w:t xml:space="preserve">Observation: </w:t>
      </w:r>
    </w:p>
    <w:p>
      <w:r>
        <w:t>Test-2346: frontend/src/metabase/forms/components/FormChipGroup/index.ts</w:t>
      </w:r>
    </w:p>
    <w:p>
      <w:r>
        <w:t>Result: PASS/FAIL</w:t>
      </w:r>
    </w:p>
    <w:p>
      <w:r>
        <w:t xml:space="preserve">Observation: </w:t>
      </w:r>
    </w:p>
    <w:p>
      <w:r>
        <w:t>Test-2347: frontend/src/metabase/forms/components/FormDateInput/index.ts</w:t>
      </w:r>
    </w:p>
    <w:p>
      <w:r>
        <w:t>Result: PASS/FAIL</w:t>
      </w:r>
    </w:p>
    <w:p>
      <w:r>
        <w:t xml:space="preserve">Observation: </w:t>
      </w:r>
    </w:p>
    <w:p>
      <w:r>
        <w:t>Test-2348: frontend/src/metabase/forms/components/FormErrorMessage/index.ts</w:t>
      </w:r>
    </w:p>
    <w:p>
      <w:r>
        <w:t>Result: PASS/FAIL</w:t>
      </w:r>
    </w:p>
    <w:p>
      <w:r>
        <w:t xml:space="preserve">Observation: </w:t>
      </w:r>
    </w:p>
    <w:p>
      <w:r>
        <w:t>Test-2349: frontend/src/metabase/forms/components/FormGroupWidget/index.ts</w:t>
      </w:r>
    </w:p>
    <w:p>
      <w:r>
        <w:t>Result: PASS/FAIL</w:t>
      </w:r>
    </w:p>
    <w:p>
      <w:r>
        <w:t xml:space="preserve">Observation: </w:t>
      </w:r>
    </w:p>
    <w:p>
      <w:r>
        <w:t>Test-2350: frontend/src/metabase/forms/components/FormGroupsWidget/index.ts</w:t>
      </w:r>
    </w:p>
    <w:p>
      <w:r>
        <w:t>Result: PASS/FAIL</w:t>
      </w:r>
    </w:p>
    <w:p>
      <w:r>
        <w:t xml:space="preserve">Observation: </w:t>
      </w:r>
    </w:p>
    <w:p>
      <w:r>
        <w:t>Test-2351: frontend/src/metabase/forms/components/FormMessage/index.ts</w:t>
      </w:r>
    </w:p>
    <w:p>
      <w:r>
        <w:t>Result: PASS/FAIL</w:t>
      </w:r>
    </w:p>
    <w:p>
      <w:r>
        <w:t xml:space="preserve">Observation: </w:t>
      </w:r>
    </w:p>
    <w:p>
      <w:r>
        <w:t>Test-2352: frontend/src/metabase/forms/components/FormNumberInput/index.ts</w:t>
      </w:r>
    </w:p>
    <w:p>
      <w:r>
        <w:t>Result: PASS/FAIL</w:t>
      </w:r>
    </w:p>
    <w:p>
      <w:r>
        <w:t xml:space="preserve">Observation: </w:t>
      </w:r>
    </w:p>
    <w:p>
      <w:r>
        <w:t>Test-2353: frontend/src/metabase/forms/components/FormObserver/index.ts</w:t>
      </w:r>
    </w:p>
    <w:p>
      <w:r>
        <w:t>Result: PASS/FAIL</w:t>
      </w:r>
    </w:p>
    <w:p>
      <w:r>
        <w:t xml:space="preserve">Observation: </w:t>
      </w:r>
    </w:p>
    <w:p>
      <w:r>
        <w:t>Test-2354: frontend/src/metabase/forms/components/FormProvider/index.ts</w:t>
      </w:r>
    </w:p>
    <w:p>
      <w:r>
        <w:t>Result: PASS/FAIL</w:t>
      </w:r>
    </w:p>
    <w:p>
      <w:r>
        <w:t xml:space="preserve">Observation: </w:t>
      </w:r>
    </w:p>
    <w:p>
      <w:r>
        <w:t>Test-2355: frontend/src/metabase/forms/components/FormRadioGroup/index.ts</w:t>
      </w:r>
    </w:p>
    <w:p>
      <w:r>
        <w:t>Result: PASS/FAIL</w:t>
      </w:r>
    </w:p>
    <w:p>
      <w:r>
        <w:t xml:space="preserve">Observation: </w:t>
      </w:r>
    </w:p>
    <w:p>
      <w:r>
        <w:t>Test-2356: frontend/src/metabase/forms/components/FormSecretKey/index.ts</w:t>
      </w:r>
    </w:p>
    <w:p>
      <w:r>
        <w:t>Result: PASS/FAIL</w:t>
      </w:r>
    </w:p>
    <w:p>
      <w:r>
        <w:t xml:space="preserve">Observation: </w:t>
      </w:r>
    </w:p>
    <w:p>
      <w:r>
        <w:t>Test-2357: frontend/src/metabase/forms/components/FormSection/index.ts</w:t>
      </w:r>
    </w:p>
    <w:p>
      <w:r>
        <w:t>Result: PASS/FAIL</w:t>
      </w:r>
    </w:p>
    <w:p>
      <w:r>
        <w:t xml:space="preserve">Observation: </w:t>
      </w:r>
    </w:p>
    <w:p>
      <w:r>
        <w:t>Test-2358: frontend/src/metabase/forms/components/FormSelect/index.ts</w:t>
      </w:r>
    </w:p>
    <w:p>
      <w:r>
        <w:t>Result: PASS/FAIL</w:t>
      </w:r>
    </w:p>
    <w:p>
      <w:r>
        <w:t xml:space="preserve">Observation: </w:t>
      </w:r>
    </w:p>
    <w:p>
      <w:r>
        <w:t>Test-2359: frontend/src/metabase/forms/components/FormSubmitButton/index.ts</w:t>
      </w:r>
    </w:p>
    <w:p>
      <w:r>
        <w:t>Result: PASS/FAIL</w:t>
      </w:r>
    </w:p>
    <w:p>
      <w:r>
        <w:t xml:space="preserve">Observation: </w:t>
      </w:r>
    </w:p>
    <w:p>
      <w:r>
        <w:t>Test-2360: frontend/src/metabase/forms/components/FormSwitch/index.ts</w:t>
      </w:r>
    </w:p>
    <w:p>
      <w:r>
        <w:t>Result: PASS/FAIL</w:t>
      </w:r>
    </w:p>
    <w:p>
      <w:r>
        <w:t xml:space="preserve">Observation: </w:t>
      </w:r>
    </w:p>
    <w:p>
      <w:r>
        <w:t>Test-2361: frontend/src/metabase/forms/components/FormTextInput/index.ts</w:t>
      </w:r>
    </w:p>
    <w:p>
      <w:r>
        <w:t>Result: PASS/FAIL</w:t>
      </w:r>
    </w:p>
    <w:p>
      <w:r>
        <w:t xml:space="preserve">Observation: </w:t>
      </w:r>
    </w:p>
    <w:p>
      <w:r>
        <w:t>Test-2362: frontend/src/metabase/forms/components/FormTextarea/index.ts</w:t>
      </w:r>
    </w:p>
    <w:p>
      <w:r>
        <w:t>Result: PASS/FAIL</w:t>
      </w:r>
    </w:p>
    <w:p>
      <w:r>
        <w:t xml:space="preserve">Observation: </w:t>
      </w:r>
    </w:p>
    <w:p>
      <w:r>
        <w:t>Test-2363: frontend/src/metabase/forms/components/index.ts</w:t>
      </w:r>
    </w:p>
    <w:p>
      <w:r>
        <w:t>Result: PASS/FAIL</w:t>
      </w:r>
    </w:p>
    <w:p>
      <w:r>
        <w:t xml:space="preserve">Observation: </w:t>
      </w:r>
    </w:p>
    <w:p>
      <w:r>
        <w:t>Test-2364: frontend/src/metabase/forms/contexts/FormContext/index.ts</w:t>
      </w:r>
    </w:p>
    <w:p>
      <w:r>
        <w:t>Result: PASS/FAIL</w:t>
      </w:r>
    </w:p>
    <w:p>
      <w:r>
        <w:t xml:space="preserve">Observation: </w:t>
      </w:r>
    </w:p>
    <w:p>
      <w:r>
        <w:t>Test-2365: frontend/src/metabase/forms/contexts/index.ts</w:t>
      </w:r>
    </w:p>
    <w:p>
      <w:r>
        <w:t>Result: PASS/FAIL</w:t>
      </w:r>
    </w:p>
    <w:p>
      <w:r>
        <w:t xml:space="preserve">Observation: </w:t>
      </w:r>
    </w:p>
    <w:p>
      <w:r>
        <w:t>Test-2366: frontend/src/metabase/forms/hooks/index.ts</w:t>
      </w:r>
    </w:p>
    <w:p>
      <w:r>
        <w:t>Result: PASS/FAIL</w:t>
      </w:r>
    </w:p>
    <w:p>
      <w:r>
        <w:t xml:space="preserve">Observation: </w:t>
      </w:r>
    </w:p>
    <w:p>
      <w:r>
        <w:t>Test-2367: frontend/src/metabase/forms/hooks/use-form-context/index.ts</w:t>
      </w:r>
    </w:p>
    <w:p>
      <w:r>
        <w:t>Result: PASS/FAIL</w:t>
      </w:r>
    </w:p>
    <w:p>
      <w:r>
        <w:t xml:space="preserve">Observation: </w:t>
      </w:r>
    </w:p>
    <w:p>
      <w:r>
        <w:t>Test-2368: frontend/src/metabase/forms/hooks/use-form-context/use-form-context.ts</w:t>
      </w:r>
    </w:p>
    <w:p>
      <w:r>
        <w:t>Result: PASS/FAIL</w:t>
      </w:r>
    </w:p>
    <w:p>
      <w:r>
        <w:t xml:space="preserve">Observation: </w:t>
      </w:r>
    </w:p>
    <w:p>
      <w:r>
        <w:t>Test-2369: frontend/src/metabase/forms/hooks/use-form-error-message/index.ts</w:t>
      </w:r>
    </w:p>
    <w:p>
      <w:r>
        <w:t>Result: PASS/FAIL</w:t>
      </w:r>
    </w:p>
    <w:p>
      <w:r>
        <w:t xml:space="preserve">Observation: </w:t>
      </w:r>
    </w:p>
    <w:p>
      <w:r>
        <w:t>Test-2370: frontend/src/metabase/forms/hooks/use-form-error-message/use-form-error-message.ts</w:t>
      </w:r>
    </w:p>
    <w:p>
      <w:r>
        <w:t>Result: PASS/FAIL</w:t>
      </w:r>
    </w:p>
    <w:p>
      <w:r>
        <w:t xml:space="preserve">Observation: </w:t>
      </w:r>
    </w:p>
    <w:p>
      <w:r>
        <w:t>Test-2371: frontend/src/metabase/forms/hooks/use-form-submit/index.ts</w:t>
      </w:r>
    </w:p>
    <w:p>
      <w:r>
        <w:t>Result: PASS/FAIL</w:t>
      </w:r>
    </w:p>
    <w:p>
      <w:r>
        <w:t xml:space="preserve">Observation: </w:t>
      </w:r>
    </w:p>
    <w:p>
      <w:r>
        <w:t>Test-2372: frontend/src/metabase/forms/hooks/use-form-submit/types.ts</w:t>
      </w:r>
    </w:p>
    <w:p>
      <w:r>
        <w:t>Result: PASS/FAIL</w:t>
      </w:r>
    </w:p>
    <w:p>
      <w:r>
        <w:t xml:space="preserve">Observation: </w:t>
      </w:r>
    </w:p>
    <w:p>
      <w:r>
        <w:t>Test-2373: frontend/src/metabase/forms/hooks/use-form-submit/use-form-submit.ts</w:t>
      </w:r>
    </w:p>
    <w:p>
      <w:r>
        <w:t>Result: PASS/FAIL</w:t>
      </w:r>
    </w:p>
    <w:p>
      <w:r>
        <w:t xml:space="preserve">Observation: </w:t>
      </w:r>
    </w:p>
    <w:p>
      <w:r>
        <w:t>Test-2374: frontend/src/metabase/forms/hooks/use-form-submit-button/index.ts</w:t>
      </w:r>
    </w:p>
    <w:p>
      <w:r>
        <w:t>Result: PASS/FAIL</w:t>
      </w:r>
    </w:p>
    <w:p>
      <w:r>
        <w:t xml:space="preserve">Observation: </w:t>
      </w:r>
    </w:p>
    <w:p>
      <w:r>
        <w:t>Test-2375: frontend/src/metabase/forms/hooks/use-form-submit-button/use-form-submit-button.ts</w:t>
      </w:r>
    </w:p>
    <w:p>
      <w:r>
        <w:t>Result: PASS/FAIL</w:t>
      </w:r>
    </w:p>
    <w:p>
      <w:r>
        <w:t xml:space="preserve">Observation: </w:t>
      </w:r>
    </w:p>
    <w:p>
      <w:r>
        <w:t>Test-2376: frontend/src/metabase/forms/hooks/use-form-validation/index.ts</w:t>
      </w:r>
    </w:p>
    <w:p>
      <w:r>
        <w:t>Result: PASS/FAIL</w:t>
      </w:r>
    </w:p>
    <w:p>
      <w:r>
        <w:t xml:space="preserve">Observation: </w:t>
      </w:r>
    </w:p>
    <w:p>
      <w:r>
        <w:t>Test-2377: frontend/src/metabase/forms/hooks/use-form-validation/use-form-validation.ts</w:t>
      </w:r>
    </w:p>
    <w:p>
      <w:r>
        <w:t>Result: PASS/FAIL</w:t>
      </w:r>
    </w:p>
    <w:p>
      <w:r>
        <w:t xml:space="preserve">Observation: </w:t>
      </w:r>
    </w:p>
    <w:p>
      <w:r>
        <w:t>Test-2378: frontend/src/metabase/forms/index.ts</w:t>
      </w:r>
    </w:p>
    <w:p>
      <w:r>
        <w:t>Result: PASS/FAIL</w:t>
      </w:r>
    </w:p>
    <w:p>
      <w:r>
        <w:t xml:space="preserve">Observation: </w:t>
      </w:r>
    </w:p>
    <w:p>
      <w:r>
        <w:t>Test-2379: frontend/src/metabase/forms/utils/index.ts</w:t>
      </w:r>
    </w:p>
    <w:p>
      <w:r>
        <w:t>Result: PASS/FAIL</w:t>
      </w:r>
    </w:p>
    <w:p>
      <w:r>
        <w:t xml:space="preserve">Observation: </w:t>
      </w:r>
    </w:p>
    <w:p>
      <w:r>
        <w:t>Test-2380: frontend/src/metabase/forms/utils/messages.ts</w:t>
      </w:r>
    </w:p>
    <w:p>
      <w:r>
        <w:t>Result: PASS/FAIL</w:t>
      </w:r>
    </w:p>
    <w:p>
      <w:r>
        <w:t xml:space="preserve">Observation: </w:t>
      </w:r>
    </w:p>
    <w:p>
      <w:r>
        <w:t>Test-2381: frontend/src/metabase/hoc/ModalRoute.unit.spec.js</w:t>
      </w:r>
    </w:p>
    <w:p>
      <w:r>
        <w:t>Result: PASS/FAIL</w:t>
      </w:r>
    </w:p>
    <w:p>
      <w:r>
        <w:t xml:space="preserve">Observation: </w:t>
      </w:r>
    </w:p>
    <w:p>
      <w:r>
        <w:t>Test-2382: frontend/src/metabase/hoc/ScrollToTop.js</w:t>
      </w:r>
    </w:p>
    <w:p>
      <w:r>
        <w:t>Result: PASS/FAIL</w:t>
      </w:r>
    </w:p>
    <w:p>
      <w:r>
        <w:t xml:space="preserve">Observation: </w:t>
      </w:r>
    </w:p>
    <w:p>
      <w:r>
        <w:t>Test-2383: frontend/src/metabase/hoc/utils.js</w:t>
      </w:r>
    </w:p>
    <w:p>
      <w:r>
        <w:t>Result: PASS/FAIL</w:t>
      </w:r>
    </w:p>
    <w:p>
      <w:r>
        <w:t xml:space="preserve">Observation: </w:t>
      </w:r>
    </w:p>
    <w:p>
      <w:r>
        <w:t>Test-2384: frontend/src/metabase/home/components/CustomHomePageModal/index.ts</w:t>
      </w:r>
    </w:p>
    <w:p>
      <w:r>
        <w:t>Result: PASS/FAIL</w:t>
      </w:r>
    </w:p>
    <w:p>
      <w:r>
        <w:t xml:space="preserve">Observation: </w:t>
      </w:r>
    </w:p>
    <w:p>
      <w:r>
        <w:t>Test-2385: frontend/src/metabase/home/components/EmbedHomepage/Badge.ts</w:t>
      </w:r>
    </w:p>
    <w:p>
      <w:r>
        <w:t>Result: PASS/FAIL</w:t>
      </w:r>
    </w:p>
    <w:p>
      <w:r>
        <w:t xml:space="preserve">Observation: </w:t>
      </w:r>
    </w:p>
    <w:p>
      <w:r>
        <w:t>Test-2386: frontend/src/metabase/home/components/EmbedHomepage/actions.ts</w:t>
      </w:r>
    </w:p>
    <w:p>
      <w:r>
        <w:t>Result: PASS/FAIL</w:t>
      </w:r>
    </w:p>
    <w:p>
      <w:r>
        <w:t xml:space="preserve">Observation: </w:t>
      </w:r>
    </w:p>
    <w:p>
      <w:r>
        <w:t>Test-2387: frontend/src/metabase/home/components/EmbedHomepage/analytics.ts</w:t>
      </w:r>
    </w:p>
    <w:p>
      <w:r>
        <w:t>Result: PASS/FAIL</w:t>
      </w:r>
    </w:p>
    <w:p>
      <w:r>
        <w:t xml:space="preserve">Observation: </w:t>
      </w:r>
    </w:p>
    <w:p>
      <w:r>
        <w:t>Test-2388: frontend/src/metabase/home/components/EmbedHomepage/index.ts</w:t>
      </w:r>
    </w:p>
    <w:p>
      <w:r>
        <w:t>Result: PASS/FAIL</w:t>
      </w:r>
    </w:p>
    <w:p>
      <w:r>
        <w:t xml:space="preserve">Observation: </w:t>
      </w:r>
    </w:p>
    <w:p>
      <w:r>
        <w:t>Test-2389: frontend/src/metabase/home/components/EmbedHomepage/types.ts</w:t>
      </w:r>
    </w:p>
    <w:p>
      <w:r>
        <w:t>Result: PASS/FAIL</w:t>
      </w:r>
    </w:p>
    <w:p>
      <w:r>
        <w:t xml:space="preserve">Observation: </w:t>
      </w:r>
    </w:p>
    <w:p>
      <w:r>
        <w:t>Test-2390: frontend/src/metabase/home/components/HomeCaption/index.ts</w:t>
      </w:r>
    </w:p>
    <w:p>
      <w:r>
        <w:t>Result: PASS/FAIL</w:t>
      </w:r>
    </w:p>
    <w:p>
      <w:r>
        <w:t xml:space="preserve">Observation: </w:t>
      </w:r>
    </w:p>
    <w:p>
      <w:r>
        <w:t>Test-2391: frontend/src/metabase/home/components/HomeCard/index.ts</w:t>
      </w:r>
    </w:p>
    <w:p>
      <w:r>
        <w:t>Result: PASS/FAIL</w:t>
      </w:r>
    </w:p>
    <w:p>
      <w:r>
        <w:t xml:space="preserve">Observation: </w:t>
      </w:r>
    </w:p>
    <w:p>
      <w:r>
        <w:t>Test-2392: frontend/src/metabase/home/components/HomeContent/index.ts</w:t>
      </w:r>
    </w:p>
    <w:p>
      <w:r>
        <w:t>Result: PASS/FAIL</w:t>
      </w:r>
    </w:p>
    <w:p>
      <w:r>
        <w:t xml:space="preserve">Observation: </w:t>
      </w:r>
    </w:p>
    <w:p>
      <w:r>
        <w:t>Test-2393: frontend/src/metabase/home/components/HomeGreeting/index.ts</w:t>
      </w:r>
    </w:p>
    <w:p>
      <w:r>
        <w:t>Result: PASS/FAIL</w:t>
      </w:r>
    </w:p>
    <w:p>
      <w:r>
        <w:t xml:space="preserve">Observation: </w:t>
      </w:r>
    </w:p>
    <w:p>
      <w:r>
        <w:t>Test-2394: frontend/src/metabase/home/components/HomeHelpCard/index.ts</w:t>
      </w:r>
    </w:p>
    <w:p>
      <w:r>
        <w:t>Result: PASS/FAIL</w:t>
      </w:r>
    </w:p>
    <w:p>
      <w:r>
        <w:t xml:space="preserve">Observation: </w:t>
      </w:r>
    </w:p>
    <w:p>
      <w:r>
        <w:t>Test-2395: frontend/src/metabase/home/components/HomeLayout/index.ts</w:t>
      </w:r>
    </w:p>
    <w:p>
      <w:r>
        <w:t>Result: PASS/FAIL</w:t>
      </w:r>
    </w:p>
    <w:p>
      <w:r>
        <w:t xml:space="preserve">Observation: </w:t>
      </w:r>
    </w:p>
    <w:p>
      <w:r>
        <w:t>Test-2396: frontend/src/metabase/home/components/HomeModelCard/index.ts</w:t>
      </w:r>
    </w:p>
    <w:p>
      <w:r>
        <w:t>Result: PASS/FAIL</w:t>
      </w:r>
    </w:p>
    <w:p>
      <w:r>
        <w:t xml:space="preserve">Observation: </w:t>
      </w:r>
    </w:p>
    <w:p>
      <w:r>
        <w:t>Test-2397: frontend/src/metabase/home/components/HomePage/index.ts</w:t>
      </w:r>
    </w:p>
    <w:p>
      <w:r>
        <w:t>Result: PASS/FAIL</w:t>
      </w:r>
    </w:p>
    <w:p>
      <w:r>
        <w:t xml:space="preserve">Observation: </w:t>
      </w:r>
    </w:p>
    <w:p>
      <w:r>
        <w:t>Test-2398: frontend/src/metabase/home/components/HomePopularSection/index.ts</w:t>
      </w:r>
    </w:p>
    <w:p>
      <w:r>
        <w:t>Result: PASS/FAIL</w:t>
      </w:r>
    </w:p>
    <w:p>
      <w:r>
        <w:t xml:space="preserve">Observation: </w:t>
      </w:r>
    </w:p>
    <w:p>
      <w:r>
        <w:t>Test-2399: frontend/src/metabase/home/components/HomeRecentSection/index.ts</w:t>
      </w:r>
    </w:p>
    <w:p>
      <w:r>
        <w:t>Result: PASS/FAIL</w:t>
      </w:r>
    </w:p>
    <w:p>
      <w:r>
        <w:t xml:space="preserve">Observation: </w:t>
      </w:r>
    </w:p>
    <w:p>
      <w:r>
        <w:t>Test-2400: frontend/src/metabase/home/components/HomeXrayCard/index.ts</w:t>
      </w:r>
    </w:p>
    <w:p>
      <w:r>
        <w:t>Result: PASS/FAIL</w:t>
      </w:r>
    </w:p>
    <w:p>
      <w:r>
        <w:t xml:space="preserve">Observation: </w:t>
      </w:r>
    </w:p>
    <w:p>
      <w:r>
        <w:t>Test-2401: frontend/src/metabase/home/components/HomeXraySection/index.ts</w:t>
      </w:r>
    </w:p>
    <w:p>
      <w:r>
        <w:t>Result: PASS/FAIL</w:t>
      </w:r>
    </w:p>
    <w:p>
      <w:r>
        <w:t xml:space="preserve">Observation: </w:t>
      </w:r>
    </w:p>
    <w:p>
      <w:r>
        <w:t>Test-2402: frontend/src/metabase/home/components/Onboarding/analytics.ts</w:t>
      </w:r>
    </w:p>
    <w:p>
      <w:r>
        <w:t>Result: PASS/FAIL</w:t>
      </w:r>
    </w:p>
    <w:p>
      <w:r>
        <w:t xml:space="preserve">Observation: </w:t>
      </w:r>
    </w:p>
    <w:p>
      <w:r>
        <w:t>Test-2403: frontend/src/metabase/home/components/Onboarding/index.ts</w:t>
      </w:r>
    </w:p>
    <w:p>
      <w:r>
        <w:t>Result: PASS/FAIL</w:t>
      </w:r>
    </w:p>
    <w:p>
      <w:r>
        <w:t xml:space="preserve">Observation: </w:t>
      </w:r>
    </w:p>
    <w:p>
      <w:r>
        <w:t>Test-2404: frontend/src/metabase/home/components/Onboarding/types.ts</w:t>
      </w:r>
    </w:p>
    <w:p>
      <w:r>
        <w:t>Result: PASS/FAIL</w:t>
      </w:r>
    </w:p>
    <w:p>
      <w:r>
        <w:t xml:space="preserve">Observation: </w:t>
      </w:r>
    </w:p>
    <w:p>
      <w:r>
        <w:t>Test-2405: frontend/src/metabase/home/selectors.ts</w:t>
      </w:r>
    </w:p>
    <w:p>
      <w:r>
        <w:t>Result: PASS/FAIL</w:t>
      </w:r>
    </w:p>
    <w:p>
      <w:r>
        <w:t xml:space="preserve">Observation: </w:t>
      </w:r>
    </w:p>
    <w:p>
      <w:r>
        <w:t>Test-2406: frontend/src/metabase/home/utils.ts</w:t>
      </w:r>
    </w:p>
    <w:p>
      <w:r>
        <w:t>Result: PASS/FAIL</w:t>
      </w:r>
    </w:p>
    <w:p>
      <w:r>
        <w:t xml:space="preserve">Observation: </w:t>
      </w:r>
    </w:p>
    <w:p>
      <w:r>
        <w:t>Test-2407: frontend/src/metabase/i18n/hooks.ts</w:t>
      </w:r>
    </w:p>
    <w:p>
      <w:r>
        <w:t>Result: PASS/FAIL</w:t>
      </w:r>
    </w:p>
    <w:p>
      <w:r>
        <w:t xml:space="preserve">Observation: </w:t>
      </w:r>
    </w:p>
    <w:p>
      <w:r>
        <w:t>Test-2408: frontend/src/metabase/i18n/test-utils.ts</w:t>
      </w:r>
    </w:p>
    <w:p>
      <w:r>
        <w:t>Result: PASS/FAIL</w:t>
      </w:r>
    </w:p>
    <w:p>
      <w:r>
        <w:t xml:space="preserve">Observation: </w:t>
      </w:r>
    </w:p>
    <w:p>
      <w:r>
        <w:t>Test-2409: frontend/src/metabase/i18n/types.ts</w:t>
      </w:r>
    </w:p>
    <w:p>
      <w:r>
        <w:t>Result: PASS/FAIL</w:t>
      </w:r>
    </w:p>
    <w:p>
      <w:r>
        <w:t xml:space="preserve">Observation: </w:t>
      </w:r>
    </w:p>
    <w:p>
      <w:r>
        <w:t>Test-2410: frontend/src/metabase/lib/analytics-untyped.js</w:t>
      </w:r>
    </w:p>
    <w:p>
      <w:r>
        <w:t>Result: PASS/FAIL</w:t>
      </w:r>
    </w:p>
    <w:p>
      <w:r>
        <w:t xml:space="preserve">Observation: </w:t>
      </w:r>
    </w:p>
    <w:p>
      <w:r>
        <w:t>Test-2411: frontend/src/metabase/lib/analytics.ts</w:t>
      </w:r>
    </w:p>
    <w:p>
      <w:r>
        <w:t>Result: PASS/FAIL</w:t>
      </w:r>
    </w:p>
    <w:p>
      <w:r>
        <w:t xml:space="preserve">Observation: </w:t>
      </w:r>
    </w:p>
    <w:p>
      <w:r>
        <w:t>Test-2412: frontend/src/metabase/lib/api.js</w:t>
      </w:r>
    </w:p>
    <w:p>
      <w:r>
        <w:t>Result: PASS/FAIL</w:t>
      </w:r>
    </w:p>
    <w:p>
      <w:r>
        <w:t xml:space="preserve">Observation: </w:t>
      </w:r>
    </w:p>
    <w:p>
      <w:r>
        <w:t>Test-2413: frontend/src/metabase/lib/arrays.ts</w:t>
      </w:r>
    </w:p>
    <w:p>
      <w:r>
        <w:t>Result: PASS/FAIL</w:t>
      </w:r>
    </w:p>
    <w:p>
      <w:r>
        <w:t xml:space="preserve">Observation: </w:t>
      </w:r>
    </w:p>
    <w:p>
      <w:r>
        <w:t>Test-2414: frontend/src/metabase/lib/auth.js</w:t>
      </w:r>
    </w:p>
    <w:p>
      <w:r>
        <w:t>Result: PASS/FAIL</w:t>
      </w:r>
    </w:p>
    <w:p>
      <w:r>
        <w:t xml:space="preserve">Observation: </w:t>
      </w:r>
    </w:p>
    <w:p>
      <w:r>
        <w:t>Test-2415: frontend/src/metabase/lib/browser.ts</w:t>
      </w:r>
    </w:p>
    <w:p>
      <w:r>
        <w:t>Result: PASS/FAIL</w:t>
      </w:r>
    </w:p>
    <w:p>
      <w:r>
        <w:t xml:space="preserve">Observation: </w:t>
      </w:r>
    </w:p>
    <w:p>
      <w:r>
        <w:t>Test-2416: frontend/src/metabase/lib/card.js</w:t>
      </w:r>
    </w:p>
    <w:p>
      <w:r>
        <w:t>Result: PASS/FAIL</w:t>
      </w:r>
    </w:p>
    <w:p>
      <w:r>
        <w:t xml:space="preserve">Observation: </w:t>
      </w:r>
    </w:p>
    <w:p>
      <w:r>
        <w:t>Test-2417: frontend/src/metabase/lib/click-behavior.js</w:t>
      </w:r>
    </w:p>
    <w:p>
      <w:r>
        <w:t>Result: PASS/FAIL</w:t>
      </w:r>
    </w:p>
    <w:p>
      <w:r>
        <w:t xml:space="preserve">Observation: </w:t>
      </w:r>
    </w:p>
    <w:p>
      <w:r>
        <w:t>Test-2418: frontend/src/metabase/lib/collections.ts</w:t>
      </w:r>
    </w:p>
    <w:p>
      <w:r>
        <w:t>Result: PASS/FAIL</w:t>
      </w:r>
    </w:p>
    <w:p>
      <w:r>
        <w:t xml:space="preserve">Observation: </w:t>
      </w:r>
    </w:p>
    <w:p>
      <w:r>
        <w:t>Test-2419: frontend/src/metabase/lib/collections.unit.spec.ts</w:t>
      </w:r>
    </w:p>
    <w:p>
      <w:r>
        <w:t>Result: PASS/FAIL</w:t>
      </w:r>
    </w:p>
    <w:p>
      <w:r>
        <w:t xml:space="preserve">Observation: </w:t>
      </w:r>
    </w:p>
    <w:p>
      <w:r>
        <w:t>Test-2420: frontend/src/metabase/lib/colors/charts.ts</w:t>
      </w:r>
    </w:p>
    <w:p>
      <w:r>
        <w:t>Result: PASS/FAIL</w:t>
      </w:r>
    </w:p>
    <w:p>
      <w:r>
        <w:t xml:space="preserve">Observation: </w:t>
      </w:r>
    </w:p>
    <w:p>
      <w:r>
        <w:t>Test-2421: frontend/src/metabase/lib/colors/charts.unit.spec.ts</w:t>
      </w:r>
    </w:p>
    <w:p>
      <w:r>
        <w:t>Result: PASS/FAIL</w:t>
      </w:r>
    </w:p>
    <w:p>
      <w:r>
        <w:t xml:space="preserve">Observation: </w:t>
      </w:r>
    </w:p>
    <w:p>
      <w:r>
        <w:t>Test-2422: frontend/src/metabase/lib/colors/colors.ts</w:t>
      </w:r>
    </w:p>
    <w:p>
      <w:r>
        <w:t>Result: PASS/FAIL</w:t>
      </w:r>
    </w:p>
    <w:p>
      <w:r>
        <w:t xml:space="preserve">Observation: </w:t>
      </w:r>
    </w:p>
    <w:p>
      <w:r>
        <w:t>Test-2423: frontend/src/metabase/lib/colors/groups.ts</w:t>
      </w:r>
    </w:p>
    <w:p>
      <w:r>
        <w:t>Result: PASS/FAIL</w:t>
      </w:r>
    </w:p>
    <w:p>
      <w:r>
        <w:t xml:space="preserve">Observation: </w:t>
      </w:r>
    </w:p>
    <w:p>
      <w:r>
        <w:t>Test-2424: frontend/src/metabase/lib/colors/groups.unit.spec.ts</w:t>
      </w:r>
    </w:p>
    <w:p>
      <w:r>
        <w:t>Result: PASS/FAIL</w:t>
      </w:r>
    </w:p>
    <w:p>
      <w:r>
        <w:t xml:space="preserve">Observation: </w:t>
      </w:r>
    </w:p>
    <w:p>
      <w:r>
        <w:t>Test-2425: frontend/src/metabase/lib/colors/index.ts</w:t>
      </w:r>
    </w:p>
    <w:p>
      <w:r>
        <w:t>Result: PASS/FAIL</w:t>
      </w:r>
    </w:p>
    <w:p>
      <w:r>
        <w:t xml:space="preserve">Observation: </w:t>
      </w:r>
    </w:p>
    <w:p>
      <w:r>
        <w:t>Test-2426: frontend/src/metabase/lib/colors/palette.ts</w:t>
      </w:r>
    </w:p>
    <w:p>
      <w:r>
        <w:t>Result: PASS/FAIL</w:t>
      </w:r>
    </w:p>
    <w:p>
      <w:r>
        <w:t xml:space="preserve">Observation: </w:t>
      </w:r>
    </w:p>
    <w:p>
      <w:r>
        <w:t>Test-2427: frontend/src/metabase/lib/colors/palette.unit.spec.ts</w:t>
      </w:r>
    </w:p>
    <w:p>
      <w:r>
        <w:t>Result: PASS/FAIL</w:t>
      </w:r>
    </w:p>
    <w:p>
      <w:r>
        <w:t xml:space="preserve">Observation: </w:t>
      </w:r>
    </w:p>
    <w:p>
      <w:r>
        <w:t>Test-2428: frontend/src/metabase/lib/colors/scales.ts</w:t>
      </w:r>
    </w:p>
    <w:p>
      <w:r>
        <w:t>Result: PASS/FAIL</w:t>
      </w:r>
    </w:p>
    <w:p>
      <w:r>
        <w:t xml:space="preserve">Observation: </w:t>
      </w:r>
    </w:p>
    <w:p>
      <w:r>
        <w:t>Test-2429: frontend/src/metabase/lib/colors/scales.unit.spec.ts</w:t>
      </w:r>
    </w:p>
    <w:p>
      <w:r>
        <w:t>Result: PASS/FAIL</w:t>
      </w:r>
    </w:p>
    <w:p>
      <w:r>
        <w:t xml:space="preserve">Observation: </w:t>
      </w:r>
    </w:p>
    <w:p>
      <w:r>
        <w:t>Test-2430: frontend/src/metabase/lib/colors/types.ts</w:t>
      </w:r>
    </w:p>
    <w:p>
      <w:r>
        <w:t>Result: PASS/FAIL</w:t>
      </w:r>
    </w:p>
    <w:p>
      <w:r>
        <w:t xml:space="preserve">Observation: </w:t>
      </w:r>
    </w:p>
    <w:p>
      <w:r>
        <w:t>Test-2431: frontend/src/metabase/lib/compat/check-version.ts</w:t>
      </w:r>
    </w:p>
    <w:p>
      <w:r>
        <w:t>Result: PASS/FAIL</w:t>
      </w:r>
    </w:p>
    <w:p>
      <w:r>
        <w:t xml:space="preserve">Observation: </w:t>
      </w:r>
    </w:p>
    <w:p>
      <w:r>
        <w:t>Test-2432: frontend/src/metabase/lib/compat/check-version.unit.spec.ts</w:t>
      </w:r>
    </w:p>
    <w:p>
      <w:r>
        <w:t>Result: PASS/FAIL</w:t>
      </w:r>
    </w:p>
    <w:p>
      <w:r>
        <w:t xml:space="preserve">Observation: </w:t>
      </w:r>
    </w:p>
    <w:p>
      <w:r>
        <w:t>Test-2433: frontend/src/metabase/lib/compose-event-handlers.ts</w:t>
      </w:r>
    </w:p>
    <w:p>
      <w:r>
        <w:t>Result: PASS/FAIL</w:t>
      </w:r>
    </w:p>
    <w:p>
      <w:r>
        <w:t xml:space="preserve">Observation: </w:t>
      </w:r>
    </w:p>
    <w:p>
      <w:r>
        <w:t>Test-2434: frontend/src/metabase/lib/constants.js</w:t>
      </w:r>
    </w:p>
    <w:p>
      <w:r>
        <w:t>Result: PASS/FAIL</w:t>
      </w:r>
    </w:p>
    <w:p>
      <w:r>
        <w:t xml:space="preserve">Observation: </w:t>
      </w:r>
    </w:p>
    <w:p>
      <w:r>
        <w:t>Test-2435: frontend/src/metabase/lib/cookies.js</w:t>
      </w:r>
    </w:p>
    <w:p>
      <w:r>
        <w:t>Result: PASS/FAIL</w:t>
      </w:r>
    </w:p>
    <w:p>
      <w:r>
        <w:t xml:space="preserve">Observation: </w:t>
      </w:r>
    </w:p>
    <w:p>
      <w:r>
        <w:t>Test-2436: frontend/src/metabase/lib/core.ts</w:t>
      </w:r>
    </w:p>
    <w:p>
      <w:r>
        <w:t>Result: PASS/FAIL</w:t>
      </w:r>
    </w:p>
    <w:p>
      <w:r>
        <w:t xml:space="preserve">Observation: </w:t>
      </w:r>
    </w:p>
    <w:p>
      <w:r>
        <w:t>Test-2437: frontend/src/metabase/lib/cron.ts</w:t>
      </w:r>
    </w:p>
    <w:p>
      <w:r>
        <w:t>Result: PASS/FAIL</w:t>
      </w:r>
    </w:p>
    <w:p>
      <w:r>
        <w:t xml:space="preserve">Observation: </w:t>
      </w:r>
    </w:p>
    <w:p>
      <w:r>
        <w:t>Test-2438: frontend/src/metabase/lib/csp.js</w:t>
      </w:r>
    </w:p>
    <w:p>
      <w:r>
        <w:t>Result: PASS/FAIL</w:t>
      </w:r>
    </w:p>
    <w:p>
      <w:r>
        <w:t xml:space="preserve">Observation: </w:t>
      </w:r>
    </w:p>
    <w:p>
      <w:r>
        <w:t>Test-2439: frontend/src/metabase/lib/dashboard_grid.js</w:t>
      </w:r>
    </w:p>
    <w:p>
      <w:r>
        <w:t>Result: PASS/FAIL</w:t>
      </w:r>
    </w:p>
    <w:p>
      <w:r>
        <w:t xml:space="preserve">Observation: </w:t>
      </w:r>
    </w:p>
    <w:p>
      <w:r>
        <w:t>Test-2440: frontend/src/metabase/lib/data_grid.js</w:t>
      </w:r>
    </w:p>
    <w:p>
      <w:r>
        <w:t>Result: PASS/FAIL</w:t>
      </w:r>
    </w:p>
    <w:p>
      <w:r>
        <w:t xml:space="preserve">Observation: </w:t>
      </w:r>
    </w:p>
    <w:p>
      <w:r>
        <w:t>Test-2441: frontend/src/metabase/lib/date-time.ts</w:t>
      </w:r>
    </w:p>
    <w:p>
      <w:r>
        <w:t>Result: PASS/FAIL</w:t>
      </w:r>
    </w:p>
    <w:p>
      <w:r>
        <w:t xml:space="preserve">Observation: </w:t>
      </w:r>
    </w:p>
    <w:p>
      <w:r>
        <w:t>Test-2442: frontend/src/metabase/lib/dayjs-parse-zone-plugin.js</w:t>
      </w:r>
    </w:p>
    <w:p>
      <w:r>
        <w:t>Result: PASS/FAIL</w:t>
      </w:r>
    </w:p>
    <w:p>
      <w:r>
        <w:t xml:space="preserve">Observation: </w:t>
      </w:r>
    </w:p>
    <w:p>
      <w:r>
        <w:t>Test-2443: frontend/src/metabase/lib/dayjs.ts</w:t>
      </w:r>
    </w:p>
    <w:p>
      <w:r>
        <w:t>Result: PASS/FAIL</w:t>
      </w:r>
    </w:p>
    <w:p>
      <w:r>
        <w:t xml:space="preserve">Observation: </w:t>
      </w:r>
    </w:p>
    <w:p>
      <w:r>
        <w:t>Test-2444: frontend/src/metabase/lib/delay.ts</w:t>
      </w:r>
    </w:p>
    <w:p>
      <w:r>
        <w:t>Result: PASS/FAIL</w:t>
      </w:r>
    </w:p>
    <w:p>
      <w:r>
        <w:t xml:space="preserve">Observation: </w:t>
      </w:r>
    </w:p>
    <w:p>
      <w:r>
        <w:t>Test-2445: frontend/src/metabase/lib/dom.js</w:t>
      </w:r>
    </w:p>
    <w:p>
      <w:r>
        <w:t>Result: PASS/FAIL</w:t>
      </w:r>
    </w:p>
    <w:p>
      <w:r>
        <w:t xml:space="preserve">Observation: </w:t>
      </w:r>
    </w:p>
    <w:p>
      <w:r>
        <w:t>Test-2446: frontend/src/metabase/lib/email.ts</w:t>
      </w:r>
    </w:p>
    <w:p>
      <w:r>
        <w:t>Result: PASS/FAIL</w:t>
      </w:r>
    </w:p>
    <w:p>
      <w:r>
        <w:t xml:space="preserve">Observation: </w:t>
      </w:r>
    </w:p>
    <w:p>
      <w:r>
        <w:t>Test-2447: frontend/src/metabase/lib/embed.js</w:t>
      </w:r>
    </w:p>
    <w:p>
      <w:r>
        <w:t>Result: PASS/FAIL</w:t>
      </w:r>
    </w:p>
    <w:p>
      <w:r>
        <w:t xml:space="preserve">Observation: </w:t>
      </w:r>
    </w:p>
    <w:p>
      <w:r>
        <w:t>Test-2448: frontend/src/metabase/lib/encoding.js</w:t>
      </w:r>
    </w:p>
    <w:p>
      <w:r>
        <w:t>Result: PASS/FAIL</w:t>
      </w:r>
    </w:p>
    <w:p>
      <w:r>
        <w:t xml:space="preserve">Observation: </w:t>
      </w:r>
    </w:p>
    <w:p>
      <w:r>
        <w:t>Test-2449: frontend/src/metabase/lib/engine.ts</w:t>
      </w:r>
    </w:p>
    <w:p>
      <w:r>
        <w:t>Result: PASS/FAIL</w:t>
      </w:r>
    </w:p>
    <w:p>
      <w:r>
        <w:t xml:space="preserve">Observation: </w:t>
      </w:r>
    </w:p>
    <w:p>
      <w:r>
        <w:t>Test-2450: frontend/src/metabase/lib/engine.unit.spec.ts</w:t>
      </w:r>
    </w:p>
    <w:p>
      <w:r>
        <w:t>Result: PASS/FAIL</w:t>
      </w:r>
    </w:p>
    <w:p>
      <w:r>
        <w:t xml:space="preserve">Observation: </w:t>
      </w:r>
    </w:p>
    <w:p>
      <w:r>
        <w:t>Test-2451: frontend/src/metabase/lib/entities.js</w:t>
      </w:r>
    </w:p>
    <w:p>
      <w:r>
        <w:t>Result: PASS/FAIL</w:t>
      </w:r>
    </w:p>
    <w:p>
      <w:r>
        <w:t xml:space="preserve">Observation: </w:t>
      </w:r>
    </w:p>
    <w:p>
      <w:r>
        <w:t>Test-2452: frontend/src/metabase/lib/entities.unit.spec.js</w:t>
      </w:r>
    </w:p>
    <w:p>
      <w:r>
        <w:t>Result: PASS/FAIL</w:t>
      </w:r>
    </w:p>
    <w:p>
      <w:r>
        <w:t xml:space="preserve">Observation: </w:t>
      </w:r>
    </w:p>
    <w:p>
      <w:r>
        <w:t>Test-2453: frontend/src/metabase/lib/entity-id/hooks/use-validated-entity-id.ts</w:t>
      </w:r>
    </w:p>
    <w:p>
      <w:r>
        <w:t>Result: PASS/FAIL</w:t>
      </w:r>
    </w:p>
    <w:p>
      <w:r>
        <w:t xml:space="preserve">Observation: </w:t>
      </w:r>
    </w:p>
    <w:p>
      <w:r>
        <w:t>Test-2454: frontend/src/metabase/lib/entity-id/types.ts</w:t>
      </w:r>
    </w:p>
    <w:p>
      <w:r>
        <w:t>Result: PASS/FAIL</w:t>
      </w:r>
    </w:p>
    <w:p>
      <w:r>
        <w:t xml:space="preserve">Observation: </w:t>
      </w:r>
    </w:p>
    <w:p>
      <w:r>
        <w:t>Test-2455: frontend/src/metabase/lib/errors/console.js</w:t>
      </w:r>
    </w:p>
    <w:p>
      <w:r>
        <w:t>Result: PASS/FAIL</w:t>
      </w:r>
    </w:p>
    <w:p>
      <w:r>
        <w:t xml:space="preserve">Observation: </w:t>
      </w:r>
    </w:p>
    <w:p>
      <w:r>
        <w:t>Test-2456: frontend/src/metabase/lib/errors/console.unit.spec.js</w:t>
      </w:r>
    </w:p>
    <w:p>
      <w:r>
        <w:t>Result: PASS/FAIL</w:t>
      </w:r>
    </w:p>
    <w:p>
      <w:r>
        <w:t xml:space="preserve">Observation: </w:t>
      </w:r>
    </w:p>
    <w:p>
      <w:r>
        <w:t>Test-2457: frontend/src/metabase/lib/errors/index.ts</w:t>
      </w:r>
    </w:p>
    <w:p>
      <w:r>
        <w:t>Result: PASS/FAIL</w:t>
      </w:r>
    </w:p>
    <w:p>
      <w:r>
        <w:t xml:space="preserve">Observation: </w:t>
      </w:r>
    </w:p>
    <w:p>
      <w:r>
        <w:t>Test-2458: frontend/src/metabase/lib/errors/messages.ts</w:t>
      </w:r>
    </w:p>
    <w:p>
      <w:r>
        <w:t>Result: PASS/FAIL</w:t>
      </w:r>
    </w:p>
    <w:p>
      <w:r>
        <w:t xml:space="preserve">Observation: </w:t>
      </w:r>
    </w:p>
    <w:p>
      <w:r>
        <w:t>Test-2459: frontend/src/metabase/lib/errors/messages.unit.spec.ts</w:t>
      </w:r>
    </w:p>
    <w:p>
      <w:r>
        <w:t>Result: PASS/FAIL</w:t>
      </w:r>
    </w:p>
    <w:p>
      <w:r>
        <w:t xml:space="preserve">Observation: </w:t>
      </w:r>
    </w:p>
    <w:p>
      <w:r>
        <w:t>Test-2460: frontend/src/metabase/lib/errors/server-error-types.ts</w:t>
      </w:r>
    </w:p>
    <w:p>
      <w:r>
        <w:t>Result: PASS/FAIL</w:t>
      </w:r>
    </w:p>
    <w:p>
      <w:r>
        <w:t xml:space="preserve">Observation: </w:t>
      </w:r>
    </w:p>
    <w:p>
      <w:r>
        <w:t>Test-2461: frontend/src/metabase/lib/errors/types.ts</w:t>
      </w:r>
    </w:p>
    <w:p>
      <w:r>
        <w:t>Result: PASS/FAIL</w:t>
      </w:r>
    </w:p>
    <w:p>
      <w:r>
        <w:t xml:space="preserve">Observation: </w:t>
      </w:r>
    </w:p>
    <w:p>
      <w:r>
        <w:t>Test-2462: frontend/src/metabase/lib/errors/validation.ts</w:t>
      </w:r>
    </w:p>
    <w:p>
      <w:r>
        <w:t>Result: PASS/FAIL</w:t>
      </w:r>
    </w:p>
    <w:p>
      <w:r>
        <w:t xml:space="preserve">Observation: </w:t>
      </w:r>
    </w:p>
    <w:p>
      <w:r>
        <w:t>Test-2463: frontend/src/metabase/lib/fetchWithTimeout.ts</w:t>
      </w:r>
    </w:p>
    <w:p>
      <w:r>
        <w:t>Result: PASS/FAIL</w:t>
      </w:r>
    </w:p>
    <w:p>
      <w:r>
        <w:t xml:space="preserve">Observation: </w:t>
      </w:r>
    </w:p>
    <w:p>
      <w:r>
        <w:t>Test-2464: frontend/src/metabase/lib/formatting/colors.ts</w:t>
      </w:r>
    </w:p>
    <w:p>
      <w:r>
        <w:t>Result: PASS/FAIL</w:t>
      </w:r>
    </w:p>
    <w:p>
      <w:r>
        <w:t xml:space="preserve">Observation: </w:t>
      </w:r>
    </w:p>
    <w:p>
      <w:r>
        <w:t>Test-2465: frontend/src/metabase/lib/formatting/colors.unit.spec.js</w:t>
      </w:r>
    </w:p>
    <w:p>
      <w:r>
        <w:t>Result: PASS/FAIL</w:t>
      </w:r>
    </w:p>
    <w:p>
      <w:r>
        <w:t xml:space="preserve">Observation: </w:t>
      </w:r>
    </w:p>
    <w:p>
      <w:r>
        <w:t>Test-2466: frontend/src/metabase/lib/formatting/column.ts</w:t>
      </w:r>
    </w:p>
    <w:p>
      <w:r>
        <w:t>Result: PASS/FAIL</w:t>
      </w:r>
    </w:p>
    <w:p>
      <w:r>
        <w:t xml:space="preserve">Observation: </w:t>
      </w:r>
    </w:p>
    <w:p>
      <w:r>
        <w:t>Test-2467: frontend/src/metabase/lib/formatting/constants.ts</w:t>
      </w:r>
    </w:p>
    <w:p>
      <w:r>
        <w:t>Result: PASS/FAIL</w:t>
      </w:r>
    </w:p>
    <w:p>
      <w:r>
        <w:t xml:space="preserve">Observation: </w:t>
      </w:r>
    </w:p>
    <w:p>
      <w:r>
        <w:t>Test-2468: frontend/src/metabase/lib/formatting/currency.ts</w:t>
      </w:r>
    </w:p>
    <w:p>
      <w:r>
        <w:t>Result: PASS/FAIL</w:t>
      </w:r>
    </w:p>
    <w:p>
      <w:r>
        <w:t xml:space="preserve">Observation: </w:t>
      </w:r>
    </w:p>
    <w:p>
      <w:r>
        <w:t>Test-2469: frontend/src/metabase/lib/formatting/currency.unit.spec.ts</w:t>
      </w:r>
    </w:p>
    <w:p>
      <w:r>
        <w:t>Result: PASS/FAIL</w:t>
      </w:r>
    </w:p>
    <w:p>
      <w:r>
        <w:t xml:space="preserve">Observation: </w:t>
      </w:r>
    </w:p>
    <w:p>
      <w:r>
        <w:t>Test-2470: frontend/src/metabase/lib/formatting/datetime-utils.ts</w:t>
      </w:r>
    </w:p>
    <w:p>
      <w:r>
        <w:t>Result: PASS/FAIL</w:t>
      </w:r>
    </w:p>
    <w:p>
      <w:r>
        <w:t xml:space="preserve">Observation: </w:t>
      </w:r>
    </w:p>
    <w:p>
      <w:r>
        <w:t>Test-2471: frontend/src/metabase/lib/formatting/field.ts</w:t>
      </w:r>
    </w:p>
    <w:p>
      <w:r>
        <w:t>Result: PASS/FAIL</w:t>
      </w:r>
    </w:p>
    <w:p>
      <w:r>
        <w:t xml:space="preserve">Observation: </w:t>
      </w:r>
    </w:p>
    <w:p>
      <w:r>
        <w:t>Test-2472: frontend/src/metabase/lib/formatting/geography.ts</w:t>
      </w:r>
    </w:p>
    <w:p>
      <w:r>
        <w:t>Result: PASS/FAIL</w:t>
      </w:r>
    </w:p>
    <w:p>
      <w:r>
        <w:t xml:space="preserve">Observation: </w:t>
      </w:r>
    </w:p>
    <w:p>
      <w:r>
        <w:t>Test-2473: frontend/src/metabase/lib/formatting/link.ts</w:t>
      </w:r>
    </w:p>
    <w:p>
      <w:r>
        <w:t>Result: PASS/FAIL</w:t>
      </w:r>
    </w:p>
    <w:p>
      <w:r>
        <w:t xml:space="preserve">Observation: </w:t>
      </w:r>
    </w:p>
    <w:p>
      <w:r>
        <w:t>Test-2474: frontend/src/metabase/lib/formatting/nullable.ts</w:t>
      </w:r>
    </w:p>
    <w:p>
      <w:r>
        <w:t>Result: PASS/FAIL</w:t>
      </w:r>
    </w:p>
    <w:p>
      <w:r>
        <w:t xml:space="preserve">Observation: </w:t>
      </w:r>
    </w:p>
    <w:p>
      <w:r>
        <w:t>Test-2475: frontend/src/metabase/lib/formatting/numbers.unit.spec.ts</w:t>
      </w:r>
    </w:p>
    <w:p>
      <w:r>
        <w:t>Result: PASS/FAIL</w:t>
      </w:r>
    </w:p>
    <w:p>
      <w:r>
        <w:t xml:space="preserve">Observation: </w:t>
      </w:r>
    </w:p>
    <w:p>
      <w:r>
        <w:t>Test-2476: frontend/src/metabase/lib/formatting/round-float.unit.spec.ts</w:t>
      </w:r>
    </w:p>
    <w:p>
      <w:r>
        <w:t>Result: PASS/FAIL</w:t>
      </w:r>
    </w:p>
    <w:p>
      <w:r>
        <w:t xml:space="preserve">Observation: </w:t>
      </w:r>
    </w:p>
    <w:p>
      <w:r>
        <w:t>Test-2477: frontend/src/metabase/lib/formatting/strings.ts</w:t>
      </w:r>
    </w:p>
    <w:p>
      <w:r>
        <w:t>Result: PASS/FAIL</w:t>
      </w:r>
    </w:p>
    <w:p>
      <w:r>
        <w:t xml:space="preserve">Observation: </w:t>
      </w:r>
    </w:p>
    <w:p>
      <w:r>
        <w:t>Test-2478: frontend/src/metabase/lib/formatting/time.ts</w:t>
      </w:r>
    </w:p>
    <w:p>
      <w:r>
        <w:t>Result: PASS/FAIL</w:t>
      </w:r>
    </w:p>
    <w:p>
      <w:r>
        <w:t xml:space="preserve">Observation: </w:t>
      </w:r>
    </w:p>
    <w:p>
      <w:r>
        <w:t>Test-2479: frontend/src/metabase/lib/formatting/types.ts</w:t>
      </w:r>
    </w:p>
    <w:p>
      <w:r>
        <w:t>Result: PASS/FAIL</w:t>
      </w:r>
    </w:p>
    <w:p>
      <w:r>
        <w:t xml:space="preserve">Observation: </w:t>
      </w:r>
    </w:p>
    <w:p>
      <w:r>
        <w:t>Test-2480: frontend/src/metabase/lib/formatting.js</w:t>
      </w:r>
    </w:p>
    <w:p>
      <w:r>
        <w:t>Result: PASS/FAIL</w:t>
      </w:r>
    </w:p>
    <w:p>
      <w:r>
        <w:t xml:space="preserve">Observation: </w:t>
      </w:r>
    </w:p>
    <w:p>
      <w:r>
        <w:t>Test-2481: frontend/src/metabase/lib/groups.ts</w:t>
      </w:r>
    </w:p>
    <w:p>
      <w:r>
        <w:t>Result: PASS/FAIL</w:t>
      </w:r>
    </w:p>
    <w:p>
      <w:r>
        <w:t xml:space="preserve">Observation: </w:t>
      </w:r>
    </w:p>
    <w:p>
      <w:r>
        <w:t>Test-2482: frontend/src/metabase/lib/i18n-debug.js</w:t>
      </w:r>
    </w:p>
    <w:p>
      <w:r>
        <w:t>Result: PASS/FAIL</w:t>
      </w:r>
    </w:p>
    <w:p>
      <w:r>
        <w:t xml:space="preserve">Observation: </w:t>
      </w:r>
    </w:p>
    <w:p>
      <w:r>
        <w:t>Test-2483: frontend/src/metabase/lib/i18n.js</w:t>
      </w:r>
    </w:p>
    <w:p>
      <w:r>
        <w:t>Result: PASS/FAIL</w:t>
      </w:r>
    </w:p>
    <w:p>
      <w:r>
        <w:t xml:space="preserve">Observation: </w:t>
      </w:r>
    </w:p>
    <w:p>
      <w:r>
        <w:t>Test-2484: frontend/src/metabase/lib/i18n.unit.spec.ts</w:t>
      </w:r>
    </w:p>
    <w:p>
      <w:r>
        <w:t>Result: PASS/FAIL</w:t>
      </w:r>
    </w:p>
    <w:p>
      <w:r>
        <w:t xml:space="preserve">Observation: </w:t>
      </w:r>
    </w:p>
    <w:p>
      <w:r>
        <w:t>Test-2485: frontend/src/metabase/lib/icon.ts</w:t>
      </w:r>
    </w:p>
    <w:p>
      <w:r>
        <w:t>Result: PASS/FAIL</w:t>
      </w:r>
    </w:p>
    <w:p>
      <w:r>
        <w:t xml:space="preserve">Observation: </w:t>
      </w:r>
    </w:p>
    <w:p>
      <w:r>
        <w:t>Test-2486: frontend/src/metabase/lib/icon.unit.spec.ts</w:t>
      </w:r>
    </w:p>
    <w:p>
      <w:r>
        <w:t>Result: PASS/FAIL</w:t>
      </w:r>
    </w:p>
    <w:p>
      <w:r>
        <w:t xml:space="preserve">Observation: </w:t>
      </w:r>
    </w:p>
    <w:p>
      <w:r>
        <w:t>Test-2487: frontend/src/metabase/lib/json-parse.ts</w:t>
      </w:r>
    </w:p>
    <w:p>
      <w:r>
        <w:t>Result: PASS/FAIL</w:t>
      </w:r>
    </w:p>
    <w:p>
      <w:r>
        <w:t xml:space="preserve">Observation: </w:t>
      </w:r>
    </w:p>
    <w:p>
      <w:r>
        <w:t>Test-2488: frontend/src/metabase/lib/keyboard.js</w:t>
      </w:r>
    </w:p>
    <w:p>
      <w:r>
        <w:t>Result: PASS/FAIL</w:t>
      </w:r>
    </w:p>
    <w:p>
      <w:r>
        <w:t xml:space="preserve">Observation: </w:t>
      </w:r>
    </w:p>
    <w:p>
      <w:r>
        <w:t>Test-2489: frontend/src/metabase/lib/loki-utils.ts</w:t>
      </w:r>
    </w:p>
    <w:p>
      <w:r>
        <w:t>Result: PASS/FAIL</w:t>
      </w:r>
    </w:p>
    <w:p>
      <w:r>
        <w:t xml:space="preserve">Observation: </w:t>
      </w:r>
    </w:p>
    <w:p>
      <w:r>
        <w:t>Test-2490: frontend/src/metabase/lib/measure-text.ts</w:t>
      </w:r>
    </w:p>
    <w:p>
      <w:r>
        <w:t>Result: PASS/FAIL</w:t>
      </w:r>
    </w:p>
    <w:p>
      <w:r>
        <w:t xml:space="preserve">Observation: </w:t>
      </w:r>
    </w:p>
    <w:p>
      <w:r>
        <w:t>Test-2491: frontend/src/metabase/lib/name.ts</w:t>
      </w:r>
    </w:p>
    <w:p>
      <w:r>
        <w:t>Result: PASS/FAIL</w:t>
      </w:r>
    </w:p>
    <w:p>
      <w:r>
        <w:t xml:space="preserve">Observation: </w:t>
      </w:r>
    </w:p>
    <w:p>
      <w:r>
        <w:t>Test-2492: frontend/src/metabase/lib/noop.js</w:t>
      </w:r>
    </w:p>
    <w:p>
      <w:r>
        <w:t>Result: PASS/FAIL</w:t>
      </w:r>
    </w:p>
    <w:p>
      <w:r>
        <w:t xml:space="preserve">Observation: </w:t>
      </w:r>
    </w:p>
    <w:p>
      <w:r>
        <w:t>Test-2493: frontend/src/metabase/lib/notifications.ts</w:t>
      </w:r>
    </w:p>
    <w:p>
      <w:r>
        <w:t>Result: PASS/FAIL</w:t>
      </w:r>
    </w:p>
    <w:p>
      <w:r>
        <w:t xml:space="preserve">Observation: </w:t>
      </w:r>
    </w:p>
    <w:p>
      <w:r>
        <w:t>Test-2494: frontend/src/metabase/lib/number.ts</w:t>
      </w:r>
    </w:p>
    <w:p>
      <w:r>
        <w:t>Result: PASS/FAIL</w:t>
      </w:r>
    </w:p>
    <w:p>
      <w:r>
        <w:t xml:space="preserve">Observation: </w:t>
      </w:r>
    </w:p>
    <w:p>
      <w:r>
        <w:t>Test-2495: frontend/src/metabase/lib/number.unit.spec.ts</w:t>
      </w:r>
    </w:p>
    <w:p>
      <w:r>
        <w:t>Result: PASS/FAIL</w:t>
      </w:r>
    </w:p>
    <w:p>
      <w:r>
        <w:t xml:space="preserve">Observation: </w:t>
      </w:r>
    </w:p>
    <w:p>
      <w:r>
        <w:t>Test-2496: frontend/src/metabase/lib/objects.ts</w:t>
      </w:r>
    </w:p>
    <w:p>
      <w:r>
        <w:t>Result: PASS/FAIL</w:t>
      </w:r>
    </w:p>
    <w:p>
      <w:r>
        <w:t xml:space="preserve">Observation: </w:t>
      </w:r>
    </w:p>
    <w:p>
      <w:r>
        <w:t>Test-2497: frontend/src/metabase/lib/promise.ts</w:t>
      </w:r>
    </w:p>
    <w:p>
      <w:r>
        <w:t>Result: PASS/FAIL</w:t>
      </w:r>
    </w:p>
    <w:p>
      <w:r>
        <w:t xml:space="preserve">Observation: </w:t>
      </w:r>
    </w:p>
    <w:p>
      <w:r>
        <w:t>Test-2498: frontend/src/metabase/lib/pulse.ts</w:t>
      </w:r>
    </w:p>
    <w:p>
      <w:r>
        <w:t>Result: PASS/FAIL</w:t>
      </w:r>
    </w:p>
    <w:p>
      <w:r>
        <w:t xml:space="preserve">Observation: </w:t>
      </w:r>
    </w:p>
    <w:p>
      <w:r>
        <w:t>Test-2499: frontend/src/metabase/lib/react-compat.ts</w:t>
      </w:r>
    </w:p>
    <w:p>
      <w:r>
        <w:t>Result: PASS/FAIL</w:t>
      </w:r>
    </w:p>
    <w:p>
      <w:r>
        <w:t xml:space="preserve">Observation: </w:t>
      </w:r>
    </w:p>
    <w:p>
      <w:r>
        <w:t>Test-2500: frontend/src/metabase/lib/redux/hooks.ts</w:t>
      </w:r>
    </w:p>
    <w:p>
      <w:r>
        <w:t>Result: PASS/FAIL</w:t>
      </w:r>
    </w:p>
    <w:p>
      <w:r>
        <w:t xml:space="preserve">Observation: </w:t>
      </w:r>
    </w:p>
    <w:p>
      <w:r>
        <w:t>Test-2501: frontend/src/metabase/lib/redux/index.ts</w:t>
      </w:r>
    </w:p>
    <w:p>
      <w:r>
        <w:t>Result: PASS/FAIL</w:t>
      </w:r>
    </w:p>
    <w:p>
      <w:r>
        <w:t xml:space="preserve">Observation: </w:t>
      </w:r>
    </w:p>
    <w:p>
      <w:r>
        <w:t>Test-2502: frontend/src/metabase/lib/redux/typed-utils.ts</w:t>
      </w:r>
    </w:p>
    <w:p>
      <w:r>
        <w:t>Result: PASS/FAIL</w:t>
      </w:r>
    </w:p>
    <w:p>
      <w:r>
        <w:t xml:space="preserve">Observation: </w:t>
      </w:r>
    </w:p>
    <w:p>
      <w:r>
        <w:t>Test-2503: frontend/src/metabase/lib/redux/utils.js</w:t>
      </w:r>
    </w:p>
    <w:p>
      <w:r>
        <w:t>Result: PASS/FAIL</w:t>
      </w:r>
    </w:p>
    <w:p>
      <w:r>
        <w:t xml:space="preserve">Observation: </w:t>
      </w:r>
    </w:p>
    <w:p>
      <w:r>
        <w:t>Test-2504: frontend/src/metabase/lib/redux/utils.unit.spec.js</w:t>
      </w:r>
    </w:p>
    <w:p>
      <w:r>
        <w:t>Result: PASS/FAIL</w:t>
      </w:r>
    </w:p>
    <w:p>
      <w:r>
        <w:t xml:space="preserve">Observation: </w:t>
      </w:r>
    </w:p>
    <w:p>
      <w:r>
        <w:t>Test-2505: frontend/src/metabase/lib/resize-observer.ts</w:t>
      </w:r>
    </w:p>
    <w:p>
      <w:r>
        <w:t>Result: PASS/FAIL</w:t>
      </w:r>
    </w:p>
    <w:p>
      <w:r>
        <w:t xml:space="preserve">Observation: </w:t>
      </w:r>
    </w:p>
    <w:p>
      <w:r>
        <w:t>Test-2506: frontend/src/metabase/lib/schema/index.ts</w:t>
      </w:r>
    </w:p>
    <w:p>
      <w:r>
        <w:t>Result: PASS/FAIL</w:t>
      </w:r>
    </w:p>
    <w:p>
      <w:r>
        <w:t xml:space="preserve">Observation: </w:t>
      </w:r>
    </w:p>
    <w:p>
      <w:r>
        <w:t>Test-2507: frontend/src/metabase/lib/schema/schema.js</w:t>
      </w:r>
    </w:p>
    <w:p>
      <w:r>
        <w:t>Result: PASS/FAIL</w:t>
      </w:r>
    </w:p>
    <w:p>
      <w:r>
        <w:t xml:space="preserve">Observation: </w:t>
      </w:r>
    </w:p>
    <w:p>
      <w:r>
        <w:t>Test-2508: frontend/src/metabase/lib/schema/schema.unit.spec.js</w:t>
      </w:r>
    </w:p>
    <w:p>
      <w:r>
        <w:t>Result: PASS/FAIL</w:t>
      </w:r>
    </w:p>
    <w:p>
      <w:r>
        <w:t xml:space="preserve">Observation: </w:t>
      </w:r>
    </w:p>
    <w:p>
      <w:r>
        <w:t>Test-2509: frontend/src/metabase/lib/schema_metadata.js</w:t>
      </w:r>
    </w:p>
    <w:p>
      <w:r>
        <w:t>Result: PASS/FAIL</w:t>
      </w:r>
    </w:p>
    <w:p>
      <w:r>
        <w:t xml:space="preserve">Observation: </w:t>
      </w:r>
    </w:p>
    <w:p>
      <w:r>
        <w:t>Test-2510: frontend/src/metabase/lib/security.js</w:t>
      </w:r>
    </w:p>
    <w:p>
      <w:r>
        <w:t>Result: PASS/FAIL</w:t>
      </w:r>
    </w:p>
    <w:p>
      <w:r>
        <w:t xml:space="preserve">Observation: </w:t>
      </w:r>
    </w:p>
    <w:p>
      <w:r>
        <w:t>Test-2511: frontend/src/metabase/lib/security.unit.spec.js</w:t>
      </w:r>
    </w:p>
    <w:p>
      <w:r>
        <w:t>Result: PASS/FAIL</w:t>
      </w:r>
    </w:p>
    <w:p>
      <w:r>
        <w:t xml:space="preserve">Observation: </w:t>
      </w:r>
    </w:p>
    <w:p>
      <w:r>
        <w:t>Test-2512: frontend/src/metabase/lib/settings.ts</w:t>
      </w:r>
    </w:p>
    <w:p>
      <w:r>
        <w:t>Result: PASS/FAIL</w:t>
      </w:r>
    </w:p>
    <w:p>
      <w:r>
        <w:t xml:space="preserve">Observation: </w:t>
      </w:r>
    </w:p>
    <w:p>
      <w:r>
        <w:t>Test-2513: frontend/src/metabase/lib/string.js</w:t>
      </w:r>
    </w:p>
    <w:p>
      <w:r>
        <w:t>Result: PASS/FAIL</w:t>
      </w:r>
    </w:p>
    <w:p>
      <w:r>
        <w:t xml:space="preserve">Observation: </w:t>
      </w:r>
    </w:p>
    <w:p>
      <w:r>
        <w:t>Test-2514: frontend/src/metabase/lib/syncing.js</w:t>
      </w:r>
    </w:p>
    <w:p>
      <w:r>
        <w:t>Result: PASS/FAIL</w:t>
      </w:r>
    </w:p>
    <w:p>
      <w:r>
        <w:t xml:space="preserve">Observation: </w:t>
      </w:r>
    </w:p>
    <w:p>
      <w:r>
        <w:t>Test-2515: frontend/src/metabase/lib/time-dayjs.ts</w:t>
      </w:r>
    </w:p>
    <w:p>
      <w:r>
        <w:t>Result: PASS/FAIL</w:t>
      </w:r>
    </w:p>
    <w:p>
      <w:r>
        <w:t xml:space="preserve">Observation: </w:t>
      </w:r>
    </w:p>
    <w:p>
      <w:r>
        <w:t>Test-2516: frontend/src/metabase/lib/time-dayjs.unit.spec.ts</w:t>
      </w:r>
    </w:p>
    <w:p>
      <w:r>
        <w:t>Result: PASS/FAIL</w:t>
      </w:r>
    </w:p>
    <w:p>
      <w:r>
        <w:t xml:space="preserve">Observation: </w:t>
      </w:r>
    </w:p>
    <w:p>
      <w:r>
        <w:t>Test-2517: frontend/src/metabase/lib/time.ts</w:t>
      </w:r>
    </w:p>
    <w:p>
      <w:r>
        <w:t>Result: PASS/FAIL</w:t>
      </w:r>
    </w:p>
    <w:p>
      <w:r>
        <w:t xml:space="preserve">Observation: </w:t>
      </w:r>
    </w:p>
    <w:p>
      <w:r>
        <w:t>Test-2518: frontend/src/metabase/lib/time.unit.spec.ts</w:t>
      </w:r>
    </w:p>
    <w:p>
      <w:r>
        <w:t>Result: PASS/FAIL</w:t>
      </w:r>
    </w:p>
    <w:p>
      <w:r>
        <w:t xml:space="preserve">Observation: </w:t>
      </w:r>
    </w:p>
    <w:p>
      <w:r>
        <w:t>Test-2519: frontend/src/metabase/lib/timelines.ts</w:t>
      </w:r>
    </w:p>
    <w:p>
      <w:r>
        <w:t>Result: PASS/FAIL</w:t>
      </w:r>
    </w:p>
    <w:p>
      <w:r>
        <w:t xml:space="preserve">Observation: </w:t>
      </w:r>
    </w:p>
    <w:p>
      <w:r>
        <w:t>Test-2520: frontend/src/metabase/lib/types.ts</w:t>
      </w:r>
    </w:p>
    <w:p>
      <w:r>
        <w:t>Result: PASS/FAIL</w:t>
      </w:r>
    </w:p>
    <w:p>
      <w:r>
        <w:t xml:space="preserve">Observation: </w:t>
      </w:r>
    </w:p>
    <w:p>
      <w:r>
        <w:t>Test-2521: frontend/src/metabase/lib/types.unit.spec.ts</w:t>
      </w:r>
    </w:p>
    <w:p>
      <w:r>
        <w:t>Result: PASS/FAIL</w:t>
      </w:r>
    </w:p>
    <w:p>
      <w:r>
        <w:t xml:space="preserve">Observation: </w:t>
      </w:r>
    </w:p>
    <w:p>
      <w:r>
        <w:t>Test-2522: frontend/src/metabase/lib/uploads.ts</w:t>
      </w:r>
    </w:p>
    <w:p>
      <w:r>
        <w:t>Result: PASS/FAIL</w:t>
      </w:r>
    </w:p>
    <w:p>
      <w:r>
        <w:t xml:space="preserve">Observation: </w:t>
      </w:r>
    </w:p>
    <w:p>
      <w:r>
        <w:t>Test-2523: frontend/src/metabase/lib/urls/actions.ts</w:t>
      </w:r>
    </w:p>
    <w:p>
      <w:r>
        <w:t>Result: PASS/FAIL</w:t>
      </w:r>
    </w:p>
    <w:p>
      <w:r>
        <w:t xml:space="preserve">Observation: </w:t>
      </w:r>
    </w:p>
    <w:p>
      <w:r>
        <w:t>Test-2524: frontend/src/metabase/lib/urls/admin.ts</w:t>
      </w:r>
    </w:p>
    <w:p>
      <w:r>
        <w:t>Result: PASS/FAIL</w:t>
      </w:r>
    </w:p>
    <w:p>
      <w:r>
        <w:t xml:space="preserve">Observation: </w:t>
      </w:r>
    </w:p>
    <w:p>
      <w:r>
        <w:t>Test-2525: frontend/src/metabase/lib/urls/auth.ts</w:t>
      </w:r>
    </w:p>
    <w:p>
      <w:r>
        <w:t>Result: PASS/FAIL</w:t>
      </w:r>
    </w:p>
    <w:p>
      <w:r>
        <w:t xml:space="preserve">Observation: </w:t>
      </w:r>
    </w:p>
    <w:p>
      <w:r>
        <w:t>Test-2526: frontend/src/metabase/lib/urls/bookmarks.ts</w:t>
      </w:r>
    </w:p>
    <w:p>
      <w:r>
        <w:t>Result: PASS/FAIL</w:t>
      </w:r>
    </w:p>
    <w:p>
      <w:r>
        <w:t xml:space="preserve">Observation: </w:t>
      </w:r>
    </w:p>
    <w:p>
      <w:r>
        <w:t>Test-2527: frontend/src/metabase/lib/urls/browse.ts</w:t>
      </w:r>
    </w:p>
    <w:p>
      <w:r>
        <w:t>Result: PASS/FAIL</w:t>
      </w:r>
    </w:p>
    <w:p>
      <w:r>
        <w:t xml:space="preserve">Observation: </w:t>
      </w:r>
    </w:p>
    <w:p>
      <w:r>
        <w:t>Test-2528: frontend/src/metabase/lib/urls/collections.ts</w:t>
      </w:r>
    </w:p>
    <w:p>
      <w:r>
        <w:t>Result: PASS/FAIL</w:t>
      </w:r>
    </w:p>
    <w:p>
      <w:r>
        <w:t xml:space="preserve">Observation: </w:t>
      </w:r>
    </w:p>
    <w:p>
      <w:r>
        <w:t>Test-2529: frontend/src/metabase/lib/urls/dashboards.ts</w:t>
      </w:r>
    </w:p>
    <w:p>
      <w:r>
        <w:t>Result: PASS/FAIL</w:t>
      </w:r>
    </w:p>
    <w:p>
      <w:r>
        <w:t xml:space="preserve">Observation: </w:t>
      </w:r>
    </w:p>
    <w:p>
      <w:r>
        <w:t>Test-2530: frontend/src/metabase/lib/urls/index.ts</w:t>
      </w:r>
    </w:p>
    <w:p>
      <w:r>
        <w:t>Result: PASS/FAIL</w:t>
      </w:r>
    </w:p>
    <w:p>
      <w:r>
        <w:t xml:space="preserve">Observation: </w:t>
      </w:r>
    </w:p>
    <w:p>
      <w:r>
        <w:t>Test-2531: frontend/src/metabase/lib/urls/indexed-entities.ts</w:t>
      </w:r>
    </w:p>
    <w:p>
      <w:r>
        <w:t>Result: PASS/FAIL</w:t>
      </w:r>
    </w:p>
    <w:p>
      <w:r>
        <w:t xml:space="preserve">Observation: </w:t>
      </w:r>
    </w:p>
    <w:p>
      <w:r>
        <w:t>Test-2532: frontend/src/metabase/lib/urls/misc.ts</w:t>
      </w:r>
    </w:p>
    <w:p>
      <w:r>
        <w:t>Result: PASS/FAIL</w:t>
      </w:r>
    </w:p>
    <w:p>
      <w:r>
        <w:t xml:space="preserve">Observation: </w:t>
      </w:r>
    </w:p>
    <w:p>
      <w:r>
        <w:t>Test-2533: frontend/src/metabase/lib/urls/modelToUrl.ts</w:t>
      </w:r>
    </w:p>
    <w:p>
      <w:r>
        <w:t>Result: PASS/FAIL</w:t>
      </w:r>
    </w:p>
    <w:p>
      <w:r>
        <w:t xml:space="preserve">Observation: </w:t>
      </w:r>
    </w:p>
    <w:p>
      <w:r>
        <w:t>Test-2534: frontend/src/metabase/lib/urls/modelToUrl.unit.spec.ts</w:t>
      </w:r>
    </w:p>
    <w:p>
      <w:r>
        <w:t>Result: PASS/FAIL</w:t>
      </w:r>
    </w:p>
    <w:p>
      <w:r>
        <w:t xml:space="preserve">Observation: </w:t>
      </w:r>
    </w:p>
    <w:p>
      <w:r>
        <w:t>Test-2535: frontend/src/metabase/lib/urls/models.ts</w:t>
      </w:r>
    </w:p>
    <w:p>
      <w:r>
        <w:t>Result: PASS/FAIL</w:t>
      </w:r>
    </w:p>
    <w:p>
      <w:r>
        <w:t xml:space="preserve">Observation: </w:t>
      </w:r>
    </w:p>
    <w:p>
      <w:r>
        <w:t>Test-2536: frontend/src/metabase/lib/urls/pulses.ts</w:t>
      </w:r>
    </w:p>
    <w:p>
      <w:r>
        <w:t>Result: PASS/FAIL</w:t>
      </w:r>
    </w:p>
    <w:p>
      <w:r>
        <w:t xml:space="preserve">Observation: </w:t>
      </w:r>
    </w:p>
    <w:p>
      <w:r>
        <w:t>Test-2537: frontend/src/metabase/lib/urls/questions.ts</w:t>
      </w:r>
    </w:p>
    <w:p>
      <w:r>
        <w:t>Result: PASS/FAIL</w:t>
      </w:r>
    </w:p>
    <w:p>
      <w:r>
        <w:t xml:space="preserve">Observation: </w:t>
      </w:r>
    </w:p>
    <w:p>
      <w:r>
        <w:t>Test-2538: frontend/src/metabase/lib/urls/timelines.ts</w:t>
      </w:r>
    </w:p>
    <w:p>
      <w:r>
        <w:t>Result: PASS/FAIL</w:t>
      </w:r>
    </w:p>
    <w:p>
      <w:r>
        <w:t xml:space="preserve">Observation: </w:t>
      </w:r>
    </w:p>
    <w:p>
      <w:r>
        <w:t>Test-2539: frontend/src/metabase/lib/urls/utils.ts</w:t>
      </w:r>
    </w:p>
    <w:p>
      <w:r>
        <w:t>Result: PASS/FAIL</w:t>
      </w:r>
    </w:p>
    <w:p>
      <w:r>
        <w:t xml:space="preserve">Observation: </w:t>
      </w:r>
    </w:p>
    <w:p>
      <w:r>
        <w:t>Test-2540: frontend/src/metabase/lib/urls/utils.unit.spec.ts</w:t>
      </w:r>
    </w:p>
    <w:p>
      <w:r>
        <w:t>Result: PASS/FAIL</w:t>
      </w:r>
    </w:p>
    <w:p>
      <w:r>
        <w:t xml:space="preserve">Observation: </w:t>
      </w:r>
    </w:p>
    <w:p>
      <w:r>
        <w:t>Test-2541: frontend/src/metabase/lib/user.ts</w:t>
      </w:r>
    </w:p>
    <w:p>
      <w:r>
        <w:t>Result: PASS/FAIL</w:t>
      </w:r>
    </w:p>
    <w:p>
      <w:r>
        <w:t xml:space="preserve">Observation: </w:t>
      </w:r>
    </w:p>
    <w:p>
      <w:r>
        <w:t>Test-2542: frontend/src/metabase/lib/utils.ts</w:t>
      </w:r>
    </w:p>
    <w:p>
      <w:r>
        <w:t>Result: PASS/FAIL</w:t>
      </w:r>
    </w:p>
    <w:p>
      <w:r>
        <w:t xml:space="preserve">Observation: </w:t>
      </w:r>
    </w:p>
    <w:p>
      <w:r>
        <w:t>Test-2543: frontend/src/metabase/lib/uuid.ts</w:t>
      </w:r>
    </w:p>
    <w:p>
      <w:r>
        <w:t>Result: PASS/FAIL</w:t>
      </w:r>
    </w:p>
    <w:p>
      <w:r>
        <w:t xml:space="preserve">Observation: </w:t>
      </w:r>
    </w:p>
    <w:p>
      <w:r>
        <w:t>Test-2544: frontend/src/metabase/lib/validate.js</w:t>
      </w:r>
    </w:p>
    <w:p>
      <w:r>
        <w:t>Result: PASS/FAIL</w:t>
      </w:r>
    </w:p>
    <w:p>
      <w:r>
        <w:t xml:space="preserve">Observation: </w:t>
      </w:r>
    </w:p>
    <w:p>
      <w:r>
        <w:t>Test-2545: frontend/src/metabase/metabot/context.ts</w:t>
      </w:r>
    </w:p>
    <w:p>
      <w:r>
        <w:t>Result: PASS/FAIL</w:t>
      </w:r>
    </w:p>
    <w:p>
      <w:r>
        <w:t xml:space="preserve">Observation: </w:t>
      </w:r>
    </w:p>
    <w:p>
      <w:r>
        <w:t>Test-2546: frontend/src/metabase/metabot/index.ts</w:t>
      </w:r>
    </w:p>
    <w:p>
      <w:r>
        <w:t>Result: PASS/FAIL</w:t>
      </w:r>
    </w:p>
    <w:p>
      <w:r>
        <w:t xml:space="preserve">Observation: </w:t>
      </w:r>
    </w:p>
    <w:p>
      <w:r>
        <w:t>Test-2547: frontend/src/metabase/metabot-v3/selectors.ts</w:t>
      </w:r>
    </w:p>
    <w:p>
      <w:r>
        <w:t>Result: PASS/FAIL</w:t>
      </w:r>
    </w:p>
    <w:p>
      <w:r>
        <w:t xml:space="preserve">Observation: </w:t>
      </w:r>
    </w:p>
    <w:p>
      <w:r>
        <w:t>Test-2548: frontend/src/metabase/metadata/.eslintrc</w:t>
      </w:r>
    </w:p>
    <w:p>
      <w:r>
        <w:t>Result: PASS/FAIL</w:t>
      </w:r>
    </w:p>
    <w:p>
      <w:r>
        <w:t xml:space="preserve">Observation: </w:t>
      </w:r>
    </w:p>
    <w:p>
      <w:r>
        <w:t>Test-2549: frontend/src/metabase/metadata/README.md</w:t>
      </w:r>
    </w:p>
    <w:p>
      <w:r>
        <w:t>Result: PASS/FAIL</w:t>
      </w:r>
    </w:p>
    <w:p>
      <w:r>
        <w:t xml:space="preserve">Observation: </w:t>
      </w:r>
    </w:p>
    <w:p>
      <w:r>
        <w:t>Test-2550: frontend/src/metabase/metadata/components/CoercionStrategyPicker/index.ts</w:t>
      </w:r>
    </w:p>
    <w:p>
      <w:r>
        <w:t>Result: PASS/FAIL</w:t>
      </w:r>
    </w:p>
    <w:p>
      <w:r>
        <w:t xml:space="preserve">Observation: </w:t>
      </w:r>
    </w:p>
    <w:p>
      <w:r>
        <w:t>Test-2551: frontend/src/metabase/metadata/components/CoercionStrategyPicker/utils.ts</w:t>
      </w:r>
    </w:p>
    <w:p>
      <w:r>
        <w:t>Result: PASS/FAIL</w:t>
      </w:r>
    </w:p>
    <w:p>
      <w:r>
        <w:t xml:space="preserve">Observation: </w:t>
      </w:r>
    </w:p>
    <w:p>
      <w:r>
        <w:t>Test-2552: frontend/src/metabase/metadata/components/CoercionStrategyPicker/utils.unit.spec.ts</w:t>
      </w:r>
    </w:p>
    <w:p>
      <w:r>
        <w:t>Result: PASS/FAIL</w:t>
      </w:r>
    </w:p>
    <w:p>
      <w:r>
        <w:t xml:space="preserve">Observation: </w:t>
      </w:r>
    </w:p>
    <w:p>
      <w:r>
        <w:t>Test-2553: frontend/src/metabase/metadata/components/CurrencyPicker/index.ts</w:t>
      </w:r>
    </w:p>
    <w:p>
      <w:r>
        <w:t>Result: PASS/FAIL</w:t>
      </w:r>
    </w:p>
    <w:p>
      <w:r>
        <w:t xml:space="preserve">Observation: </w:t>
      </w:r>
    </w:p>
    <w:p>
      <w:r>
        <w:t>Test-2554: frontend/src/metabase/metadata/components/DiscardFieldValuesButton/index.ts</w:t>
      </w:r>
    </w:p>
    <w:p>
      <w:r>
        <w:t>Result: PASS/FAIL</w:t>
      </w:r>
    </w:p>
    <w:p>
      <w:r>
        <w:t xml:space="preserve">Observation: </w:t>
      </w:r>
    </w:p>
    <w:p>
      <w:r>
        <w:t>Test-2555: frontend/src/metabase/metadata/components/DiscardTableFieldValuesButton/index.ts</w:t>
      </w:r>
    </w:p>
    <w:p>
      <w:r>
        <w:t>Result: PASS/FAIL</w:t>
      </w:r>
    </w:p>
    <w:p>
      <w:r>
        <w:t xml:space="preserve">Observation: </w:t>
      </w:r>
    </w:p>
    <w:p>
      <w:r>
        <w:t>Test-2556: frontend/src/metabase/metadata/components/FieldOrderPicker/index.ts</w:t>
      </w:r>
    </w:p>
    <w:p>
      <w:r>
        <w:t>Result: PASS/FAIL</w:t>
      </w:r>
    </w:p>
    <w:p>
      <w:r>
        <w:t xml:space="preserve">Observation: </w:t>
      </w:r>
    </w:p>
    <w:p>
      <w:r>
        <w:t>Test-2557: frontend/src/metabase/metadata/components/FieldValuesTypePicker/index.ts</w:t>
      </w:r>
    </w:p>
    <w:p>
      <w:r>
        <w:t>Result: PASS/FAIL</w:t>
      </w:r>
    </w:p>
    <w:p>
      <w:r>
        <w:t xml:space="preserve">Observation: </w:t>
      </w:r>
    </w:p>
    <w:p>
      <w:r>
        <w:t>Test-2558: frontend/src/metabase/metadata/components/FieldVisibilityPicker/index.ts</w:t>
      </w:r>
    </w:p>
    <w:p>
      <w:r>
        <w:t>Result: PASS/FAIL</w:t>
      </w:r>
    </w:p>
    <w:p>
      <w:r>
        <w:t xml:space="preserve">Observation: </w:t>
      </w:r>
    </w:p>
    <w:p>
      <w:r>
        <w:t>Test-2559: frontend/src/metabase/metadata/components/FkTargetPicker/index.ts</w:t>
      </w:r>
    </w:p>
    <w:p>
      <w:r>
        <w:t>Result: PASS/FAIL</w:t>
      </w:r>
    </w:p>
    <w:p>
      <w:r>
        <w:t xml:space="preserve">Observation: </w:t>
      </w:r>
    </w:p>
    <w:p>
      <w:r>
        <w:t>Test-2560: frontend/src/metabase/metadata/components/NameDescriptionInput/index.ts</w:t>
      </w:r>
    </w:p>
    <w:p>
      <w:r>
        <w:t>Result: PASS/FAIL</w:t>
      </w:r>
    </w:p>
    <w:p>
      <w:r>
        <w:t xml:space="preserve">Observation: </w:t>
      </w:r>
    </w:p>
    <w:p>
      <w:r>
        <w:t>Test-2561: frontend/src/metabase/metadata/components/RescanFieldButton/index.ts</w:t>
      </w:r>
    </w:p>
    <w:p>
      <w:r>
        <w:t>Result: PASS/FAIL</w:t>
      </w:r>
    </w:p>
    <w:p>
      <w:r>
        <w:t xml:space="preserve">Observation: </w:t>
      </w:r>
    </w:p>
    <w:p>
      <w:r>
        <w:t>Test-2562: frontend/src/metabase/metadata/components/RescanTableFieldsButton/index.ts</w:t>
      </w:r>
    </w:p>
    <w:p>
      <w:r>
        <w:t>Result: PASS/FAIL</w:t>
      </w:r>
    </w:p>
    <w:p>
      <w:r>
        <w:t xml:space="preserve">Observation: </w:t>
      </w:r>
    </w:p>
    <w:p>
      <w:r>
        <w:t>Test-2563: frontend/src/metabase/metadata/components/SemanticTypeAndTargetPicker/index.ts</w:t>
      </w:r>
    </w:p>
    <w:p>
      <w:r>
        <w:t>Result: PASS/FAIL</w:t>
      </w:r>
    </w:p>
    <w:p>
      <w:r>
        <w:t xml:space="preserve">Observation: </w:t>
      </w:r>
    </w:p>
    <w:p>
      <w:r>
        <w:t>Test-2564: frontend/src/metabase/metadata/components/SemanticTypePicker/index.ts</w:t>
      </w:r>
    </w:p>
    <w:p>
      <w:r>
        <w:t>Result: PASS/FAIL</w:t>
      </w:r>
    </w:p>
    <w:p>
      <w:r>
        <w:t xml:space="preserve">Observation: </w:t>
      </w:r>
    </w:p>
    <w:p>
      <w:r>
        <w:t>Test-2565: frontend/src/metabase/metadata/components/SemanticTypePicker/utils.ts</w:t>
      </w:r>
    </w:p>
    <w:p>
      <w:r>
        <w:t>Result: PASS/FAIL</w:t>
      </w:r>
    </w:p>
    <w:p>
      <w:r>
        <w:t xml:space="preserve">Observation: </w:t>
      </w:r>
    </w:p>
    <w:p>
      <w:r>
        <w:t>Test-2566: frontend/src/metabase/metadata/components/SortableFieldItem/index.ts</w:t>
      </w:r>
    </w:p>
    <w:p>
      <w:r>
        <w:t>Result: PASS/FAIL</w:t>
      </w:r>
    </w:p>
    <w:p>
      <w:r>
        <w:t xml:space="preserve">Observation: </w:t>
      </w:r>
    </w:p>
    <w:p>
      <w:r>
        <w:t>Test-2567: frontend/src/metabase/metadata/components/SortableFieldList/index.ts</w:t>
      </w:r>
    </w:p>
    <w:p>
      <w:r>
        <w:t>Result: PASS/FAIL</w:t>
      </w:r>
    </w:p>
    <w:p>
      <w:r>
        <w:t xml:space="preserve">Observation: </w:t>
      </w:r>
    </w:p>
    <w:p>
      <w:r>
        <w:t>Test-2568: frontend/src/metabase/metadata/components/SyncTableSchemaButton/index.ts</w:t>
      </w:r>
    </w:p>
    <w:p>
      <w:r>
        <w:t>Result: PASS/FAIL</w:t>
      </w:r>
    </w:p>
    <w:p>
      <w:r>
        <w:t xml:space="preserve">Observation: </w:t>
      </w:r>
    </w:p>
    <w:p>
      <w:r>
        <w:t>Test-2569: frontend/src/metabase/metadata/components/TableBreadcrumbs/index.ts</w:t>
      </w:r>
    </w:p>
    <w:p>
      <w:r>
        <w:t>Result: PASS/FAIL</w:t>
      </w:r>
    </w:p>
    <w:p>
      <w:r>
        <w:t xml:space="preserve">Observation: </w:t>
      </w:r>
    </w:p>
    <w:p>
      <w:r>
        <w:t>Test-2570: frontend/src/metabase/metadata/components/UnfoldJsonPicker/index.ts</w:t>
      </w:r>
    </w:p>
    <w:p>
      <w:r>
        <w:t>Result: PASS/FAIL</w:t>
      </w:r>
    </w:p>
    <w:p>
      <w:r>
        <w:t xml:space="preserve">Observation: </w:t>
      </w:r>
    </w:p>
    <w:p>
      <w:r>
        <w:t>Test-2571: frontend/src/metabase/metadata/components/index.ts</w:t>
      </w:r>
    </w:p>
    <w:p>
      <w:r>
        <w:t>Result: PASS/FAIL</w:t>
      </w:r>
    </w:p>
    <w:p>
      <w:r>
        <w:t xml:space="preserve">Observation: </w:t>
      </w:r>
    </w:p>
    <w:p>
      <w:r>
        <w:t>Test-2572: frontend/src/metabase/metadata/hooks/index.ts</w:t>
      </w:r>
    </w:p>
    <w:p>
      <w:r>
        <w:t>Result: PASS/FAIL</w:t>
      </w:r>
    </w:p>
    <w:p>
      <w:r>
        <w:t xml:space="preserve">Observation: </w:t>
      </w:r>
    </w:p>
    <w:p>
      <w:r>
        <w:t>Test-2573: frontend/src/metabase/metadata/hooks/useMetadataToasts.ts</w:t>
      </w:r>
    </w:p>
    <w:p>
      <w:r>
        <w:t>Result: PASS/FAIL</w:t>
      </w:r>
    </w:p>
    <w:p>
      <w:r>
        <w:t xml:space="preserve">Observation: </w:t>
      </w:r>
    </w:p>
    <w:p>
      <w:r>
        <w:t>Test-2574: frontend/src/metabase/metadata/pages/DataModel/components/FieldSection/BehaviorSection/RemappingPicker/CustomMappingModal/index.ts</w:t>
      </w:r>
    </w:p>
    <w:p>
      <w:r>
        <w:t>Result: PASS/FAIL</w:t>
      </w:r>
    </w:p>
    <w:p>
      <w:r>
        <w:t xml:space="preserve">Observation: </w:t>
      </w:r>
    </w:p>
    <w:p>
      <w:r>
        <w:t>Test-2575: frontend/src/metabase/metadata/pages/DataModel/components/FieldSection/BehaviorSection/RemappingPicker/CustomMappingModal/types.ts</w:t>
      </w:r>
    </w:p>
    <w:p>
      <w:r>
        <w:t>Result: PASS/FAIL</w:t>
      </w:r>
    </w:p>
    <w:p>
      <w:r>
        <w:t xml:space="preserve">Observation: </w:t>
      </w:r>
    </w:p>
    <w:p>
      <w:r>
        <w:t>Test-2576: frontend/src/metabase/metadata/pages/DataModel/components/FieldSection/BehaviorSection/RemappingPicker/CustomMappingModal/utils.ts</w:t>
      </w:r>
    </w:p>
    <w:p>
      <w:r>
        <w:t>Result: PASS/FAIL</w:t>
      </w:r>
    </w:p>
    <w:p>
      <w:r>
        <w:t xml:space="preserve">Observation: </w:t>
      </w:r>
    </w:p>
    <w:p>
      <w:r>
        <w:t>Test-2577: frontend/src/metabase/metadata/pages/DataModel/components/FieldSection/BehaviorSection/RemappingPicker/DisplayValuesPicker/index.ts</w:t>
      </w:r>
    </w:p>
    <w:p>
      <w:r>
        <w:t>Result: PASS/FAIL</w:t>
      </w:r>
    </w:p>
    <w:p>
      <w:r>
        <w:t xml:space="preserve">Observation: </w:t>
      </w:r>
    </w:p>
    <w:p>
      <w:r>
        <w:t>Test-2578: frontend/src/metabase/metadata/pages/DataModel/components/FieldSection/BehaviorSection/RemappingPicker/DisplayValuesPicker/types.ts</w:t>
      </w:r>
    </w:p>
    <w:p>
      <w:r>
        <w:t>Result: PASS/FAIL</w:t>
      </w:r>
    </w:p>
    <w:p>
      <w:r>
        <w:t xml:space="preserve">Observation: </w:t>
      </w:r>
    </w:p>
    <w:p>
      <w:r>
        <w:t>Test-2579: frontend/src/metabase/metadata/pages/DataModel/components/FieldSection/BehaviorSection/RemappingPicker/index.ts</w:t>
      </w:r>
    </w:p>
    <w:p>
      <w:r>
        <w:t>Result: PASS/FAIL</w:t>
      </w:r>
    </w:p>
    <w:p>
      <w:r>
        <w:t xml:space="preserve">Observation: </w:t>
      </w:r>
    </w:p>
    <w:p>
      <w:r>
        <w:t>Test-2580: frontend/src/metabase/metadata/pages/DataModel/components/FieldSection/BehaviorSection/RemappingPicker/utils.ts</w:t>
      </w:r>
    </w:p>
    <w:p>
      <w:r>
        <w:t>Result: PASS/FAIL</w:t>
      </w:r>
    </w:p>
    <w:p>
      <w:r>
        <w:t xml:space="preserve">Observation: </w:t>
      </w:r>
    </w:p>
    <w:p>
      <w:r>
        <w:t>Test-2581: frontend/src/metabase/metadata/pages/DataModel/components/FieldSection/BehaviorSection/index.ts</w:t>
      </w:r>
    </w:p>
    <w:p>
      <w:r>
        <w:t>Result: PASS/FAIL</w:t>
      </w:r>
    </w:p>
    <w:p>
      <w:r>
        <w:t xml:space="preserve">Observation: </w:t>
      </w:r>
    </w:p>
    <w:p>
      <w:r>
        <w:t>Test-2582: frontend/src/metabase/metadata/pages/DataModel/components/FieldSection/DataSection/index.ts</w:t>
      </w:r>
    </w:p>
    <w:p>
      <w:r>
        <w:t>Result: PASS/FAIL</w:t>
      </w:r>
    </w:p>
    <w:p>
      <w:r>
        <w:t xml:space="preserve">Observation: </w:t>
      </w:r>
    </w:p>
    <w:p>
      <w:r>
        <w:t>Test-2583: frontend/src/metabase/metadata/pages/DataModel/components/FieldSection/hooks.ts</w:t>
      </w:r>
    </w:p>
    <w:p>
      <w:r>
        <w:t>Result: PASS/FAIL</w:t>
      </w:r>
    </w:p>
    <w:p>
      <w:r>
        <w:t xml:space="preserve">Observation: </w:t>
      </w:r>
    </w:p>
    <w:p>
      <w:r>
        <w:t>Test-2584: frontend/src/metabase/metadata/pages/DataModel/components/FieldSection/index.ts</w:t>
      </w:r>
    </w:p>
    <w:p>
      <w:r>
        <w:t>Result: PASS/FAIL</w:t>
      </w:r>
    </w:p>
    <w:p>
      <w:r>
        <w:t xml:space="preserve">Observation: </w:t>
      </w:r>
    </w:p>
    <w:p>
      <w:r>
        <w:t>Test-2585: frontend/src/metabase/metadata/pages/DataModel/components/PreviewSection/Error/index.ts</w:t>
      </w:r>
    </w:p>
    <w:p>
      <w:r>
        <w:t>Result: PASS/FAIL</w:t>
      </w:r>
    </w:p>
    <w:p>
      <w:r>
        <w:t xml:space="preserve">Observation: </w:t>
      </w:r>
    </w:p>
    <w:p>
      <w:r>
        <w:t>Test-2586: frontend/src/metabase/metadata/pages/DataModel/components/PreviewSection/index.ts</w:t>
      </w:r>
    </w:p>
    <w:p>
      <w:r>
        <w:t>Result: PASS/FAIL</w:t>
      </w:r>
    </w:p>
    <w:p>
      <w:r>
        <w:t xml:space="preserve">Observation: </w:t>
      </w:r>
    </w:p>
    <w:p>
      <w:r>
        <w:t>Test-2587: frontend/src/metabase/metadata/pages/DataModel/components/PreviewSection/types.ts</w:t>
      </w:r>
    </w:p>
    <w:p>
      <w:r>
        <w:t>Result: PASS/FAIL</w:t>
      </w:r>
    </w:p>
    <w:p>
      <w:r>
        <w:t xml:space="preserve">Observation: </w:t>
      </w:r>
    </w:p>
    <w:p>
      <w:r>
        <w:t>Test-2588: frontend/src/metabase/metadata/pages/DataModel/components/PreviewSection/utils.ts</w:t>
      </w:r>
    </w:p>
    <w:p>
      <w:r>
        <w:t>Result: PASS/FAIL</w:t>
      </w:r>
    </w:p>
    <w:p>
      <w:r>
        <w:t xml:space="preserve">Observation: </w:t>
      </w:r>
    </w:p>
    <w:p>
      <w:r>
        <w:t>Test-2589: frontend/src/metabase/metadata/pages/DataModel/components/SegmentsLink/index.ts</w:t>
      </w:r>
    </w:p>
    <w:p>
      <w:r>
        <w:t>Result: PASS/FAIL</w:t>
      </w:r>
    </w:p>
    <w:p>
      <w:r>
        <w:t xml:space="preserve">Observation: </w:t>
      </w:r>
    </w:p>
    <w:p>
      <w:r>
        <w:t>Test-2590: frontend/src/metabase/metadata/pages/DataModel/components/TablePicker/index.ts</w:t>
      </w:r>
    </w:p>
    <w:p>
      <w:r>
        <w:t>Result: PASS/FAIL</w:t>
      </w:r>
    </w:p>
    <w:p>
      <w:r>
        <w:t xml:space="preserve">Observation: </w:t>
      </w:r>
    </w:p>
    <w:p>
      <w:r>
        <w:t>Test-2591: frontend/src/metabase/metadata/pages/DataModel/components/TablePicker/types.ts</w:t>
      </w:r>
    </w:p>
    <w:p>
      <w:r>
        <w:t>Result: PASS/FAIL</w:t>
      </w:r>
    </w:p>
    <w:p>
      <w:r>
        <w:t xml:space="preserve">Observation: </w:t>
      </w:r>
    </w:p>
    <w:p>
      <w:r>
        <w:t>Test-2592: frontend/src/metabase/metadata/pages/DataModel/components/TablePicker/utils.ts</w:t>
      </w:r>
    </w:p>
    <w:p>
      <w:r>
        <w:t>Result: PASS/FAIL</w:t>
      </w:r>
    </w:p>
    <w:p>
      <w:r>
        <w:t xml:space="preserve">Observation: </w:t>
      </w:r>
    </w:p>
    <w:p>
      <w:r>
        <w:t>Test-2593: frontend/src/metabase/metadata/pages/DataModel/components/TableSection/FieldList/FieldItem/index.ts</w:t>
      </w:r>
    </w:p>
    <w:p>
      <w:r>
        <w:t>Result: PASS/FAIL</w:t>
      </w:r>
    </w:p>
    <w:p>
      <w:r>
        <w:t xml:space="preserve">Observation: </w:t>
      </w:r>
    </w:p>
    <w:p>
      <w:r>
        <w:t>Test-2594: frontend/src/metabase/metadata/pages/DataModel/components/TableSection/FieldList/index.ts</w:t>
      </w:r>
    </w:p>
    <w:p>
      <w:r>
        <w:t>Result: PASS/FAIL</w:t>
      </w:r>
    </w:p>
    <w:p>
      <w:r>
        <w:t xml:space="preserve">Observation: </w:t>
      </w:r>
    </w:p>
    <w:p>
      <w:r>
        <w:t>Test-2595: frontend/src/metabase/metadata/pages/DataModel/components/TableSection/hooks.ts</w:t>
      </w:r>
    </w:p>
    <w:p>
      <w:r>
        <w:t>Result: PASS/FAIL</w:t>
      </w:r>
    </w:p>
    <w:p>
      <w:r>
        <w:t xml:space="preserve">Observation: </w:t>
      </w:r>
    </w:p>
    <w:p>
      <w:r>
        <w:t>Test-2596: frontend/src/metabase/metadata/pages/DataModel/components/TableSection/index.ts</w:t>
      </w:r>
    </w:p>
    <w:p>
      <w:r>
        <w:t>Result: PASS/FAIL</w:t>
      </w:r>
    </w:p>
    <w:p>
      <w:r>
        <w:t xml:space="preserve">Observation: </w:t>
      </w:r>
    </w:p>
    <w:p>
      <w:r>
        <w:t>Test-2597: frontend/src/metabase/metadata/pages/DataModel/components/TitledSection/index.ts</w:t>
      </w:r>
    </w:p>
    <w:p>
      <w:r>
        <w:t>Result: PASS/FAIL</w:t>
      </w:r>
    </w:p>
    <w:p>
      <w:r>
        <w:t xml:space="preserve">Observation: </w:t>
      </w:r>
    </w:p>
    <w:p>
      <w:r>
        <w:t>Test-2598: frontend/src/metabase/metadata/pages/DataModel/components/index.ts</w:t>
      </w:r>
    </w:p>
    <w:p>
      <w:r>
        <w:t>Result: PASS/FAIL</w:t>
      </w:r>
    </w:p>
    <w:p>
      <w:r>
        <w:t xml:space="preserve">Observation: </w:t>
      </w:r>
    </w:p>
    <w:p>
      <w:r>
        <w:t>Test-2599: frontend/src/metabase/metadata/pages/DataModel/constants.ts</w:t>
      </w:r>
    </w:p>
    <w:p>
      <w:r>
        <w:t>Result: PASS/FAIL</w:t>
      </w:r>
    </w:p>
    <w:p>
      <w:r>
        <w:t xml:space="preserve">Observation: </w:t>
      </w:r>
    </w:p>
    <w:p>
      <w:r>
        <w:t>Test-2600: frontend/src/metabase/metadata/pages/DataModel/index.ts</w:t>
      </w:r>
    </w:p>
    <w:p>
      <w:r>
        <w:t>Result: PASS/FAIL</w:t>
      </w:r>
    </w:p>
    <w:p>
      <w:r>
        <w:t xml:space="preserve">Observation: </w:t>
      </w:r>
    </w:p>
    <w:p>
      <w:r>
        <w:t>Test-2601: frontend/src/metabase/metadata/pages/DataModel/types.ts</w:t>
      </w:r>
    </w:p>
    <w:p>
      <w:r>
        <w:t>Result: PASS/FAIL</w:t>
      </w:r>
    </w:p>
    <w:p>
      <w:r>
        <w:t xml:space="preserve">Observation: </w:t>
      </w:r>
    </w:p>
    <w:p>
      <w:r>
        <w:t>Test-2602: frontend/src/metabase/metadata/pages/DataModel/utils.ts</w:t>
      </w:r>
    </w:p>
    <w:p>
      <w:r>
        <w:t>Result: PASS/FAIL</w:t>
      </w:r>
    </w:p>
    <w:p>
      <w:r>
        <w:t xml:space="preserve">Observation: </w:t>
      </w:r>
    </w:p>
    <w:p>
      <w:r>
        <w:t>Test-2603: frontend/src/metabase/metadata/pages/DataModel/utils.unit.spec.ts</w:t>
      </w:r>
    </w:p>
    <w:p>
      <w:r>
        <w:t>Result: PASS/FAIL</w:t>
      </w:r>
    </w:p>
    <w:p>
      <w:r>
        <w:t xml:space="preserve">Observation: </w:t>
      </w:r>
    </w:p>
    <w:p>
      <w:r>
        <w:t>Test-2604: frontend/src/metabase/metadata/utils/database.ts</w:t>
      </w:r>
    </w:p>
    <w:p>
      <w:r>
        <w:t>Result: PASS/FAIL</w:t>
      </w:r>
    </w:p>
    <w:p>
      <w:r>
        <w:t xml:space="preserve">Observation: </w:t>
      </w:r>
    </w:p>
    <w:p>
      <w:r>
        <w:t>Test-2605: frontend/src/metabase/metadata/utils/database.unit.spec.ts</w:t>
      </w:r>
    </w:p>
    <w:p>
      <w:r>
        <w:t>Result: PASS/FAIL</w:t>
      </w:r>
    </w:p>
    <w:p>
      <w:r>
        <w:t xml:space="preserve">Observation: </w:t>
      </w:r>
    </w:p>
    <w:p>
      <w:r>
        <w:t>Test-2606: frontend/src/metabase/metadata/utils/field.ts</w:t>
      </w:r>
    </w:p>
    <w:p>
      <w:r>
        <w:t>Result: PASS/FAIL</w:t>
      </w:r>
    </w:p>
    <w:p>
      <w:r>
        <w:t xml:space="preserve">Observation: </w:t>
      </w:r>
    </w:p>
    <w:p>
      <w:r>
        <w:t>Test-2607: frontend/src/metabase/metadata/utils/field.unit.spec.ts</w:t>
      </w:r>
    </w:p>
    <w:p>
      <w:r>
        <w:t>Result: PASS/FAIL</w:t>
      </w:r>
    </w:p>
    <w:p>
      <w:r>
        <w:t xml:space="preserve">Observation: </w:t>
      </w:r>
    </w:p>
    <w:p>
      <w:r>
        <w:t>Test-2608: frontend/src/metabase/metadata/utils/schema.ts</w:t>
      </w:r>
    </w:p>
    <w:p>
      <w:r>
        <w:t>Result: PASS/FAIL</w:t>
      </w:r>
    </w:p>
    <w:p>
      <w:r>
        <w:t xml:space="preserve">Observation: </w:t>
      </w:r>
    </w:p>
    <w:p>
      <w:r>
        <w:t>Test-2609: frontend/src/metabase/metadata/utils/schema.unit.spec.ts</w:t>
      </w:r>
    </w:p>
    <w:p>
      <w:r>
        <w:t>Result: PASS/FAIL</w:t>
      </w:r>
    </w:p>
    <w:p>
      <w:r>
        <w:t xml:space="preserve">Observation: </w:t>
      </w:r>
    </w:p>
    <w:p>
      <w:r>
        <w:t>Test-2610: frontend/src/metabase/models/components/ModelActions/ModelActionDetails/index.ts</w:t>
      </w:r>
    </w:p>
    <w:p>
      <w:r>
        <w:t>Result: PASS/FAIL</w:t>
      </w:r>
    </w:p>
    <w:p>
      <w:r>
        <w:t xml:space="preserve">Observation: </w:t>
      </w:r>
    </w:p>
    <w:p>
      <w:r>
        <w:t>Test-2611: frontend/src/metabase/models/components/ModelActions/index.ts</w:t>
      </w:r>
    </w:p>
    <w:p>
      <w:r>
        <w:t>Result: PASS/FAIL</w:t>
      </w:r>
    </w:p>
    <w:p>
      <w:r>
        <w:t xml:space="preserve">Observation: </w:t>
      </w:r>
    </w:p>
    <w:p>
      <w:r>
        <w:t>Test-2612: frontend/src/metabase/models/containers/FormModelPicker/index.ts</w:t>
      </w:r>
    </w:p>
    <w:p>
      <w:r>
        <w:t>Result: PASS/FAIL</w:t>
      </w:r>
    </w:p>
    <w:p>
      <w:r>
        <w:t xml:space="preserve">Observation: </w:t>
      </w:r>
    </w:p>
    <w:p>
      <w:r>
        <w:t>Test-2613: frontend/src/metabase/models/containers/NewModelOptions/index.ts</w:t>
      </w:r>
    </w:p>
    <w:p>
      <w:r>
        <w:t>Result: PASS/FAIL</w:t>
      </w:r>
    </w:p>
    <w:p>
      <w:r>
        <w:t xml:space="preserve">Observation: </w:t>
      </w:r>
    </w:p>
    <w:p>
      <w:r>
        <w:t>Test-2614: frontend/src/metabase/nav/components/AdminNavbar/index.ts</w:t>
      </w:r>
    </w:p>
    <w:p>
      <w:r>
        <w:t>Result: PASS/FAIL</w:t>
      </w:r>
    </w:p>
    <w:p>
      <w:r>
        <w:t xml:space="preserve">Observation: </w:t>
      </w:r>
    </w:p>
    <w:p>
      <w:r>
        <w:t>Test-2615: frontend/src/metabase/nav/components/AppBar/index.ts</w:t>
      </w:r>
    </w:p>
    <w:p>
      <w:r>
        <w:t>Result: PASS/FAIL</w:t>
      </w:r>
    </w:p>
    <w:p>
      <w:r>
        <w:t xml:space="preserve">Observation: </w:t>
      </w:r>
    </w:p>
    <w:p>
      <w:r>
        <w:t>Test-2616: frontend/src/metabase/nav/components/CollectionBreadcrumbs/utils.ts</w:t>
      </w:r>
    </w:p>
    <w:p>
      <w:r>
        <w:t>Result: PASS/FAIL</w:t>
      </w:r>
    </w:p>
    <w:p>
      <w:r>
        <w:t xml:space="preserve">Observation: </w:t>
      </w:r>
    </w:p>
    <w:p>
      <w:r>
        <w:t>Test-2617: frontend/src/metabase/nav/components/CollectionBreadcrumbs/utils.unit.spec.ts</w:t>
      </w:r>
    </w:p>
    <w:p>
      <w:r>
        <w:t>Result: PASS/FAIL</w:t>
      </w:r>
    </w:p>
    <w:p>
      <w:r>
        <w:t xml:space="preserve">Observation: </w:t>
      </w:r>
    </w:p>
    <w:p>
      <w:r>
        <w:t>Test-2618: frontend/src/metabase/nav/components/DevModeBanner/index.ts</w:t>
      </w:r>
    </w:p>
    <w:p>
      <w:r>
        <w:t>Result: PASS/FAIL</w:t>
      </w:r>
    </w:p>
    <w:p>
      <w:r>
        <w:t xml:space="preserve">Observation: </w:t>
      </w:r>
    </w:p>
    <w:p>
      <w:r>
        <w:t>Test-2619: frontend/src/metabase/nav/components/LicenseTokenMissingBanner/index.ts</w:t>
      </w:r>
    </w:p>
    <w:p>
      <w:r>
        <w:t>Result: PASS/FAIL</w:t>
      </w:r>
    </w:p>
    <w:p>
      <w:r>
        <w:t xml:space="preserve">Observation: </w:t>
      </w:r>
    </w:p>
    <w:p>
      <w:r>
        <w:t>Test-2620: frontend/src/metabase/nav/components/LicenseTokenMissingBanner/useLicenseTokenMissingBanner.ts</w:t>
      </w:r>
    </w:p>
    <w:p>
      <w:r>
        <w:t>Result: PASS/FAIL</w:t>
      </w:r>
    </w:p>
    <w:p>
      <w:r>
        <w:t xml:space="preserve">Observation: </w:t>
      </w:r>
    </w:p>
    <w:p>
      <w:r>
        <w:t>Test-2621: frontend/src/metabase/nav/components/LicenseTokenMissingBanner/useLicenseTokenMissingBanner.unit.spec.ts</w:t>
      </w:r>
    </w:p>
    <w:p>
      <w:r>
        <w:t>Result: PASS/FAIL</w:t>
      </w:r>
    </w:p>
    <w:p>
      <w:r>
        <w:t xml:space="preserve">Observation: </w:t>
      </w:r>
    </w:p>
    <w:p>
      <w:r>
        <w:t>Test-2622: frontend/src/metabase/nav/components/NewItemButton/analytics.ts</w:t>
      </w:r>
    </w:p>
    <w:p>
      <w:r>
        <w:t>Result: PASS/FAIL</w:t>
      </w:r>
    </w:p>
    <w:p>
      <w:r>
        <w:t xml:space="preserve">Observation: </w:t>
      </w:r>
    </w:p>
    <w:p>
      <w:r>
        <w:t>Test-2623: frontend/src/metabase/nav/components/NewItemButton/index.ts</w:t>
      </w:r>
    </w:p>
    <w:p>
      <w:r>
        <w:t>Result: PASS/FAIL</w:t>
      </w:r>
    </w:p>
    <w:p>
      <w:r>
        <w:t xml:space="preserve">Observation: </w:t>
      </w:r>
    </w:p>
    <w:p>
      <w:r>
        <w:t>Test-2624: frontend/src/metabase/nav/components/ProfileLink/index.ts</w:t>
      </w:r>
    </w:p>
    <w:p>
      <w:r>
        <w:t>Result: PASS/FAIL</w:t>
      </w:r>
    </w:p>
    <w:p>
      <w:r>
        <w:t xml:space="preserve">Observation: </w:t>
      </w:r>
    </w:p>
    <w:p>
      <w:r>
        <w:t>Test-2625: frontend/src/metabase/nav/components/ProfileLink/useHelpLink.ts</w:t>
      </w:r>
    </w:p>
    <w:p>
      <w:r>
        <w:t>Result: PASS/FAIL</w:t>
      </w:r>
    </w:p>
    <w:p>
      <w:r>
        <w:t xml:space="preserve">Observation: </w:t>
      </w:r>
    </w:p>
    <w:p>
      <w:r>
        <w:t>Test-2626: frontend/src/metabase/nav/components/QuestionLineage/index.ts</w:t>
      </w:r>
    </w:p>
    <w:p>
      <w:r>
        <w:t>Result: PASS/FAIL</w:t>
      </w:r>
    </w:p>
    <w:p>
      <w:r>
        <w:t xml:space="preserve">Observation: </w:t>
      </w:r>
    </w:p>
    <w:p>
      <w:r>
        <w:t>Test-2627: frontend/src/metabase/nav/components/ReadOnlyBanner/index.ts</w:t>
      </w:r>
    </w:p>
    <w:p>
      <w:r>
        <w:t>Result: PASS/FAIL</w:t>
      </w:r>
    </w:p>
    <w:p>
      <w:r>
        <w:t xml:space="preserve">Observation: </w:t>
      </w:r>
    </w:p>
    <w:p>
      <w:r>
        <w:t>Test-2628: frontend/src/metabase/nav/components/StoreLink/index.ts</w:t>
      </w:r>
    </w:p>
    <w:p>
      <w:r>
        <w:t>Result: PASS/FAIL</w:t>
      </w:r>
    </w:p>
    <w:p>
      <w:r>
        <w:t xml:space="preserve">Observation: </w:t>
      </w:r>
    </w:p>
    <w:p>
      <w:r>
        <w:t>Test-2629: frontend/src/metabase/nav/components/TrialBanner/index.ts</w:t>
      </w:r>
    </w:p>
    <w:p>
      <w:r>
        <w:t>Result: PASS/FAIL</w:t>
      </w:r>
    </w:p>
    <w:p>
      <w:r>
        <w:t xml:space="preserve">Observation: </w:t>
      </w:r>
    </w:p>
    <w:p>
      <w:r>
        <w:t>Test-2630: frontend/src/metabase/nav/components/WhatsNewNotification/index.ts</w:t>
      </w:r>
    </w:p>
    <w:p>
      <w:r>
        <w:t>Result: PASS/FAIL</w:t>
      </w:r>
    </w:p>
    <w:p>
      <w:r>
        <w:t xml:space="preserve">Observation: </w:t>
      </w:r>
    </w:p>
    <w:p>
      <w:r>
        <w:t>Test-2631: frontend/src/metabase/nav/components/WhatsNewNotification/utils.ts</w:t>
      </w:r>
    </w:p>
    <w:p>
      <w:r>
        <w:t>Result: PASS/FAIL</w:t>
      </w:r>
    </w:p>
    <w:p>
      <w:r>
        <w:t xml:space="preserve">Observation: </w:t>
      </w:r>
    </w:p>
    <w:p>
      <w:r>
        <w:t>Test-2632: frontend/src/metabase/nav/components/WhatsNewNotification/utils.unit.spec.ts</w:t>
      </w:r>
    </w:p>
    <w:p>
      <w:r>
        <w:t>Result: PASS/FAIL</w:t>
      </w:r>
    </w:p>
    <w:p>
      <w:r>
        <w:t xml:space="preserve">Observation: </w:t>
      </w:r>
    </w:p>
    <w:p>
      <w:r>
        <w:t>Test-2633: frontend/src/metabase/nav/components/search/RecentsList/index.ts</w:t>
      </w:r>
    </w:p>
    <w:p>
      <w:r>
        <w:t>Result: PASS/FAIL</w:t>
      </w:r>
    </w:p>
    <w:p>
      <w:r>
        <w:t xml:space="preserve">Observation: </w:t>
      </w:r>
    </w:p>
    <w:p>
      <w:r>
        <w:t>Test-2634: frontend/src/metabase/nav/components/search/RecentsList/util.ts</w:t>
      </w:r>
    </w:p>
    <w:p>
      <w:r>
        <w:t>Result: PASS/FAIL</w:t>
      </w:r>
    </w:p>
    <w:p>
      <w:r>
        <w:t xml:space="preserve">Observation: </w:t>
      </w:r>
    </w:p>
    <w:p>
      <w:r>
        <w:t>Test-2635: frontend/src/metabase/nav/components/search/SearchBar/index.ts</w:t>
      </w:r>
    </w:p>
    <w:p>
      <w:r>
        <w:t>Result: PASS/FAIL</w:t>
      </w:r>
    </w:p>
    <w:p>
      <w:r>
        <w:t xml:space="preserve">Observation: </w:t>
      </w:r>
    </w:p>
    <w:p>
      <w:r>
        <w:t>Test-2636: frontend/src/metabase/nav/components/search/SearchButton/index.ts</w:t>
      </w:r>
    </w:p>
    <w:p>
      <w:r>
        <w:t>Result: PASS/FAIL</w:t>
      </w:r>
    </w:p>
    <w:p>
      <w:r>
        <w:t xml:space="preserve">Observation: </w:t>
      </w:r>
    </w:p>
    <w:p>
      <w:r>
        <w:t>Test-2637: frontend/src/metabase/nav/components/search/SearchResults/index.ts</w:t>
      </w:r>
    </w:p>
    <w:p>
      <w:r>
        <w:t>Result: PASS/FAIL</w:t>
      </w:r>
    </w:p>
    <w:p>
      <w:r>
        <w:t xml:space="preserve">Observation: </w:t>
      </w:r>
    </w:p>
    <w:p>
      <w:r>
        <w:t>Test-2638: frontend/src/metabase/nav/components/search/SearchResultsDropdown/constants.ts</w:t>
      </w:r>
    </w:p>
    <w:p>
      <w:r>
        <w:t>Result: PASS/FAIL</w:t>
      </w:r>
    </w:p>
    <w:p>
      <w:r>
        <w:t xml:space="preserve">Observation: </w:t>
      </w:r>
    </w:p>
    <w:p>
      <w:r>
        <w:t>Test-2639: frontend/src/metabase/nav/components/search/SearchResultsDropdown/index.ts</w:t>
      </w:r>
    </w:p>
    <w:p>
      <w:r>
        <w:t>Result: PASS/FAIL</w:t>
      </w:r>
    </w:p>
    <w:p>
      <w:r>
        <w:t xml:space="preserve">Observation: </w:t>
      </w:r>
    </w:p>
    <w:p>
      <w:r>
        <w:t>Test-2640: frontend/src/metabase/nav/constants.ts</w:t>
      </w:r>
    </w:p>
    <w:p>
      <w:r>
        <w:t>Result: PASS/FAIL</w:t>
      </w:r>
    </w:p>
    <w:p>
      <w:r>
        <w:t xml:space="preserve">Observation: </w:t>
      </w:r>
    </w:p>
    <w:p>
      <w:r>
        <w:t>Test-2641: frontend/src/metabase/nav/containers/AppBar/index.ts</w:t>
      </w:r>
    </w:p>
    <w:p>
      <w:r>
        <w:t>Result: PASS/FAIL</w:t>
      </w:r>
    </w:p>
    <w:p>
      <w:r>
        <w:t xml:space="preserve">Observation: </w:t>
      </w:r>
    </w:p>
    <w:p>
      <w:r>
        <w:t>Test-2642: frontend/src/metabase/nav/containers/CollectionBreadcrumbs/index.ts</w:t>
      </w:r>
    </w:p>
    <w:p>
      <w:r>
        <w:t>Result: PASS/FAIL</w:t>
      </w:r>
    </w:p>
    <w:p>
      <w:r>
        <w:t xml:space="preserve">Observation: </w:t>
      </w:r>
    </w:p>
    <w:p>
      <w:r>
        <w:t>Test-2643: frontend/src/metabase/nav/containers/MainNavbar/MainNavbarContainer/AddDataModal/analytics.ts</w:t>
      </w:r>
    </w:p>
    <w:p>
      <w:r>
        <w:t>Result: PASS/FAIL</w:t>
      </w:r>
    </w:p>
    <w:p>
      <w:r>
        <w:t xml:space="preserve">Observation: </w:t>
      </w:r>
    </w:p>
    <w:p>
      <w:r>
        <w:t>Test-2644: frontend/src/metabase/nav/containers/MainNavbar/MainNavbarContainer/AddDataModal/index.ts</w:t>
      </w:r>
    </w:p>
    <w:p>
      <w:r>
        <w:t>Result: PASS/FAIL</w:t>
      </w:r>
    </w:p>
    <w:p>
      <w:r>
        <w:t xml:space="preserve">Observation: </w:t>
      </w:r>
    </w:p>
    <w:p>
      <w:r>
        <w:t>Test-2645: frontend/src/metabase/nav/containers/MainNavbar/MainNavbarContainer/AddDataModal/utils.ts</w:t>
      </w:r>
    </w:p>
    <w:p>
      <w:r>
        <w:t>Result: PASS/FAIL</w:t>
      </w:r>
    </w:p>
    <w:p>
      <w:r>
        <w:t xml:space="preserve">Observation: </w:t>
      </w:r>
    </w:p>
    <w:p>
      <w:r>
        <w:t>Test-2646: frontend/src/metabase/nav/containers/MainNavbar/MainNavbarContainer/BookmarkList/index.ts</w:t>
      </w:r>
    </w:p>
    <w:p>
      <w:r>
        <w:t>Result: PASS/FAIL</w:t>
      </w:r>
    </w:p>
    <w:p>
      <w:r>
        <w:t xml:space="preserve">Observation: </w:t>
      </w:r>
    </w:p>
    <w:p>
      <w:r>
        <w:t>Test-2647: frontend/src/metabase/nav/containers/MainNavbar/MainNavbarContainer/index.ts</w:t>
      </w:r>
    </w:p>
    <w:p>
      <w:r>
        <w:t>Result: PASS/FAIL</w:t>
      </w:r>
    </w:p>
    <w:p>
      <w:r>
        <w:t xml:space="preserve">Observation: </w:t>
      </w:r>
    </w:p>
    <w:p>
      <w:r>
        <w:t>Test-2648: frontend/src/metabase/nav/containers/MainNavbar/SidebarItems/index.ts</w:t>
      </w:r>
    </w:p>
    <w:p>
      <w:r>
        <w:t>Result: PASS/FAIL</w:t>
      </w:r>
    </w:p>
    <w:p>
      <w:r>
        <w:t xml:space="preserve">Observation: </w:t>
      </w:r>
    </w:p>
    <w:p>
      <w:r>
        <w:t>Test-2649: frontend/src/metabase/nav/containers/MainNavbar/analytics.ts</w:t>
      </w:r>
    </w:p>
    <w:p>
      <w:r>
        <w:t>Result: PASS/FAIL</w:t>
      </w:r>
    </w:p>
    <w:p>
      <w:r>
        <w:t xml:space="preserve">Observation: </w:t>
      </w:r>
    </w:p>
    <w:p>
      <w:r>
        <w:t>Test-2650: frontend/src/metabase/nav/containers/MainNavbar/getSelectedItems.ts</w:t>
      </w:r>
    </w:p>
    <w:p>
      <w:r>
        <w:t>Result: PASS/FAIL</w:t>
      </w:r>
    </w:p>
    <w:p>
      <w:r>
        <w:t xml:space="preserve">Observation: </w:t>
      </w:r>
    </w:p>
    <w:p>
      <w:r>
        <w:t>Test-2651: frontend/src/metabase/nav/containers/MainNavbar/index.ts</w:t>
      </w:r>
    </w:p>
    <w:p>
      <w:r>
        <w:t>Result: PASS/FAIL</w:t>
      </w:r>
    </w:p>
    <w:p>
      <w:r>
        <w:t xml:space="preserve">Observation: </w:t>
      </w:r>
    </w:p>
    <w:p>
      <w:r>
        <w:t>Test-2652: frontend/src/metabase/nav/containers/MainNavbar/types.ts</w:t>
      </w:r>
    </w:p>
    <w:p>
      <w:r>
        <w:t>Result: PASS/FAIL</w:t>
      </w:r>
    </w:p>
    <w:p>
      <w:r>
        <w:t xml:space="preserve">Observation: </w:t>
      </w:r>
    </w:p>
    <w:p>
      <w:r>
        <w:t>Test-2653: frontend/src/metabase/nav/containers/QuestionLineage/index.ts</w:t>
      </w:r>
    </w:p>
    <w:p>
      <w:r>
        <w:t>Result: PASS/FAIL</w:t>
      </w:r>
    </w:p>
    <w:p>
      <w:r>
        <w:t xml:space="preserve">Observation: </w:t>
      </w:r>
    </w:p>
    <w:p>
      <w:r>
        <w:t>Test-2654: frontend/src/metabase/notifications/AddEditSidebar/CaveatMessage/index.ts</w:t>
      </w:r>
    </w:p>
    <w:p>
      <w:r>
        <w:t>Result: PASS/FAIL</w:t>
      </w:r>
    </w:p>
    <w:p>
      <w:r>
        <w:t xml:space="preserve">Observation: </w:t>
      </w:r>
    </w:p>
    <w:p>
      <w:r>
        <w:t>Test-2655: frontend/src/metabase/notifications/AddEditSidebar/CaveatMessage/tests/common.unit.spec.ts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Test-2656: frontend/src/metabase/notifications/AddEditSidebar/CaveatMessage/tests/enterprise.unit.spec.ts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Test-2657: frontend/src/metabase/notifications/AddEditSidebar/CaveatMessage/tests/premium.unit.spec.ts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Test-2658: frontend/src/metabase/notifications/AddEditSidebar/constants.ts</w:t>
      </w:r>
    </w:p>
    <w:p>
      <w:r>
        <w:t>Result: PASS/FAIL</w:t>
      </w:r>
    </w:p>
    <w:p>
      <w:r>
        <w:t xml:space="preserve">Observation: </w:t>
      </w:r>
    </w:p>
    <w:p>
      <w:r>
        <w:t>Test-2659: frontend/src/metabase/notifications/DashboardSubscriptionsSidebar/get-supported-cards-for-subscriptions.unit.spec.ts</w:t>
      </w:r>
    </w:p>
    <w:p>
      <w:r>
        <w:t>Result: PASS/FAIL</w:t>
      </w:r>
    </w:p>
    <w:p>
      <w:r>
        <w:t xml:space="preserve">Observation: </w:t>
      </w:r>
    </w:p>
    <w:p>
      <w:r>
        <w:t>Test-2660: frontend/src/metabase/notifications/DashboardSubscriptionsSidebar/tests/common.unit.spec.ts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Test-2661: frontend/src/metabase/notifications/DashboardSubscriptionsSidebar/tests/enterprise.unit.spec.ts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Test-2662: frontend/src/metabase/notifications/DashboardSubscriptionsSidebar/tests/premium.unit.spec.ts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Test-2663: frontend/src/metabase/notifications/EmailAttachmentPicker.unit.spec.js</w:t>
      </w:r>
    </w:p>
    <w:p>
      <w:r>
        <w:t>Result: PASS/FAIL</w:t>
      </w:r>
    </w:p>
    <w:p>
      <w:r>
        <w:t xml:space="preserve">Observation: </w:t>
      </w:r>
    </w:p>
    <w:p>
      <w:r>
        <w:t>Test-2664: frontend/src/metabase/notifications/NotificationsActionsMenu/index.ts</w:t>
      </w:r>
    </w:p>
    <w:p>
      <w:r>
        <w:t>Result: PASS/FAIL</w:t>
      </w:r>
    </w:p>
    <w:p>
      <w:r>
        <w:t xml:space="preserve">Observation: </w:t>
      </w:r>
    </w:p>
    <w:p>
      <w:r>
        <w:t>Test-2665: frontend/src/metabase/notifications/modals/CreateOrEditQuestionAlertModal/index.ts</w:t>
      </w:r>
    </w:p>
    <w:p>
      <w:r>
        <w:t>Result: PASS/FAIL</w:t>
      </w:r>
    </w:p>
    <w:p>
      <w:r>
        <w:t xml:space="preserve">Observation: </w:t>
      </w:r>
    </w:p>
    <w:p>
      <w:r>
        <w:t>Test-2666: frontend/src/metabase/notifications/modals/CreateOrEditQuestionAlertModal/types.ts</w:t>
      </w:r>
    </w:p>
    <w:p>
      <w:r>
        <w:t>Result: PASS/FAIL</w:t>
      </w:r>
    </w:p>
    <w:p>
      <w:r>
        <w:t xml:space="preserve">Observation: </w:t>
      </w:r>
    </w:p>
    <w:p>
      <w:r>
        <w:t>Test-2667: frontend/src/metabase/notifications/modals/QuestionAlertListModal/index.ts</w:t>
      </w:r>
    </w:p>
    <w:p>
      <w:r>
        <w:t>Result: PASS/FAIL</w:t>
      </w:r>
    </w:p>
    <w:p>
      <w:r>
        <w:t xml:space="preserve">Observation: </w:t>
      </w:r>
    </w:p>
    <w:p>
      <w:r>
        <w:t>Test-2668: frontend/src/metabase/notifications/modals/index.ts</w:t>
      </w:r>
    </w:p>
    <w:p>
      <w:r>
        <w:t>Result: PASS/FAIL</w:t>
      </w:r>
    </w:p>
    <w:p>
      <w:r>
        <w:t xml:space="preserve">Observation: </w:t>
      </w:r>
    </w:p>
    <w:p>
      <w:r>
        <w:t>Test-2669: frontend/src/metabase/notifications/pulse/actions.js</w:t>
      </w:r>
    </w:p>
    <w:p>
      <w:r>
        <w:t>Result: PASS/FAIL</w:t>
      </w:r>
    </w:p>
    <w:p>
      <w:r>
        <w:t xml:space="preserve">Observation: </w:t>
      </w:r>
    </w:p>
    <w:p>
      <w:r>
        <w:t>Test-2670: frontend/src/metabase/notifications/pulse/reducers.js</w:t>
      </w:r>
    </w:p>
    <w:p>
      <w:r>
        <w:t>Result: PASS/FAIL</w:t>
      </w:r>
    </w:p>
    <w:p>
      <w:r>
        <w:t xml:space="preserve">Observation: </w:t>
      </w:r>
    </w:p>
    <w:p>
      <w:r>
        <w:t>Test-2671: frontend/src/metabase/notifications/pulse/selectors.js</w:t>
      </w:r>
    </w:p>
    <w:p>
      <w:r>
        <w:t>Result: PASS/FAIL</w:t>
      </w:r>
    </w:p>
    <w:p>
      <w:r>
        <w:t xml:space="preserve">Observation: </w:t>
      </w:r>
    </w:p>
    <w:p>
      <w:r>
        <w:t>Test-2672: frontend/src/metabase/notifications/utils.ts</w:t>
      </w:r>
    </w:p>
    <w:p>
      <w:r>
        <w:t>Result: PASS/FAIL</w:t>
      </w:r>
    </w:p>
    <w:p>
      <w:r>
        <w:t xml:space="preserve">Observation: </w:t>
      </w:r>
    </w:p>
    <w:p>
      <w:r>
        <w:t>Test-2673: frontend/src/metabase/palette/components/PaletteShortcutsModal/index.ts</w:t>
      </w:r>
    </w:p>
    <w:p>
      <w:r>
        <w:t>Result: PASS/FAIL</w:t>
      </w:r>
    </w:p>
    <w:p>
      <w:r>
        <w:t xml:space="preserve">Observation: </w:t>
      </w:r>
    </w:p>
    <w:p>
      <w:r>
        <w:t>Test-2674: frontend/src/metabase/palette/constants.ts</w:t>
      </w:r>
    </w:p>
    <w:p>
      <w:r>
        <w:t>Result: PASS/FAIL</w:t>
      </w:r>
    </w:p>
    <w:p>
      <w:r>
        <w:t xml:space="preserve">Observation: </w:t>
      </w:r>
    </w:p>
    <w:p>
      <w:r>
        <w:t>Test-2675: frontend/src/metabase/palette/shortcuts/admin.ts</w:t>
      </w:r>
    </w:p>
    <w:p>
      <w:r>
        <w:t>Result: PASS/FAIL</w:t>
      </w:r>
    </w:p>
    <w:p>
      <w:r>
        <w:t xml:space="preserve">Observation: </w:t>
      </w:r>
    </w:p>
    <w:p>
      <w:r>
        <w:t>Test-2676: frontend/src/metabase/palette/shortcuts/collection.ts</w:t>
      </w:r>
    </w:p>
    <w:p>
      <w:r>
        <w:t>Result: PASS/FAIL</w:t>
      </w:r>
    </w:p>
    <w:p>
      <w:r>
        <w:t xml:space="preserve">Observation: </w:t>
      </w:r>
    </w:p>
    <w:p>
      <w:r>
        <w:t>Test-2677: frontend/src/metabase/palette/shortcuts/dashboard.ts</w:t>
      </w:r>
    </w:p>
    <w:p>
      <w:r>
        <w:t>Result: PASS/FAIL</w:t>
      </w:r>
    </w:p>
    <w:p>
      <w:r>
        <w:t xml:space="preserve">Observation: </w:t>
      </w:r>
    </w:p>
    <w:p>
      <w:r>
        <w:t>Test-2678: frontend/src/metabase/palette/shortcuts/global.ts</w:t>
      </w:r>
    </w:p>
    <w:p>
      <w:r>
        <w:t>Result: PASS/FAIL</w:t>
      </w:r>
    </w:p>
    <w:p>
      <w:r>
        <w:t xml:space="preserve">Observation: </w:t>
      </w:r>
    </w:p>
    <w:p>
      <w:r>
        <w:t>Test-2679: frontend/src/metabase/palette/shortcuts/index.ts</w:t>
      </w:r>
    </w:p>
    <w:p>
      <w:r>
        <w:t>Result: PASS/FAIL</w:t>
      </w:r>
    </w:p>
    <w:p>
      <w:r>
        <w:t xml:space="preserve">Observation: </w:t>
      </w:r>
    </w:p>
    <w:p>
      <w:r>
        <w:t>Test-2680: frontend/src/metabase/palette/shortcuts/question.ts</w:t>
      </w:r>
    </w:p>
    <w:p>
      <w:r>
        <w:t>Result: PASS/FAIL</w:t>
      </w:r>
    </w:p>
    <w:p>
      <w:r>
        <w:t xml:space="preserve">Observation: </w:t>
      </w:r>
    </w:p>
    <w:p>
      <w:r>
        <w:t>Test-2681: frontend/src/metabase/palette/shortcuts/shortcuts.unit.spec.ts</w:t>
      </w:r>
    </w:p>
    <w:p>
      <w:r>
        <w:t>Result: PASS/FAIL</w:t>
      </w:r>
    </w:p>
    <w:p>
      <w:r>
        <w:t xml:space="preserve">Observation: </w:t>
      </w:r>
    </w:p>
    <w:p>
      <w:r>
        <w:t>Test-2682: frontend/src/metabase/palette/types.ts</w:t>
      </w:r>
    </w:p>
    <w:p>
      <w:r>
        <w:t>Result: PASS/FAIL</w:t>
      </w:r>
    </w:p>
    <w:p>
      <w:r>
        <w:t xml:space="preserve">Observation: </w:t>
      </w:r>
    </w:p>
    <w:p>
      <w:r>
        <w:t>Test-2683: frontend/src/metabase/palette/utils.ts</w:t>
      </w:r>
    </w:p>
    <w:p>
      <w:r>
        <w:t>Result: PASS/FAIL</w:t>
      </w:r>
    </w:p>
    <w:p>
      <w:r>
        <w:t xml:space="preserve">Observation: </w:t>
      </w:r>
    </w:p>
    <w:p>
      <w:r>
        <w:t>Test-2684: frontend/src/metabase/palette/utils.unit.spec.ts</w:t>
      </w:r>
    </w:p>
    <w:p>
      <w:r>
        <w:t>Result: PASS/FAIL</w:t>
      </w:r>
    </w:p>
    <w:p>
      <w:r>
        <w:t xml:space="preserve">Observation: </w:t>
      </w:r>
    </w:p>
    <w:p>
      <w:r>
        <w:t>Test-2685: frontend/src/metabase/parameters/actions.ts</w:t>
      </w:r>
    </w:p>
    <w:p>
      <w:r>
        <w:t>Result: PASS/FAIL</w:t>
      </w:r>
    </w:p>
    <w:p>
      <w:r>
        <w:t xml:space="preserve">Observation: </w:t>
      </w:r>
    </w:p>
    <w:p>
      <w:r>
        <w:t>Test-2686: frontend/src/metabase/parameters/components/FilterApplyToast/index.ts</w:t>
      </w:r>
    </w:p>
    <w:p>
      <w:r>
        <w:t>Result: PASS/FAIL</w:t>
      </w:r>
    </w:p>
    <w:p>
      <w:r>
        <w:t xml:space="preserve">Observation: </w:t>
      </w:r>
    </w:p>
    <w:p>
      <w:r>
        <w:t>Test-2687: frontend/src/metabase/parameters/components/FilterApplyToast/utils.ts</w:t>
      </w:r>
    </w:p>
    <w:p>
      <w:r>
        <w:t>Result: PASS/FAIL</w:t>
      </w:r>
    </w:p>
    <w:p>
      <w:r>
        <w:t xml:space="preserve">Observation: </w:t>
      </w:r>
    </w:p>
    <w:p>
      <w:r>
        <w:t>Test-2688: frontend/src/metabase/parameters/components/FilterApplyToast/utils.unit.spec.ts</w:t>
      </w:r>
    </w:p>
    <w:p>
      <w:r>
        <w:t>Result: PASS/FAIL</w:t>
      </w:r>
    </w:p>
    <w:p>
      <w:r>
        <w:t xml:space="preserve">Observation: </w:t>
      </w:r>
    </w:p>
    <w:p>
      <w:r>
        <w:t>Test-2689: frontend/src/metabase/parameters/components/FormattedParameterValue/index.ts</w:t>
      </w:r>
    </w:p>
    <w:p>
      <w:r>
        <w:t>Result: PASS/FAIL</w:t>
      </w:r>
    </w:p>
    <w:p>
      <w:r>
        <w:t xml:space="preserve">Observation: </w:t>
      </w:r>
    </w:p>
    <w:p>
      <w:r>
        <w:t>Test-2690: frontend/src/metabase/parameters/components/ParameterLinkedFilters/index.ts</w:t>
      </w:r>
    </w:p>
    <w:p>
      <w:r>
        <w:t>Result: PASS/FAIL</w:t>
      </w:r>
    </w:p>
    <w:p>
      <w:r>
        <w:t xml:space="preserve">Observation: </w:t>
      </w:r>
    </w:p>
    <w:p>
      <w:r>
        <w:t>Test-2691: frontend/src/metabase/parameters/components/ParameterLinkedFilters/types.ts</w:t>
      </w:r>
    </w:p>
    <w:p>
      <w:r>
        <w:t>Result: PASS/FAIL</w:t>
      </w:r>
    </w:p>
    <w:p>
      <w:r>
        <w:t xml:space="preserve">Observation: </w:t>
      </w:r>
    </w:p>
    <w:p>
      <w:r>
        <w:t>Test-2692: frontend/src/metabase/parameters/components/ParameterLinkedFilters/utils.ts</w:t>
      </w:r>
    </w:p>
    <w:p>
      <w:r>
        <w:t>Result: PASS/FAIL</w:t>
      </w:r>
    </w:p>
    <w:p>
      <w:r>
        <w:t xml:space="preserve">Observation: </w:t>
      </w:r>
    </w:p>
    <w:p>
      <w:r>
        <w:t>Test-2693: frontend/src/metabase/parameters/components/ParameterLinkedFilters/utils.unit.spec.ts</w:t>
      </w:r>
    </w:p>
    <w:p>
      <w:r>
        <w:t>Result: PASS/FAIL</w:t>
      </w:r>
    </w:p>
    <w:p>
      <w:r>
        <w:t xml:space="preserve">Observation: </w:t>
      </w:r>
    </w:p>
    <w:p>
      <w:r>
        <w:t>Test-2694: frontend/src/metabase/parameters/components/ParameterSettings/MoveParameterMenu/index.ts</w:t>
      </w:r>
    </w:p>
    <w:p>
      <w:r>
        <w:t>Result: PASS/FAIL</w:t>
      </w:r>
    </w:p>
    <w:p>
      <w:r>
        <w:t xml:space="preserve">Observation: </w:t>
      </w:r>
    </w:p>
    <w:p>
      <w:r>
        <w:t>Test-2695: frontend/src/metabase/parameters/components/ParameterSettings/TemporalUnitSettings/index.ts</w:t>
      </w:r>
    </w:p>
    <w:p>
      <w:r>
        <w:t>Result: PASS/FAIL</w:t>
      </w:r>
    </w:p>
    <w:p>
      <w:r>
        <w:t xml:space="preserve">Observation: </w:t>
      </w:r>
    </w:p>
    <w:p>
      <w:r>
        <w:t>Test-2696: frontend/src/metabase/parameters/components/ParameterSettings/index.ts</w:t>
      </w:r>
    </w:p>
    <w:p>
      <w:r>
        <w:t>Result: PASS/FAIL</w:t>
      </w:r>
    </w:p>
    <w:p>
      <w:r>
        <w:t xml:space="preserve">Observation: </w:t>
      </w:r>
    </w:p>
    <w:p>
      <w:r>
        <w:t>Test-2697: frontend/src/metabase/parameters/components/ParameterSidebar/index.ts</w:t>
      </w:r>
    </w:p>
    <w:p>
      <w:r>
        <w:t>Result: PASS/FAIL</w:t>
      </w:r>
    </w:p>
    <w:p>
      <w:r>
        <w:t xml:space="preserve">Observation: </w:t>
      </w:r>
    </w:p>
    <w:p>
      <w:r>
        <w:t>Test-2698: frontend/src/metabase/parameters/components/ParameterWidget/index.ts</w:t>
      </w:r>
    </w:p>
    <w:p>
      <w:r>
        <w:t>Result: PASS/FAIL</w:t>
      </w:r>
    </w:p>
    <w:p>
      <w:r>
        <w:t xml:space="preserve">Observation: </w:t>
      </w:r>
    </w:p>
    <w:p>
      <w:r>
        <w:t>Test-2699: frontend/src/metabase/parameters/components/ParametersList/index.ts</w:t>
      </w:r>
    </w:p>
    <w:p>
      <w:r>
        <w:t>Result: PASS/FAIL</w:t>
      </w:r>
    </w:p>
    <w:p>
      <w:r>
        <w:t xml:space="preserve">Observation: </w:t>
      </w:r>
    </w:p>
    <w:p>
      <w:r>
        <w:t>Test-2700: frontend/src/metabase/parameters/components/ParametersList/types.ts</w:t>
      </w:r>
    </w:p>
    <w:p>
      <w:r>
        <w:t>Result: PASS/FAIL</w:t>
      </w:r>
    </w:p>
    <w:p>
      <w:r>
        <w:t xml:space="preserve">Observation: </w:t>
      </w:r>
    </w:p>
    <w:p>
      <w:r>
        <w:t>Test-2701: frontend/src/metabase/parameters/components/RequiredParamToggle/index.ts</w:t>
      </w:r>
    </w:p>
    <w:p>
      <w:r>
        <w:t>Result: PASS/FAIL</w:t>
      </w:r>
    </w:p>
    <w:p>
      <w:r>
        <w:t xml:space="preserve">Observation: </w:t>
      </w:r>
    </w:p>
    <w:p>
      <w:r>
        <w:t>Test-2702: frontend/src/metabase/parameters/components/UpdateFilterButton/getUpdateButtonProps.ts</w:t>
      </w:r>
    </w:p>
    <w:p>
      <w:r>
        <w:t>Result: PASS/FAIL</w:t>
      </w:r>
    </w:p>
    <w:p>
      <w:r>
        <w:t xml:space="preserve">Observation: </w:t>
      </w:r>
    </w:p>
    <w:p>
      <w:r>
        <w:t>Test-2703: frontend/src/metabase/parameters/components/UpdateFilterButton/getUpdateButtonProps.unit.spec.ts</w:t>
      </w:r>
    </w:p>
    <w:p>
      <w:r>
        <w:t>Result: PASS/FAIL</w:t>
      </w:r>
    </w:p>
    <w:p>
      <w:r>
        <w:t xml:space="preserve">Observation: </w:t>
      </w:r>
    </w:p>
    <w:p>
      <w:r>
        <w:t>Test-2704: frontend/src/metabase/parameters/components/UpdateFilterButton/index.ts</w:t>
      </w:r>
    </w:p>
    <w:p>
      <w:r>
        <w:t>Result: PASS/FAIL</w:t>
      </w:r>
    </w:p>
    <w:p>
      <w:r>
        <w:t xml:space="preserve">Observation: </w:t>
      </w:r>
    </w:p>
    <w:p>
      <w:r>
        <w:t>Test-2705: frontend/src/metabase/parameters/components/ValuesSourceModal/index.ts</w:t>
      </w:r>
    </w:p>
    <w:p>
      <w:r>
        <w:t>Result: PASS/FAIL</w:t>
      </w:r>
    </w:p>
    <w:p>
      <w:r>
        <w:t xml:space="preserve">Observation: </w:t>
      </w:r>
    </w:p>
    <w:p>
      <w:r>
        <w:t>Test-2706: frontend/src/metabase/parameters/components/ValuesSourceModal/utils.ts</w:t>
      </w:r>
    </w:p>
    <w:p>
      <w:r>
        <w:t>Result: PASS/FAIL</w:t>
      </w:r>
    </w:p>
    <w:p>
      <w:r>
        <w:t xml:space="preserve">Observation: </w:t>
      </w:r>
    </w:p>
    <w:p>
      <w:r>
        <w:t>Test-2707: frontend/src/metabase/parameters/components/ValuesSourceModal/utils.unit.spec.ts</w:t>
      </w:r>
    </w:p>
    <w:p>
      <w:r>
        <w:t>Result: PASS/FAIL</w:t>
      </w:r>
    </w:p>
    <w:p>
      <w:r>
        <w:t xml:space="preserve">Observation: </w:t>
      </w:r>
    </w:p>
    <w:p>
      <w:r>
        <w:t>Test-2708: frontend/src/metabase/parameters/components/ValuesSourceSettings/index.ts</w:t>
      </w:r>
    </w:p>
    <w:p>
      <w:r>
        <w:t>Result: PASS/FAIL</w:t>
      </w:r>
    </w:p>
    <w:p>
      <w:r>
        <w:t xml:space="preserve">Observation: </w:t>
      </w:r>
    </w:p>
    <w:p>
      <w:r>
        <w:t>Test-2709: frontend/src/metabase/parameters/components/WidgetStatus/index.ts</w:t>
      </w:r>
    </w:p>
    <w:p>
      <w:r>
        <w:t>Result: PASS/FAIL</w:t>
      </w:r>
    </w:p>
    <w:p>
      <w:r>
        <w:t xml:space="preserve">Observation: </w:t>
      </w:r>
    </w:p>
    <w:p>
      <w:r>
        <w:t>Test-2710: frontend/src/metabase/parameters/components/WidgetStatus/types.ts</w:t>
      </w:r>
    </w:p>
    <w:p>
      <w:r>
        <w:t>Result: PASS/FAIL</w:t>
      </w:r>
    </w:p>
    <w:p>
      <w:r>
        <w:t xml:space="preserve">Observation: </w:t>
      </w:r>
    </w:p>
    <w:p>
      <w:r>
        <w:t>Test-2711: frontend/src/metabase/parameters/components/widgets/NumberInputWidget/index.ts</w:t>
      </w:r>
    </w:p>
    <w:p>
      <w:r>
        <w:t>Result: PASS/FAIL</w:t>
      </w:r>
    </w:p>
    <w:p>
      <w:r>
        <w:t xml:space="preserve">Observation: </w:t>
      </w:r>
    </w:p>
    <w:p>
      <w:r>
        <w:t>Test-2712: frontend/src/metabase/parameters/components/widgets/ParameterFieldWidget/FieldValuesWidget/ListField/index.ts</w:t>
      </w:r>
    </w:p>
    <w:p>
      <w:r>
        <w:t>Result: PASS/FAIL</w:t>
      </w:r>
    </w:p>
    <w:p>
      <w:r>
        <w:t xml:space="preserve">Observation: </w:t>
      </w:r>
    </w:p>
    <w:p>
      <w:r>
        <w:t>Test-2713: frontend/src/metabase/parameters/components/widgets/ParameterFieldWidget/FieldValuesWidget/ListField/test-constants.ts</w:t>
      </w:r>
    </w:p>
    <w:p>
      <w:r>
        <w:t>Result: PASS/FAIL</w:t>
      </w:r>
    </w:p>
    <w:p>
      <w:r>
        <w:t xml:space="preserve">Observation: </w:t>
      </w:r>
    </w:p>
    <w:p>
      <w:r>
        <w:t>Test-2714: frontend/src/metabase/parameters/components/widgets/ParameterFieldWidget/FieldValuesWidget/ListField/types.ts</w:t>
      </w:r>
    </w:p>
    <w:p>
      <w:r>
        <w:t>Result: PASS/FAIL</w:t>
      </w:r>
    </w:p>
    <w:p>
      <w:r>
        <w:t xml:space="preserve">Observation: </w:t>
      </w:r>
    </w:p>
    <w:p>
      <w:r>
        <w:t>Test-2715: frontend/src/metabase/parameters/components/widgets/ParameterFieldWidget/FieldValuesWidget/ListField/utils.ts</w:t>
      </w:r>
    </w:p>
    <w:p>
      <w:r>
        <w:t>Result: PASS/FAIL</w:t>
      </w:r>
    </w:p>
    <w:p>
      <w:r>
        <w:t xml:space="preserve">Observation: </w:t>
      </w:r>
    </w:p>
    <w:p>
      <w:r>
        <w:t>Test-2716: frontend/src/metabase/parameters/components/widgets/ParameterFieldWidget/FieldValuesWidget/ListField/utils.unit.spec.ts</w:t>
      </w:r>
    </w:p>
    <w:p>
      <w:r>
        <w:t>Result: PASS/FAIL</w:t>
      </w:r>
    </w:p>
    <w:p>
      <w:r>
        <w:t xml:space="preserve">Observation: </w:t>
      </w:r>
    </w:p>
    <w:p>
      <w:r>
        <w:t>Test-2717: frontend/src/metabase/parameters/components/widgets/ParameterFieldWidget/FieldValuesWidget/SingleSelectListField/SingleSelectListField.unit.spec.js</w:t>
      </w:r>
    </w:p>
    <w:p>
      <w:r>
        <w:t>Result: PASS/FAIL</w:t>
      </w:r>
    </w:p>
    <w:p>
      <w:r>
        <w:t xml:space="preserve">Observation: </w:t>
      </w:r>
    </w:p>
    <w:p>
      <w:r>
        <w:t>Test-2718: frontend/src/metabase/parameters/components/widgets/ParameterFieldWidget/FieldValuesWidget/SingleSelectListField/index.ts</w:t>
      </w:r>
    </w:p>
    <w:p>
      <w:r>
        <w:t>Result: PASS/FAIL</w:t>
      </w:r>
    </w:p>
    <w:p>
      <w:r>
        <w:t xml:space="preserve">Observation: </w:t>
      </w:r>
    </w:p>
    <w:p>
      <w:r>
        <w:t>Test-2719: frontend/src/metabase/parameters/components/widgets/ParameterFieldWidget/FieldValuesWidget/SingleSelectListField/types.ts</w:t>
      </w:r>
    </w:p>
    <w:p>
      <w:r>
        <w:t>Result: PASS/FAIL</w:t>
      </w:r>
    </w:p>
    <w:p>
      <w:r>
        <w:t xml:space="preserve">Observation: </w:t>
      </w:r>
    </w:p>
    <w:p>
      <w:r>
        <w:t>Test-2720: frontend/src/metabase/parameters/components/widgets/ParameterFieldWidget/FieldValuesWidget/SingleSelectListField/utils.ts</w:t>
      </w:r>
    </w:p>
    <w:p>
      <w:r>
        <w:t>Result: PASS/FAIL</w:t>
      </w:r>
    </w:p>
    <w:p>
      <w:r>
        <w:t xml:space="preserve">Observation: </w:t>
      </w:r>
    </w:p>
    <w:p>
      <w:r>
        <w:t>Test-2721: frontend/src/metabase/parameters/components/widgets/ParameterFieldWidget/FieldValuesWidget/index.ts</w:t>
      </w:r>
    </w:p>
    <w:p>
      <w:r>
        <w:t>Result: PASS/FAIL</w:t>
      </w:r>
    </w:p>
    <w:p>
      <w:r>
        <w:t xml:space="preserve">Observation: </w:t>
      </w:r>
    </w:p>
    <w:p>
      <w:r>
        <w:t>Test-2722: frontend/src/metabase/parameters/components/widgets/ParameterFieldWidget/FieldValuesWidget/testMocks.ts</w:t>
      </w:r>
    </w:p>
    <w:p>
      <w:r>
        <w:t>Result: PASS/FAIL</w:t>
      </w:r>
    </w:p>
    <w:p>
      <w:r>
        <w:t xml:space="preserve">Observation: </w:t>
      </w:r>
    </w:p>
    <w:p>
      <w:r>
        <w:t>Test-2723: frontend/src/metabase/parameters/components/widgets/ParameterFieldWidget/FieldValuesWidget/types.ts</w:t>
      </w:r>
    </w:p>
    <w:p>
      <w:r>
        <w:t>Result: PASS/FAIL</w:t>
      </w:r>
    </w:p>
    <w:p>
      <w:r>
        <w:t xml:space="preserve">Observation: </w:t>
      </w:r>
    </w:p>
    <w:p>
      <w:r>
        <w:t>Test-2724: frontend/src/metabase/parameters/components/widgets/ParameterFieldWidget/FieldValuesWidget/utils.ts</w:t>
      </w:r>
    </w:p>
    <w:p>
      <w:r>
        <w:t>Result: PASS/FAIL</w:t>
      </w:r>
    </w:p>
    <w:p>
      <w:r>
        <w:t xml:space="preserve">Observation: </w:t>
      </w:r>
    </w:p>
    <w:p>
      <w:r>
        <w:t>Test-2725: frontend/src/metabase/parameters/components/widgets/ParameterFieldWidget/FieldValuesWidget/utils.unit.spec.js</w:t>
      </w:r>
    </w:p>
    <w:p>
      <w:r>
        <w:t>Result: PASS/FAIL</w:t>
      </w:r>
    </w:p>
    <w:p>
      <w:r>
        <w:t xml:space="preserve">Observation: </w:t>
      </w:r>
    </w:p>
    <w:p>
      <w:r>
        <w:t>Test-2726: frontend/src/metabase/parameters/components/widgets/ParameterFieldWidget/ParameterFieldWidgetValue/ParameterFieldWidgetValue.unit.spec.js</w:t>
      </w:r>
    </w:p>
    <w:p>
      <w:r>
        <w:t>Result: PASS/FAIL</w:t>
      </w:r>
    </w:p>
    <w:p>
      <w:r>
        <w:t xml:space="preserve">Observation: </w:t>
      </w:r>
    </w:p>
    <w:p>
      <w:r>
        <w:t>Test-2727: frontend/src/metabase/parameters/components/widgets/ParameterFieldWidget/normalizeValue.ts</w:t>
      </w:r>
    </w:p>
    <w:p>
      <w:r>
        <w:t>Result: PASS/FAIL</w:t>
      </w:r>
    </w:p>
    <w:p>
      <w:r>
        <w:t xml:space="preserve">Observation: </w:t>
      </w:r>
    </w:p>
    <w:p>
      <w:r>
        <w:t>Test-2728: frontend/src/metabase/parameters/components/widgets/ParameterFieldWidget/normalizeValue.unit.spec.js</w:t>
      </w:r>
    </w:p>
    <w:p>
      <w:r>
        <w:t>Result: PASS/FAIL</w:t>
      </w:r>
    </w:p>
    <w:p>
      <w:r>
        <w:t xml:space="preserve">Observation: </w:t>
      </w:r>
    </w:p>
    <w:p>
      <w:r>
        <w:t>Test-2729: frontend/src/metabase/parameters/components/widgets/StringInputWidget/index.ts</w:t>
      </w:r>
    </w:p>
    <w:p>
      <w:r>
        <w:t>Result: PASS/FAIL</w:t>
      </w:r>
    </w:p>
    <w:p>
      <w:r>
        <w:t xml:space="preserve">Observation: </w:t>
      </w:r>
    </w:p>
    <w:p>
      <w:r>
        <w:t>Test-2730: frontend/src/metabase/parameters/components/widgets/TemporalUnitWidget/index.ts</w:t>
      </w:r>
    </w:p>
    <w:p>
      <w:r>
        <w:t>Result: PASS/FAIL</w:t>
      </w:r>
    </w:p>
    <w:p>
      <w:r>
        <w:t xml:space="preserve">Observation: </w:t>
      </w:r>
    </w:p>
    <w:p>
      <w:r>
        <w:t>Test-2731: frontend/src/metabase/parameters/components/widgets/TextWidget/index.ts</w:t>
      </w:r>
    </w:p>
    <w:p>
      <w:r>
        <w:t>Result: PASS/FAIL</w:t>
      </w:r>
    </w:p>
    <w:p>
      <w:r>
        <w:t xml:space="preserve">Observation: </w:t>
      </w:r>
    </w:p>
    <w:p>
      <w:r>
        <w:t>Test-2732: frontend/src/metabase/parameters/components/widgets/constants.ts</w:t>
      </w:r>
    </w:p>
    <w:p>
      <w:r>
        <w:t>Result: PASS/FAIL</w:t>
      </w:r>
    </w:p>
    <w:p>
      <w:r>
        <w:t xml:space="preserve">Observation: </w:t>
      </w:r>
    </w:p>
    <w:p>
      <w:r>
        <w:t>Test-2733: frontend/src/metabase/parameters/reducers.ts</w:t>
      </w:r>
    </w:p>
    <w:p>
      <w:r>
        <w:t>Result: PASS/FAIL</w:t>
      </w:r>
    </w:p>
    <w:p>
      <w:r>
        <w:t xml:space="preserve">Observation: </w:t>
      </w:r>
    </w:p>
    <w:p>
      <w:r>
        <w:t>Test-2734: frontend/src/metabase/parameters/selectors.ts</w:t>
      </w:r>
    </w:p>
    <w:p>
      <w:r>
        <w:t>Result: PASS/FAIL</w:t>
      </w:r>
    </w:p>
    <w:p>
      <w:r>
        <w:t xml:space="preserve">Observation: </w:t>
      </w:r>
    </w:p>
    <w:p>
      <w:r>
        <w:t>Test-2735: frontend/src/metabase/parameters/utils/dashboard-options.ts</w:t>
      </w:r>
    </w:p>
    <w:p>
      <w:r>
        <w:t>Result: PASS/FAIL</w:t>
      </w:r>
    </w:p>
    <w:p>
      <w:r>
        <w:t xml:space="preserve">Observation: </w:t>
      </w:r>
    </w:p>
    <w:p>
      <w:r>
        <w:t>Test-2736: frontend/src/metabase/parameters/utils/dashboard-options.unit.spec.js</w:t>
      </w:r>
    </w:p>
    <w:p>
      <w:r>
        <w:t>Result: PASS/FAIL</w:t>
      </w:r>
    </w:p>
    <w:p>
      <w:r>
        <w:t xml:space="preserve">Observation: </w:t>
      </w:r>
    </w:p>
    <w:p>
      <w:r>
        <w:t>Test-2737: frontend/src/metabase/parameters/utils/dashboards.ts</w:t>
      </w:r>
    </w:p>
    <w:p>
      <w:r>
        <w:t>Result: PASS/FAIL</w:t>
      </w:r>
    </w:p>
    <w:p>
      <w:r>
        <w:t xml:space="preserve">Observation: </w:t>
      </w:r>
    </w:p>
    <w:p>
      <w:r>
        <w:t>Test-2738: frontend/src/metabase/parameters/utils/dashboards.unit.spec.js</w:t>
      </w:r>
    </w:p>
    <w:p>
      <w:r>
        <w:t>Result: PASS/FAIL</w:t>
      </w:r>
    </w:p>
    <w:p>
      <w:r>
        <w:t xml:space="preserve">Observation: </w:t>
      </w:r>
    </w:p>
    <w:p>
      <w:r>
        <w:t>Test-2739: frontend/src/metabase/parameters/utils/date-formatting.ts</w:t>
      </w:r>
    </w:p>
    <w:p>
      <w:r>
        <w:t>Result: PASS/FAIL</w:t>
      </w:r>
    </w:p>
    <w:p>
      <w:r>
        <w:t xml:space="preserve">Observation: </w:t>
      </w:r>
    </w:p>
    <w:p>
      <w:r>
        <w:t>Test-2740: frontend/src/metabase/parameters/utils/formatting.ts</w:t>
      </w:r>
    </w:p>
    <w:p>
      <w:r>
        <w:t>Result: PASS/FAIL</w:t>
      </w:r>
    </w:p>
    <w:p>
      <w:r>
        <w:t xml:space="preserve">Observation: </w:t>
      </w:r>
    </w:p>
    <w:p>
      <w:r>
        <w:t>Test-2741: frontend/src/metabase/parameters/utils/formatting.unit.spec.ts</w:t>
      </w:r>
    </w:p>
    <w:p>
      <w:r>
        <w:t>Result: PASS/FAIL</w:t>
      </w:r>
    </w:p>
    <w:p>
      <w:r>
        <w:t xml:space="preserve">Observation: </w:t>
      </w:r>
    </w:p>
    <w:p>
      <w:r>
        <w:t>Test-2742: frontend/src/metabase/parameters/utils/linked-filters.js</w:t>
      </w:r>
    </w:p>
    <w:p>
      <w:r>
        <w:t>Result: PASS/FAIL</w:t>
      </w:r>
    </w:p>
    <w:p>
      <w:r>
        <w:t xml:space="preserve">Observation: </w:t>
      </w:r>
    </w:p>
    <w:p>
      <w:r>
        <w:t>Test-2743: frontend/src/metabase/parameters/utils/mapping-options.ts</w:t>
      </w:r>
    </w:p>
    <w:p>
      <w:r>
        <w:t>Result: PASS/FAIL</w:t>
      </w:r>
    </w:p>
    <w:p>
      <w:r>
        <w:t xml:space="preserve">Observation: </w:t>
      </w:r>
    </w:p>
    <w:p>
      <w:r>
        <w:t>Test-2744: frontend/src/metabase/parameters/utils/mapping-options.unit.spec.js</w:t>
      </w:r>
    </w:p>
    <w:p>
      <w:r>
        <w:t>Result: PASS/FAIL</w:t>
      </w:r>
    </w:p>
    <w:p>
      <w:r>
        <w:t xml:space="preserve">Observation: </w:t>
      </w:r>
    </w:p>
    <w:p>
      <w:r>
        <w:t>Test-2745: frontend/src/metabase/parameters/utils/parameter-id.ts</w:t>
      </w:r>
    </w:p>
    <w:p>
      <w:r>
        <w:t>Result: PASS/FAIL</w:t>
      </w:r>
    </w:p>
    <w:p>
      <w:r>
        <w:t xml:space="preserve">Observation: </w:t>
      </w:r>
    </w:p>
    <w:p>
      <w:r>
        <w:t>Test-2746: frontend/src/metabase/parameters/utils/parameter-id.unit.spec.ts</w:t>
      </w:r>
    </w:p>
    <w:p>
      <w:r>
        <w:t>Result: PASS/FAIL</w:t>
      </w:r>
    </w:p>
    <w:p>
      <w:r>
        <w:t xml:space="preserve">Observation: </w:t>
      </w:r>
    </w:p>
    <w:p>
      <w:r>
        <w:t>Test-2747: frontend/src/metabase/parameters/utils/parameter-type.ts</w:t>
      </w:r>
    </w:p>
    <w:p>
      <w:r>
        <w:t>Result: PASS/FAIL</w:t>
      </w:r>
    </w:p>
    <w:p>
      <w:r>
        <w:t xml:space="preserve">Observation: </w:t>
      </w:r>
    </w:p>
    <w:p>
      <w:r>
        <w:t>Test-2748: frontend/src/metabase/parameters/utils/parameter-type.unit.spec.ts</w:t>
      </w:r>
    </w:p>
    <w:p>
      <w:r>
        <w:t>Result: PASS/FAIL</w:t>
      </w:r>
    </w:p>
    <w:p>
      <w:r>
        <w:t xml:space="preserve">Observation: </w:t>
      </w:r>
    </w:p>
    <w:p>
      <w:r>
        <w:t>Test-2749: frontend/src/metabase/parameters/utils/ui.ts</w:t>
      </w:r>
    </w:p>
    <w:p>
      <w:r>
        <w:t>Result: PASS/FAIL</w:t>
      </w:r>
    </w:p>
    <w:p>
      <w:r>
        <w:t xml:space="preserve">Observation: </w:t>
      </w:r>
    </w:p>
    <w:p>
      <w:r>
        <w:t>Test-2750: frontend/src/metabase/parameters/utils/ui.unit.spec.ts</w:t>
      </w:r>
    </w:p>
    <w:p>
      <w:r>
        <w:t>Result: PASS/FAIL</w:t>
      </w:r>
    </w:p>
    <w:p>
      <w:r>
        <w:t xml:space="preserve">Observation: </w:t>
      </w:r>
    </w:p>
    <w:p>
      <w:r>
        <w:t>Test-2751: frontend/src/metabase/plugins/builtin/auth/google.js</w:t>
      </w:r>
    </w:p>
    <w:p>
      <w:r>
        <w:t>Result: PASS/FAIL</w:t>
      </w:r>
    </w:p>
    <w:p>
      <w:r>
        <w:t xml:space="preserve">Observation: </w:t>
      </w:r>
    </w:p>
    <w:p>
      <w:r>
        <w:t>Test-2752: frontend/src/metabase/plugins/builtin/auth/jwt.js</w:t>
      </w:r>
    </w:p>
    <w:p>
      <w:r>
        <w:t>Result: PASS/FAIL</w:t>
      </w:r>
    </w:p>
    <w:p>
      <w:r>
        <w:t xml:space="preserve">Observation: </w:t>
      </w:r>
    </w:p>
    <w:p>
      <w:r>
        <w:t>Test-2753: frontend/src/metabase/plugins/builtin/auth/ldap.js</w:t>
      </w:r>
    </w:p>
    <w:p>
      <w:r>
        <w:t>Result: PASS/FAIL</w:t>
      </w:r>
    </w:p>
    <w:p>
      <w:r>
        <w:t xml:space="preserve">Observation: </w:t>
      </w:r>
    </w:p>
    <w:p>
      <w:r>
        <w:t>Test-2754: frontend/src/metabase/plugins/builtin/auth/password.js</w:t>
      </w:r>
    </w:p>
    <w:p>
      <w:r>
        <w:t>Result: PASS/FAIL</w:t>
      </w:r>
    </w:p>
    <w:p>
      <w:r>
        <w:t xml:space="preserve">Observation: </w:t>
      </w:r>
    </w:p>
    <w:p>
      <w:r>
        <w:t>Test-2755: frontend/src/metabase/plugins/builtin/auth/saml.js</w:t>
      </w:r>
    </w:p>
    <w:p>
      <w:r>
        <w:t>Result: PASS/FAIL</w:t>
      </w:r>
    </w:p>
    <w:p>
      <w:r>
        <w:t xml:space="preserve">Observation: </w:t>
      </w:r>
    </w:p>
    <w:p>
      <w:r>
        <w:t>Test-2756: frontend/src/metabase/plugins/builtin.js</w:t>
      </w:r>
    </w:p>
    <w:p>
      <w:r>
        <w:t>Result: PASS/FAIL</w:t>
      </w:r>
    </w:p>
    <w:p>
      <w:r>
        <w:t xml:space="preserve">Observation: </w:t>
      </w:r>
    </w:p>
    <w:p>
      <w:r>
        <w:t>Test-2757: frontend/src/metabase/plugins/components/PluginPlaceholder/index.ts</w:t>
      </w:r>
    </w:p>
    <w:p>
      <w:r>
        <w:t>Result: PASS/FAIL</w:t>
      </w:r>
    </w:p>
    <w:p>
      <w:r>
        <w:t xml:space="preserve">Observation: </w:t>
      </w:r>
    </w:p>
    <w:p>
      <w:r>
        <w:t>Test-2758: frontend/src/metabase/plugins/index.ts</w:t>
      </w:r>
    </w:p>
    <w:p>
      <w:r>
        <w:t>Result: PASS/FAIL</w:t>
      </w:r>
    </w:p>
    <w:p>
      <w:r>
        <w:t xml:space="preserve">Observation: </w:t>
      </w:r>
    </w:p>
    <w:p>
      <w:r>
        <w:t>Test-2759: frontend/src/metabase/plugins/types.ts</w:t>
      </w:r>
    </w:p>
    <w:p>
      <w:r>
        <w:t>Result: PASS/FAIL</w:t>
      </w:r>
    </w:p>
    <w:p>
      <w:r>
        <w:t xml:space="preserve">Observation: </w:t>
      </w:r>
    </w:p>
    <w:p>
      <w:r>
        <w:t>Test-2760: frontend/src/metabase/public/components/EmbedFrame/LogoBadge/index.ts</w:t>
      </w:r>
    </w:p>
    <w:p>
      <w:r>
        <w:t>Result: PASS/FAIL</w:t>
      </w:r>
    </w:p>
    <w:p>
      <w:r>
        <w:t xml:space="preserve">Observation: </w:t>
      </w:r>
    </w:p>
    <w:p>
      <w:r>
        <w:t>Test-2761: frontend/src/metabase/public/components/EmbedFrame/index.ts</w:t>
      </w:r>
    </w:p>
    <w:p>
      <w:r>
        <w:t>Result: PASS/FAIL</w:t>
      </w:r>
    </w:p>
    <w:p>
      <w:r>
        <w:t xml:space="preserve">Observation: </w:t>
      </w:r>
    </w:p>
    <w:p>
      <w:r>
        <w:t>Test-2762: frontend/src/metabase/public/components/EmbedModal/EmbedModalContent/index.ts</w:t>
      </w:r>
    </w:p>
    <w:p>
      <w:r>
        <w:t>Result: PASS/FAIL</w:t>
      </w:r>
    </w:p>
    <w:p>
      <w:r>
        <w:t xml:space="preserve">Observation: </w:t>
      </w:r>
    </w:p>
    <w:p>
      <w:r>
        <w:t>Test-2763: frontend/src/metabase/public/components/EmbedModal/SelectEmbedTypePane/index.ts</w:t>
      </w:r>
    </w:p>
    <w:p>
      <w:r>
        <w:t>Result: PASS/FAIL</w:t>
      </w:r>
    </w:p>
    <w:p>
      <w:r>
        <w:t xml:space="preserve">Observation: </w:t>
      </w:r>
    </w:p>
    <w:p>
      <w:r>
        <w:t>Test-2764: frontend/src/metabase/public/components/EmbedModal/StaticEmbedSetupPane/PreviewPane/index.ts</w:t>
      </w:r>
    </w:p>
    <w:p>
      <w:r>
        <w:t>Result: PASS/FAIL</w:t>
      </w:r>
    </w:p>
    <w:p>
      <w:r>
        <w:t xml:space="preserve">Observation: </w:t>
      </w:r>
    </w:p>
    <w:p>
      <w:r>
        <w:t>Test-2765: frontend/src/metabase/public/components/EmbedModal/StaticEmbedSetupPane/PreviewPane/utils.ts</w:t>
      </w:r>
    </w:p>
    <w:p>
      <w:r>
        <w:t>Result: PASS/FAIL</w:t>
      </w:r>
    </w:p>
    <w:p>
      <w:r>
        <w:t xml:space="preserve">Observation: </w:t>
      </w:r>
    </w:p>
    <w:p>
      <w:r>
        <w:t>Test-2766: frontend/src/metabase/public/components/EmbedModal/StaticEmbedSetupPane/config.ts</w:t>
      </w:r>
    </w:p>
    <w:p>
      <w:r>
        <w:t>Result: PASS/FAIL</w:t>
      </w:r>
    </w:p>
    <w:p>
      <w:r>
        <w:t xml:space="preserve">Observation: </w:t>
      </w:r>
    </w:p>
    <w:p>
      <w:r>
        <w:t>Test-2767: frontend/src/metabase/public/components/EmbedModal/StaticEmbedSetupPane/index.ts</w:t>
      </w:r>
    </w:p>
    <w:p>
      <w:r>
        <w:t>Result: PASS/FAIL</w:t>
      </w:r>
    </w:p>
    <w:p>
      <w:r>
        <w:t xml:space="preserve">Observation: </w:t>
      </w:r>
    </w:p>
    <w:p>
      <w:r>
        <w:t>Test-2768: frontend/src/metabase/public/components/EmbedModal/StaticEmbedSetupPane/tabs.ts</w:t>
      </w:r>
    </w:p>
    <w:p>
      <w:r>
        <w:t>Result: PASS/FAIL</w:t>
      </w:r>
    </w:p>
    <w:p>
      <w:r>
        <w:t xml:space="preserve">Observation: </w:t>
      </w:r>
    </w:p>
    <w:p>
      <w:r>
        <w:t>Test-2769: frontend/src/metabase/public/components/EmbedModal/StaticEmbedSetupPane/types.ts</w:t>
      </w:r>
    </w:p>
    <w:p>
      <w:r>
        <w:t>Result: PASS/FAIL</w:t>
      </w:r>
    </w:p>
    <w:p>
      <w:r>
        <w:t xml:space="preserve">Observation: </w:t>
      </w:r>
    </w:p>
    <w:p>
      <w:r>
        <w:t>Test-2770: frontend/src/metabase/public/components/EmbedModal/StaticEmbedSetupPane/utils.ts</w:t>
      </w:r>
    </w:p>
    <w:p>
      <w:r>
        <w:t>Result: PASS/FAIL</w:t>
      </w:r>
    </w:p>
    <w:p>
      <w:r>
        <w:t xml:space="preserve">Observation: </w:t>
      </w:r>
    </w:p>
    <w:p>
      <w:r>
        <w:t>Test-2771: frontend/src/metabase/public/components/EmbedModal/StaticEmbedSetupPane/utils.unit.spec.ts</w:t>
      </w:r>
    </w:p>
    <w:p>
      <w:r>
        <w:t>Result: PASS/FAIL</w:t>
      </w:r>
    </w:p>
    <w:p>
      <w:r>
        <w:t xml:space="preserve">Observation: </w:t>
      </w:r>
    </w:p>
    <w:p>
      <w:r>
        <w:t>Test-2772: frontend/src/metabase/public/components/EmbedModal/index.ts</w:t>
      </w:r>
    </w:p>
    <w:p>
      <w:r>
        <w:t>Result: PASS/FAIL</w:t>
      </w:r>
    </w:p>
    <w:p>
      <w:r>
        <w:t xml:space="preserve">Observation: </w:t>
      </w:r>
    </w:p>
    <w:p>
      <w:r>
        <w:t>Test-2773: frontend/src/metabase/public/constants.ts</w:t>
      </w:r>
    </w:p>
    <w:p>
      <w:r>
        <w:t>Result: PASS/FAIL</w:t>
      </w:r>
    </w:p>
    <w:p>
      <w:r>
        <w:t xml:space="preserve">Observation: </w:t>
      </w:r>
    </w:p>
    <w:p>
      <w:r>
        <w:t>Test-2774: frontend/src/metabase/public/containers/PublicAction/index.ts</w:t>
      </w:r>
    </w:p>
    <w:p>
      <w:r>
        <w:t>Result: PASS/FAIL</w:t>
      </w:r>
    </w:p>
    <w:p>
      <w:r>
        <w:t xml:space="preserve">Observation: </w:t>
      </w:r>
    </w:p>
    <w:p>
      <w:r>
        <w:t>Test-2775: frontend/src/metabase/public/containers/PublicApp/index.ts</w:t>
      </w:r>
    </w:p>
    <w:p>
      <w:r>
        <w:t>Result: PASS/FAIL</w:t>
      </w:r>
    </w:p>
    <w:p>
      <w:r>
        <w:t xml:space="preserve">Observation: </w:t>
      </w:r>
    </w:p>
    <w:p>
      <w:r>
        <w:t>Test-2776: frontend/src/metabase/public/containers/PublicOrEmbeddedDashboard/PublicOrEmbeddedDashboardPage/index.ts</w:t>
      </w:r>
    </w:p>
    <w:p>
      <w:r>
        <w:t>Result: PASS/FAIL</w:t>
      </w:r>
    </w:p>
    <w:p>
      <w:r>
        <w:t xml:space="preserve">Observation: </w:t>
      </w:r>
    </w:p>
    <w:p>
      <w:r>
        <w:t>Test-2777: frontend/src/metabase/public/containers/PublicOrEmbeddedDashboard/index.ts</w:t>
      </w:r>
    </w:p>
    <w:p>
      <w:r>
        <w:t>Result: PASS/FAIL</w:t>
      </w:r>
    </w:p>
    <w:p>
      <w:r>
        <w:t xml:space="preserve">Observation: </w:t>
      </w:r>
    </w:p>
    <w:p>
      <w:r>
        <w:t>Test-2778: frontend/src/metabase/public/containers/PublicOrEmbeddedDashboard/types.ts</w:t>
      </w:r>
    </w:p>
    <w:p>
      <w:r>
        <w:t>Result: PASS/FAIL</w:t>
      </w:r>
    </w:p>
    <w:p>
      <w:r>
        <w:t xml:space="preserve">Observation: </w:t>
      </w:r>
    </w:p>
    <w:p>
      <w:r>
        <w:t>Test-2779: frontend/src/metabase/public/containers/PublicOrEmbeddedDashboard/use-dashboard-load-handlers.ts</w:t>
      </w:r>
    </w:p>
    <w:p>
      <w:r>
        <w:t>Result: PASS/FAIL</w:t>
      </w:r>
    </w:p>
    <w:p>
      <w:r>
        <w:t xml:space="preserve">Observation: </w:t>
      </w:r>
    </w:p>
    <w:p>
      <w:r>
        <w:t>Test-2780: frontend/src/metabase/public/containers/PublicOrEmbeddedQuestion/PublicOrEmbeddedQuestion/index.ts</w:t>
      </w:r>
    </w:p>
    <w:p>
      <w:r>
        <w:t>Result: PASS/FAIL</w:t>
      </w:r>
    </w:p>
    <w:p>
      <w:r>
        <w:t xml:space="preserve">Observation: </w:t>
      </w:r>
    </w:p>
    <w:p>
      <w:r>
        <w:t>Test-2781: frontend/src/metabase/public/containers/PublicOrEmbeddedQuestion/index.ts</w:t>
      </w:r>
    </w:p>
    <w:p>
      <w:r>
        <w:t>Result: PASS/FAIL</w:t>
      </w:r>
    </w:p>
    <w:p>
      <w:r>
        <w:t xml:space="preserve">Observation: </w:t>
      </w:r>
    </w:p>
    <w:p>
      <w:r>
        <w:t>Test-2782: frontend/src/metabase/public/hooks/index.ts</w:t>
      </w:r>
    </w:p>
    <w:p>
      <w:r>
        <w:t>Result: PASS/FAIL</w:t>
      </w:r>
    </w:p>
    <w:p>
      <w:r>
        <w:t xml:space="preserve">Observation: </w:t>
      </w:r>
    </w:p>
    <w:p>
      <w:r>
        <w:t>Test-2783: frontend/src/metabase/public/hooks/use-embed-frame-options.ts</w:t>
      </w:r>
    </w:p>
    <w:p>
      <w:r>
        <w:t>Result: PASS/FAIL</w:t>
      </w:r>
    </w:p>
    <w:p>
      <w:r>
        <w:t xml:space="preserve">Observation: </w:t>
      </w:r>
    </w:p>
    <w:p>
      <w:r>
        <w:t>Test-2784: frontend/src/metabase/public/hooks/use-set-embed-font.ts</w:t>
      </w:r>
    </w:p>
    <w:p>
      <w:r>
        <w:t>Result: PASS/FAIL</w:t>
      </w:r>
    </w:p>
    <w:p>
      <w:r>
        <w:t xml:space="preserve">Observation: </w:t>
      </w:r>
    </w:p>
    <w:p>
      <w:r>
        <w:t>Test-2785: frontend/src/metabase/public/lib/analytics.ts</w:t>
      </w:r>
    </w:p>
    <w:p>
      <w:r>
        <w:t>Result: PASS/FAIL</w:t>
      </w:r>
    </w:p>
    <w:p>
      <w:r>
        <w:t xml:space="preserve">Observation: </w:t>
      </w:r>
    </w:p>
    <w:p>
      <w:r>
        <w:t>Test-2786: frontend/src/metabase/public/lib/code-templates.ts</w:t>
      </w:r>
    </w:p>
    <w:p>
      <w:r>
        <w:t>Result: PASS/FAIL</w:t>
      </w:r>
    </w:p>
    <w:p>
      <w:r>
        <w:t xml:space="preserve">Observation: </w:t>
      </w:r>
    </w:p>
    <w:p>
      <w:r>
        <w:t>Test-2787: frontend/src/metabase/public/lib/code.ts</w:t>
      </w:r>
    </w:p>
    <w:p>
      <w:r>
        <w:t>Result: PASS/FAIL</w:t>
      </w:r>
    </w:p>
    <w:p>
      <w:r>
        <w:t xml:space="preserve">Observation: </w:t>
      </w:r>
    </w:p>
    <w:p>
      <w:r>
        <w:t>Test-2788: frontend/src/metabase/public/lib/embed.ts</w:t>
      </w:r>
    </w:p>
    <w:p>
      <w:r>
        <w:t>Result: PASS/FAIL</w:t>
      </w:r>
    </w:p>
    <w:p>
      <w:r>
        <w:t xml:space="preserve">Observation: </w:t>
      </w:r>
    </w:p>
    <w:p>
      <w:r>
        <w:t>Test-2789: frontend/src/metabase/public/lib/types.ts</w:t>
      </w:r>
    </w:p>
    <w:p>
      <w:r>
        <w:t>Result: PASS/FAIL</w:t>
      </w:r>
    </w:p>
    <w:p>
      <w:r>
        <w:t xml:space="preserve">Observation: </w:t>
      </w:r>
    </w:p>
    <w:p>
      <w:r>
        <w:t>Test-2790: frontend/src/metabase/query_builder/actions/core/card.ts</w:t>
      </w:r>
    </w:p>
    <w:p>
      <w:r>
        <w:t>Result: PASS/FAIL</w:t>
      </w:r>
    </w:p>
    <w:p>
      <w:r>
        <w:t xml:space="preserve">Observation: </w:t>
      </w:r>
    </w:p>
    <w:p>
      <w:r>
        <w:t>Test-2791: frontend/src/metabase/query_builder/actions/core/core.ts</w:t>
      </w:r>
    </w:p>
    <w:p>
      <w:r>
        <w:t>Result: PASS/FAIL</w:t>
      </w:r>
    </w:p>
    <w:p>
      <w:r>
        <w:t xml:space="preserve">Observation: </w:t>
      </w:r>
    </w:p>
    <w:p>
      <w:r>
        <w:t>Test-2792: frontend/src/metabase/query_builder/actions/core/index.ts</w:t>
      </w:r>
    </w:p>
    <w:p>
      <w:r>
        <w:t>Result: PASS/FAIL</w:t>
      </w:r>
    </w:p>
    <w:p>
      <w:r>
        <w:t xml:space="preserve">Observation: </w:t>
      </w:r>
    </w:p>
    <w:p>
      <w:r>
        <w:t>Test-2793: frontend/src/metabase/query_builder/actions/core/initializeQB.ts</w:t>
      </w:r>
    </w:p>
    <w:p>
      <w:r>
        <w:t>Result: PASS/FAIL</w:t>
      </w:r>
    </w:p>
    <w:p>
      <w:r>
        <w:t xml:space="preserve">Observation: </w:t>
      </w:r>
    </w:p>
    <w:p>
      <w:r>
        <w:t>Test-2794: frontend/src/metabase/query_builder/actions/core/initializeQB.unit.spec.ts</w:t>
      </w:r>
    </w:p>
    <w:p>
      <w:r>
        <w:t>Result: PASS/FAIL</w:t>
      </w:r>
    </w:p>
    <w:p>
      <w:r>
        <w:t xml:space="preserve">Observation: </w:t>
      </w:r>
    </w:p>
    <w:p>
      <w:r>
        <w:t>Test-2795: frontend/src/metabase/query_builder/actions/core/native.ts</w:t>
      </w:r>
    </w:p>
    <w:p>
      <w:r>
        <w:t>Result: PASS/FAIL</w:t>
      </w:r>
    </w:p>
    <w:p>
      <w:r>
        <w:t xml:space="preserve">Observation: </w:t>
      </w:r>
    </w:p>
    <w:p>
      <w:r>
        <w:t>Test-2796: frontend/src/metabase/query_builder/actions/core/parameterUtils.ts</w:t>
      </w:r>
    </w:p>
    <w:p>
      <w:r>
        <w:t>Result: PASS/FAIL</w:t>
      </w:r>
    </w:p>
    <w:p>
      <w:r>
        <w:t xml:space="preserve">Observation: </w:t>
      </w:r>
    </w:p>
    <w:p>
      <w:r>
        <w:t>Test-2797: frontend/src/metabase/query_builder/actions/core/pivot-table.ts</w:t>
      </w:r>
    </w:p>
    <w:p>
      <w:r>
        <w:t>Result: PASS/FAIL</w:t>
      </w:r>
    </w:p>
    <w:p>
      <w:r>
        <w:t xml:space="preserve">Observation: </w:t>
      </w:r>
    </w:p>
    <w:p>
      <w:r>
        <w:t>Test-2798: frontend/src/metabase/query_builder/actions/core/types.ts</w:t>
      </w:r>
    </w:p>
    <w:p>
      <w:r>
        <w:t>Result: PASS/FAIL</w:t>
      </w:r>
    </w:p>
    <w:p>
      <w:r>
        <w:t xml:space="preserve">Observation: </w:t>
      </w:r>
    </w:p>
    <w:p>
      <w:r>
        <w:t>Test-2799: frontend/src/metabase/query_builder/actions/core/updateQuestion.ts</w:t>
      </w:r>
    </w:p>
    <w:p>
      <w:r>
        <w:t>Result: PASS/FAIL</w:t>
      </w:r>
    </w:p>
    <w:p>
      <w:r>
        <w:t xml:space="preserve">Observation: </w:t>
      </w:r>
    </w:p>
    <w:p>
      <w:r>
        <w:t>Test-2800: frontend/src/metabase/query_builder/actions/core/updateQuestion.unit.spec.ts</w:t>
      </w:r>
    </w:p>
    <w:p>
      <w:r>
        <w:t>Result: PASS/FAIL</w:t>
      </w:r>
    </w:p>
    <w:p>
      <w:r>
        <w:t xml:space="preserve">Observation: </w:t>
      </w:r>
    </w:p>
    <w:p>
      <w:r>
        <w:t>Test-2801: frontend/src/metabase/query_builder/actions/core/utils.ts</w:t>
      </w:r>
    </w:p>
    <w:p>
      <w:r>
        <w:t>Result: PASS/FAIL</w:t>
      </w:r>
    </w:p>
    <w:p>
      <w:r>
        <w:t xml:space="preserve">Observation: </w:t>
      </w:r>
    </w:p>
    <w:p>
      <w:r>
        <w:t>Test-2802: frontend/src/metabase/query_builder/actions/index.ts</w:t>
      </w:r>
    </w:p>
    <w:p>
      <w:r>
        <w:t>Result: PASS/FAIL</w:t>
      </w:r>
    </w:p>
    <w:p>
      <w:r>
        <w:t xml:space="preserve">Observation: </w:t>
      </w:r>
    </w:p>
    <w:p>
      <w:r>
        <w:t>Test-2803: frontend/src/metabase/query_builder/actions/modal.ts</w:t>
      </w:r>
    </w:p>
    <w:p>
      <w:r>
        <w:t>Result: PASS/FAIL</w:t>
      </w:r>
    </w:p>
    <w:p>
      <w:r>
        <w:t xml:space="preserve">Observation: </w:t>
      </w:r>
    </w:p>
    <w:p>
      <w:r>
        <w:t>Test-2804: frontend/src/metabase/query_builder/actions/models.ts</w:t>
      </w:r>
    </w:p>
    <w:p>
      <w:r>
        <w:t>Result: PASS/FAIL</w:t>
      </w:r>
    </w:p>
    <w:p>
      <w:r>
        <w:t xml:space="preserve">Observation: </w:t>
      </w:r>
    </w:p>
    <w:p>
      <w:r>
        <w:t>Test-2805: frontend/src/metabase/query_builder/actions/native.ts</w:t>
      </w:r>
    </w:p>
    <w:p>
      <w:r>
        <w:t>Result: PASS/FAIL</w:t>
      </w:r>
    </w:p>
    <w:p>
      <w:r>
        <w:t xml:space="preserve">Observation: </w:t>
      </w:r>
    </w:p>
    <w:p>
      <w:r>
        <w:t>Test-2806: frontend/src/metabase/query_builder/actions/navigation.ts</w:t>
      </w:r>
    </w:p>
    <w:p>
      <w:r>
        <w:t>Result: PASS/FAIL</w:t>
      </w:r>
    </w:p>
    <w:p>
      <w:r>
        <w:t xml:space="preserve">Observation: </w:t>
      </w:r>
    </w:p>
    <w:p>
      <w:r>
        <w:t>Test-2807: frontend/src/metabase/query_builder/actions/object-detail.ts</w:t>
      </w:r>
    </w:p>
    <w:p>
      <w:r>
        <w:t>Result: PASS/FAIL</w:t>
      </w:r>
    </w:p>
    <w:p>
      <w:r>
        <w:t xml:space="preserve">Observation: </w:t>
      </w:r>
    </w:p>
    <w:p>
      <w:r>
        <w:t>Test-2808: frontend/src/metabase/query_builder/actions/query-updates.ts</w:t>
      </w:r>
    </w:p>
    <w:p>
      <w:r>
        <w:t>Result: PASS/FAIL</w:t>
      </w:r>
    </w:p>
    <w:p>
      <w:r>
        <w:t xml:space="preserve">Observation: </w:t>
      </w:r>
    </w:p>
    <w:p>
      <w:r>
        <w:t>Test-2809: frontend/src/metabase/query_builder/actions/querying.ts</w:t>
      </w:r>
    </w:p>
    <w:p>
      <w:r>
        <w:t>Result: PASS/FAIL</w:t>
      </w:r>
    </w:p>
    <w:p>
      <w:r>
        <w:t xml:space="preserve">Observation: </w:t>
      </w:r>
    </w:p>
    <w:p>
      <w:r>
        <w:t>Test-2810: frontend/src/metabase/query_builder/actions/state.ts</w:t>
      </w:r>
    </w:p>
    <w:p>
      <w:r>
        <w:t>Result: PASS/FAIL</w:t>
      </w:r>
    </w:p>
    <w:p>
      <w:r>
        <w:t xml:space="preserve">Observation: </w:t>
      </w:r>
    </w:p>
    <w:p>
      <w:r>
        <w:t>Test-2811: frontend/src/metabase/query_builder/actions/timelines.ts</w:t>
      </w:r>
    </w:p>
    <w:p>
      <w:r>
        <w:t>Result: PASS/FAIL</w:t>
      </w:r>
    </w:p>
    <w:p>
      <w:r>
        <w:t xml:space="preserve">Observation: </w:t>
      </w:r>
    </w:p>
    <w:p>
      <w:r>
        <w:t>Test-2812: frontend/src/metabase/query_builder/actions/ui.ts</w:t>
      </w:r>
    </w:p>
    <w:p>
      <w:r>
        <w:t>Result: PASS/FAIL</w:t>
      </w:r>
    </w:p>
    <w:p>
      <w:r>
        <w:t xml:space="preserve">Observation: </w:t>
      </w:r>
    </w:p>
    <w:p>
      <w:r>
        <w:t>Test-2813: frontend/src/metabase/query_builder/actions/url.ts</w:t>
      </w:r>
    </w:p>
    <w:p>
      <w:r>
        <w:t>Result: PASS/FAIL</w:t>
      </w:r>
    </w:p>
    <w:p>
      <w:r>
        <w:t xml:space="preserve">Observation: </w:t>
      </w:r>
    </w:p>
    <w:p>
      <w:r>
        <w:t>Test-2814: frontend/src/metabase/query_builder/actions/visualization-settings.ts</w:t>
      </w:r>
    </w:p>
    <w:p>
      <w:r>
        <w:t>Result: PASS/FAIL</w:t>
      </w:r>
    </w:p>
    <w:p>
      <w:r>
        <w:t xml:space="preserve">Observation: </w:t>
      </w:r>
    </w:p>
    <w:p>
      <w:r>
        <w:t>Test-2815: frontend/src/metabase/query_builder/actions/zoom.ts</w:t>
      </w:r>
    </w:p>
    <w:p>
      <w:r>
        <w:t>Result: PASS/FAIL</w:t>
      </w:r>
    </w:p>
    <w:p>
      <w:r>
        <w:t xml:space="preserve">Observation: </w:t>
      </w:r>
    </w:p>
    <w:p>
      <w:r>
        <w:t>Test-2816: frontend/src/metabase/query_builder/analytics.js</w:t>
      </w:r>
    </w:p>
    <w:p>
      <w:r>
        <w:t>Result: PASS/FAIL</w:t>
      </w:r>
    </w:p>
    <w:p>
      <w:r>
        <w:t xml:space="preserve">Observation: </w:t>
      </w:r>
    </w:p>
    <w:p>
      <w:r>
        <w:t>Test-2817: frontend/src/metabase/query_builder/components/AddToDashSelectDashModal/hooks.ts</w:t>
      </w:r>
    </w:p>
    <w:p>
      <w:r>
        <w:t>Result: PASS/FAIL</w:t>
      </w:r>
    </w:p>
    <w:p>
      <w:r>
        <w:t xml:space="preserve">Observation: </w:t>
      </w:r>
    </w:p>
    <w:p>
      <w:r>
        <w:t>Test-2818: frontend/src/metabase/query_builder/components/AddToDashSelectDashModal/index.ts</w:t>
      </w:r>
    </w:p>
    <w:p>
      <w:r>
        <w:t>Result: PASS/FAIL</w:t>
      </w:r>
    </w:p>
    <w:p>
      <w:r>
        <w:t xml:space="preserve">Observation: </w:t>
      </w:r>
    </w:p>
    <w:p>
      <w:r>
        <w:t>Test-2819: frontend/src/metabase/query_builder/components/AddToDashSelectDashModal/utils.ts</w:t>
      </w:r>
    </w:p>
    <w:p>
      <w:r>
        <w:t>Result: PASS/FAIL</w:t>
      </w:r>
    </w:p>
    <w:p>
      <w:r>
        <w:t xml:space="preserve">Observation: </w:t>
      </w:r>
    </w:p>
    <w:p>
      <w:r>
        <w:t>Test-2820: frontend/src/metabase/query_builder/components/DataSelector/DataSelector.unit.spec.js</w:t>
      </w:r>
    </w:p>
    <w:p>
      <w:r>
        <w:t>Result: PASS/FAIL</w:t>
      </w:r>
    </w:p>
    <w:p>
      <w:r>
        <w:t xml:space="preserve">Observation: </w:t>
      </w:r>
    </w:p>
    <w:p>
      <w:r>
        <w:t>Test-2821: frontend/src/metabase/query_builder/components/DataSelector/DataSelectorDataBucketPicker/index.ts</w:t>
      </w:r>
    </w:p>
    <w:p>
      <w:r>
        <w:t>Result: PASS/FAIL</w:t>
      </w:r>
    </w:p>
    <w:p>
      <w:r>
        <w:t xml:space="preserve">Observation: </w:t>
      </w:r>
    </w:p>
    <w:p>
      <w:r>
        <w:t>Test-2822: frontend/src/metabase/query_builder/components/DataSelector/DataSelectorDatabasePicker/index.ts</w:t>
      </w:r>
    </w:p>
    <w:p>
      <w:r>
        <w:t>Result: PASS/FAIL</w:t>
      </w:r>
    </w:p>
    <w:p>
      <w:r>
        <w:t xml:space="preserve">Observation: </w:t>
      </w:r>
    </w:p>
    <w:p>
      <w:r>
        <w:t>Test-2823: frontend/src/metabase/query_builder/components/DataSelector/DataSelectorDatabaseSchemaPicker/DataSelectorDatabaseSchemaPicker.unit.spec.js</w:t>
      </w:r>
    </w:p>
    <w:p>
      <w:r>
        <w:t>Result: PASS/FAIL</w:t>
      </w:r>
    </w:p>
    <w:p>
      <w:r>
        <w:t xml:space="preserve">Observation: </w:t>
      </w:r>
    </w:p>
    <w:p>
      <w:r>
        <w:t>Test-2824: frontend/src/metabase/query_builder/components/DataSelector/DataSelectorDatabaseSchemaPicker/index.ts</w:t>
      </w:r>
    </w:p>
    <w:p>
      <w:r>
        <w:t>Result: PASS/FAIL</w:t>
      </w:r>
    </w:p>
    <w:p>
      <w:r>
        <w:t xml:space="preserve">Observation: </w:t>
      </w:r>
    </w:p>
    <w:p>
      <w:r>
        <w:t>Test-2825: frontend/src/metabase/query_builder/components/DataSelector/DataSelectorFieldPicker/index.ts</w:t>
      </w:r>
    </w:p>
    <w:p>
      <w:r>
        <w:t>Result: PASS/FAIL</w:t>
      </w:r>
    </w:p>
    <w:p>
      <w:r>
        <w:t xml:space="preserve">Observation: </w:t>
      </w:r>
    </w:p>
    <w:p>
      <w:r>
        <w:t>Test-2826: frontend/src/metabase/query_builder/components/DataSelector/DataSelectorLoading/index.ts</w:t>
      </w:r>
    </w:p>
    <w:p>
      <w:r>
        <w:t>Result: PASS/FAIL</w:t>
      </w:r>
    </w:p>
    <w:p>
      <w:r>
        <w:t xml:space="preserve">Observation: </w:t>
      </w:r>
    </w:p>
    <w:p>
      <w:r>
        <w:t>Test-2827: frontend/src/metabase/query_builder/components/DataSelector/DataSelectorSchemaPicker/DataSelectorSchemaPicker.unit.spec.js</w:t>
      </w:r>
    </w:p>
    <w:p>
      <w:r>
        <w:t>Result: PASS/FAIL</w:t>
      </w:r>
    </w:p>
    <w:p>
      <w:r>
        <w:t xml:space="preserve">Observation: </w:t>
      </w:r>
    </w:p>
    <w:p>
      <w:r>
        <w:t>Test-2828: frontend/src/metabase/query_builder/components/DataSelector/DataSelectorSchemaPicker/index.ts</w:t>
      </w:r>
    </w:p>
    <w:p>
      <w:r>
        <w:t>Result: PASS/FAIL</w:t>
      </w:r>
    </w:p>
    <w:p>
      <w:r>
        <w:t xml:space="preserve">Observation: </w:t>
      </w:r>
    </w:p>
    <w:p>
      <w:r>
        <w:t>Test-2829: frontend/src/metabase/query_builder/components/DataSelector/DataSelectorSectionHeader/index.ts</w:t>
      </w:r>
    </w:p>
    <w:p>
      <w:r>
        <w:t>Result: PASS/FAIL</w:t>
      </w:r>
    </w:p>
    <w:p>
      <w:r>
        <w:t xml:space="preserve">Observation: </w:t>
      </w:r>
    </w:p>
    <w:p>
      <w:r>
        <w:t>Test-2830: frontend/src/metabase/query_builder/components/DataSelector/DataSelectorTablePicker/index.ts</w:t>
      </w:r>
    </w:p>
    <w:p>
      <w:r>
        <w:t>Result: PASS/FAIL</w:t>
      </w:r>
    </w:p>
    <w:p>
      <w:r>
        <w:t xml:space="preserve">Observation: </w:t>
      </w:r>
    </w:p>
    <w:p>
      <w:r>
        <w:t>Test-2831: frontend/src/metabase/query_builder/components/DataSelector/constants.ts</w:t>
      </w:r>
    </w:p>
    <w:p>
      <w:r>
        <w:t>Result: PASS/FAIL</w:t>
      </w:r>
    </w:p>
    <w:p>
      <w:r>
        <w:t xml:space="preserve">Observation: </w:t>
      </w:r>
    </w:p>
    <w:p>
      <w:r>
        <w:t>Test-2832: frontend/src/metabase/query_builder/components/DataSelector/saved-entity-picker/constants.ts</w:t>
      </w:r>
    </w:p>
    <w:p>
      <w:r>
        <w:t>Result: PASS/FAIL</w:t>
      </w:r>
    </w:p>
    <w:p>
      <w:r>
        <w:t xml:space="preserve">Observation: </w:t>
      </w:r>
    </w:p>
    <w:p>
      <w:r>
        <w:t>Test-2833: frontend/src/metabase/query_builder/components/DataSelector/saved-entity-picker/utils.js</w:t>
      </w:r>
    </w:p>
    <w:p>
      <w:r>
        <w:t>Result: PASS/FAIL</w:t>
      </w:r>
    </w:p>
    <w:p>
      <w:r>
        <w:t xml:space="preserve">Observation: </w:t>
      </w:r>
    </w:p>
    <w:p>
      <w:r>
        <w:t>Test-2834: frontend/src/metabase/query_builder/components/DataSelector/types.ts</w:t>
      </w:r>
    </w:p>
    <w:p>
      <w:r>
        <w:t>Result: PASS/FAIL</w:t>
      </w:r>
    </w:p>
    <w:p>
      <w:r>
        <w:t xml:space="preserve">Observation: </w:t>
      </w:r>
    </w:p>
    <w:p>
      <w:r>
        <w:t>Test-2835: frontend/src/metabase/query_builder/components/DataSelector/utils.ts</w:t>
      </w:r>
    </w:p>
    <w:p>
      <w:r>
        <w:t>Result: PASS/FAIL</w:t>
      </w:r>
    </w:p>
    <w:p>
      <w:r>
        <w:t xml:space="preserve">Observation: </w:t>
      </w:r>
    </w:p>
    <w:p>
      <w:r>
        <w:t>Test-2836: frontend/src/metabase/query_builder/components/DatasetEditor/DatasetFieldMetadataSidebar/MappedFieldPicker/index.ts</w:t>
      </w:r>
    </w:p>
    <w:p>
      <w:r>
        <w:t>Result: PASS/FAIL</w:t>
      </w:r>
    </w:p>
    <w:p>
      <w:r>
        <w:t xml:space="preserve">Observation: </w:t>
      </w:r>
    </w:p>
    <w:p>
      <w:r>
        <w:t>Test-2837: frontend/src/metabase/query_builder/components/DatasetEditor/DatasetFieldMetadataSidebar/index.ts</w:t>
      </w:r>
    </w:p>
    <w:p>
      <w:r>
        <w:t>Result: PASS/FAIL</w:t>
      </w:r>
    </w:p>
    <w:p>
      <w:r>
        <w:t xml:space="preserve">Observation: </w:t>
      </w:r>
    </w:p>
    <w:p>
      <w:r>
        <w:t>Test-2838: frontend/src/metabase/query_builder/components/DatasetEditor/DatasetNotebook/index.ts</w:t>
      </w:r>
    </w:p>
    <w:p>
      <w:r>
        <w:t>Result: PASS/FAIL</w:t>
      </w:r>
    </w:p>
    <w:p>
      <w:r>
        <w:t xml:space="preserve">Observation: </w:t>
      </w:r>
    </w:p>
    <w:p>
      <w:r>
        <w:t>Test-2839: frontend/src/metabase/query_builder/components/DatasetEditor/EditorTabs/index.ts</w:t>
      </w:r>
    </w:p>
    <w:p>
      <w:r>
        <w:t>Result: PASS/FAIL</w:t>
      </w:r>
    </w:p>
    <w:p>
      <w:r>
        <w:t xml:space="preserve">Observation: </w:t>
      </w:r>
    </w:p>
    <w:p>
      <w:r>
        <w:t>Test-2840: frontend/src/metabase/query_builder/components/DatasetEditor/TabHintToast/index.ts</w:t>
      </w:r>
    </w:p>
    <w:p>
      <w:r>
        <w:t>Result: PASS/FAIL</w:t>
      </w:r>
    </w:p>
    <w:p>
      <w:r>
        <w:t xml:space="preserve">Observation: </w:t>
      </w:r>
    </w:p>
    <w:p>
      <w:r>
        <w:t>Test-2841: frontend/src/metabase/query_builder/components/DatasetEditor/constants.ts</w:t>
      </w:r>
    </w:p>
    <w:p>
      <w:r>
        <w:t>Result: PASS/FAIL</w:t>
      </w:r>
    </w:p>
    <w:p>
      <w:r>
        <w:t xml:space="preserve">Observation: </w:t>
      </w:r>
    </w:p>
    <w:p>
      <w:r>
        <w:t>Test-2842: frontend/src/metabase/query_builder/components/DatasetEditor/index.ts</w:t>
      </w:r>
    </w:p>
    <w:p>
      <w:r>
        <w:t>Result: PASS/FAIL</w:t>
      </w:r>
    </w:p>
    <w:p>
      <w:r>
        <w:t xml:space="preserve">Observation: </w:t>
      </w:r>
    </w:p>
    <w:p>
      <w:r>
        <w:t>Test-2843: frontend/src/metabase/query_builder/components/ImpossibleToCreateModelModal/index.ts</w:t>
      </w:r>
    </w:p>
    <w:p>
      <w:r>
        <w:t>Result: PASS/FAIL</w:t>
      </w:r>
    </w:p>
    <w:p>
      <w:r>
        <w:t xml:space="preserve">Observation: </w:t>
      </w:r>
    </w:p>
    <w:p>
      <w:r>
        <w:t>Test-2844: frontend/src/metabase/query_builder/components/ImpossibleToCreateModelModal/tests/common.unit.spec.ts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Test-2845: frontend/src/metabase/query_builder/components/ImpossibleToCreateModelModal/tests/enterprise.unit.spec.ts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Test-2846: frontend/src/metabase/query_builder/components/ImpossibleToCreateModelModal/tests/premium.unit.spec.ts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Test-2847: frontend/src/metabase/query_builder/components/NativeQueryEditor/CodeMirrorEditor/language.ts</w:t>
      </w:r>
    </w:p>
    <w:p>
      <w:r>
        <w:t>Result: PASS/FAIL</w:t>
      </w:r>
    </w:p>
    <w:p>
      <w:r>
        <w:t xml:space="preserve">Observation: </w:t>
      </w:r>
    </w:p>
    <w:p>
      <w:r>
        <w:t>Test-2848: frontend/src/metabase/query_builder/components/NativeQueryEditor/DataSourceSelectors/index.ts</w:t>
      </w:r>
    </w:p>
    <w:p>
      <w:r>
        <w:t>Result: PASS/FAIL</w:t>
      </w:r>
    </w:p>
    <w:p>
      <w:r>
        <w:t xml:space="preserve">Observation: </w:t>
      </w:r>
    </w:p>
    <w:p>
      <w:r>
        <w:t>Test-2849: frontend/src/metabase/query_builder/components/NativeQueryEditor/NativeQueryEditorActionButtons/index.ts</w:t>
      </w:r>
    </w:p>
    <w:p>
      <w:r>
        <w:t>Result: PASS/FAIL</w:t>
      </w:r>
    </w:p>
    <w:p>
      <w:r>
        <w:t xml:space="preserve">Observation: </w:t>
      </w:r>
    </w:p>
    <w:p>
      <w:r>
        <w:t>Test-2850: frontend/src/metabase/query_builder/components/NativeQueryEditor/RightClickPopover/index.ts</w:t>
      </w:r>
    </w:p>
    <w:p>
      <w:r>
        <w:t>Result: PASS/FAIL</w:t>
      </w:r>
    </w:p>
    <w:p>
      <w:r>
        <w:t xml:space="preserve">Observation: </w:t>
      </w:r>
    </w:p>
    <w:p>
      <w:r>
        <w:t>Test-2851: frontend/src/metabase/query_builder/components/NativeQueryEditor/VisibilityToggler/index.ts</w:t>
      </w:r>
    </w:p>
    <w:p>
      <w:r>
        <w:t>Result: PASS/FAIL</w:t>
      </w:r>
    </w:p>
    <w:p>
      <w:r>
        <w:t xml:space="preserve">Observation: </w:t>
      </w:r>
    </w:p>
    <w:p>
      <w:r>
        <w:t>Test-2852: frontend/src/metabase/query_builder/components/NativeQueryEditor/__mocks__/index.ts</w:t>
      </w:r>
    </w:p>
    <w:p>
      <w:r>
        <w:t>Result: PASS/FAIL</w:t>
      </w:r>
    </w:p>
    <w:p>
      <w:r>
        <w:t xml:space="preserve">Observation: </w:t>
      </w:r>
    </w:p>
    <w:p>
      <w:r>
        <w:t>Test-2853: frontend/src/metabase/query_builder/components/NativeQueryEditor/constants.ts</w:t>
      </w:r>
    </w:p>
    <w:p>
      <w:r>
        <w:t>Result: PASS/FAIL</w:t>
      </w:r>
    </w:p>
    <w:p>
      <w:r>
        <w:t xml:space="preserve">Observation: </w:t>
      </w:r>
    </w:p>
    <w:p>
      <w:r>
        <w:t>Test-2854: frontend/src/metabase/query_builder/components/NativeQueryEditor/index.ts</w:t>
      </w:r>
    </w:p>
    <w:p>
      <w:r>
        <w:t>Result: PASS/FAIL</w:t>
      </w:r>
    </w:p>
    <w:p>
      <w:r>
        <w:t xml:space="preserve">Observation: </w:t>
      </w:r>
    </w:p>
    <w:p>
      <w:r>
        <w:t>Test-2855: frontend/src/metabase/query_builder/components/NativeQueryEditor/utils.ts</w:t>
      </w:r>
    </w:p>
    <w:p>
      <w:r>
        <w:t>Result: PASS/FAIL</w:t>
      </w:r>
    </w:p>
    <w:p>
      <w:r>
        <w:t xml:space="preserve">Observation: </w:t>
      </w:r>
    </w:p>
    <w:p>
      <w:r>
        <w:t>Test-2856: frontend/src/metabase/query_builder/components/NativeQueryEditor/utils.unit.spec.ts</w:t>
      </w:r>
    </w:p>
    <w:p>
      <w:r>
        <w:t>Result: PASS/FAIL</w:t>
      </w:r>
    </w:p>
    <w:p>
      <w:r>
        <w:t xml:space="preserve">Observation: </w:t>
      </w:r>
    </w:p>
    <w:p>
      <w:r>
        <w:t>Test-2857: frontend/src/metabase/query_builder/components/NewDatasetModal/index.ts</w:t>
      </w:r>
    </w:p>
    <w:p>
      <w:r>
        <w:t>Result: PASS/FAIL</w:t>
      </w:r>
    </w:p>
    <w:p>
      <w:r>
        <w:t xml:space="preserve">Observation: </w:t>
      </w:r>
    </w:p>
    <w:p>
      <w:r>
        <w:t>Test-2858: frontend/src/metabase/query_builder/components/QueryModals/index.ts</w:t>
      </w:r>
    </w:p>
    <w:p>
      <w:r>
        <w:t>Result: PASS/FAIL</w:t>
      </w:r>
    </w:p>
    <w:p>
      <w:r>
        <w:t xml:space="preserve">Observation: </w:t>
      </w:r>
    </w:p>
    <w:p>
      <w:r>
        <w:t>Test-2859: frontend/src/metabase/query_builder/components/QuestionActivityTimeline.unit.spec.js</w:t>
      </w:r>
    </w:p>
    <w:p>
      <w:r>
        <w:t>Result: PASS/FAIL</w:t>
      </w:r>
    </w:p>
    <w:p>
      <w:r>
        <w:t xml:space="preserve">Observation: </w:t>
      </w:r>
    </w:p>
    <w:p>
      <w:r>
        <w:t>Test-2860: frontend/src/metabase/query_builder/components/QuestionDownloadPopover/index.ts</w:t>
      </w:r>
    </w:p>
    <w:p>
      <w:r>
        <w:t>Result: PASS/FAIL</w:t>
      </w:r>
    </w:p>
    <w:p>
      <w:r>
        <w:t xml:space="preserve">Observation: </w:t>
      </w:r>
    </w:p>
    <w:p>
      <w:r>
        <w:t>Test-2861: frontend/src/metabase/query_builder/components/QuestionDownloadWidget/index.ts</w:t>
      </w:r>
    </w:p>
    <w:p>
      <w:r>
        <w:t>Result: PASS/FAIL</w:t>
      </w:r>
    </w:p>
    <w:p>
      <w:r>
        <w:t xml:space="preserve">Observation: </w:t>
      </w:r>
    </w:p>
    <w:p>
      <w:r>
        <w:t>Test-2862: frontend/src/metabase/query_builder/components/QuestionDownloadWidget/use-download-data.ts</w:t>
      </w:r>
    </w:p>
    <w:p>
      <w:r>
        <w:t>Result: PASS/FAIL</w:t>
      </w:r>
    </w:p>
    <w:p>
      <w:r>
        <w:t xml:space="preserve">Observation: </w:t>
      </w:r>
    </w:p>
    <w:p>
      <w:r>
        <w:t>Test-2863: frontend/src/metabase/query_builder/components/QuestionEmbedWidget/index.ts</w:t>
      </w:r>
    </w:p>
    <w:p>
      <w:r>
        <w:t>Result: PASS/FAIL</w:t>
      </w:r>
    </w:p>
    <w:p>
      <w:r>
        <w:t xml:space="preserve">Observation: </w:t>
      </w:r>
    </w:p>
    <w:p>
      <w:r>
        <w:t>Test-2864: frontend/src/metabase/query_builder/components/SavedQuestionHeaderButton/SavedQuestionHeaderButton.unit.spec.js</w:t>
      </w:r>
    </w:p>
    <w:p>
      <w:r>
        <w:t>Result: PASS/FAIL</w:t>
      </w:r>
    </w:p>
    <w:p>
      <w:r>
        <w:t xml:space="preserve">Observation: </w:t>
      </w:r>
    </w:p>
    <w:p>
      <w:r>
        <w:t>Test-2865: frontend/src/metabase/query_builder/components/SidebarContent/index.ts</w:t>
      </w:r>
    </w:p>
    <w:p>
      <w:r>
        <w:t>Result: PASS/FAIL</w:t>
      </w:r>
    </w:p>
    <w:p>
      <w:r>
        <w:t xml:space="preserve">Observation: </w:t>
      </w:r>
    </w:p>
    <w:p>
      <w:r>
        <w:t>Test-2866: frontend/src/metabase/query_builder/components/SidebarHeader/index.ts</w:t>
      </w:r>
    </w:p>
    <w:p>
      <w:r>
        <w:t>Result: PASS/FAIL</w:t>
      </w:r>
    </w:p>
    <w:p>
      <w:r>
        <w:t xml:space="preserve">Observation: </w:t>
      </w:r>
    </w:p>
    <w:p>
      <w:r>
        <w:t>Test-2867: frontend/src/metabase/query_builder/components/VisualizationError/components/AdminEmail/index.ts</w:t>
      </w:r>
    </w:p>
    <w:p>
      <w:r>
        <w:t>Result: PASS/FAIL</w:t>
      </w:r>
    </w:p>
    <w:p>
      <w:r>
        <w:t xml:space="preserve">Observation: </w:t>
      </w:r>
    </w:p>
    <w:p>
      <w:r>
        <w:t>Test-2868: frontend/src/metabase/query_builder/components/VisualizationError/components/index.ts</w:t>
      </w:r>
    </w:p>
    <w:p>
      <w:r>
        <w:t>Result: PASS/FAIL</w:t>
      </w:r>
    </w:p>
    <w:p>
      <w:r>
        <w:t xml:space="preserve">Observation: </w:t>
      </w:r>
    </w:p>
    <w:p>
      <w:r>
        <w:t>Test-2869: frontend/src/metabase/query_builder/components/VisualizationError/index.ts</w:t>
      </w:r>
    </w:p>
    <w:p>
      <w:r>
        <w:t>Result: PASS/FAIL</w:t>
      </w:r>
    </w:p>
    <w:p>
      <w:r>
        <w:t xml:space="preserve">Observation: </w:t>
      </w:r>
    </w:p>
    <w:p>
      <w:r>
        <w:t>Test-2870: frontend/src/metabase/query_builder/components/VisualizationError/tests/common.unit.spec.ts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Test-2871: frontend/src/metabase/query_builder/components/VisualizationError/tests/enterprise.unit.spec.ts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Test-2872: frontend/src/metabase/query_builder/components/VisualizationError/tests/premium.unit.spec.ts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Test-2873: frontend/src/metabase/query_builder/components/VisualizationError/tests/utils.unit.spec.ts</w:t>
      </w:r>
    </w:p>
    <w:p>
      <w:r>
        <w:t>Result: PASS/FAIL</w:t>
      </w:r>
    </w:p>
    <w:p>
      <w:r>
        <w:t xml:space="preserve">Observation: </w:t>
      </w:r>
    </w:p>
    <w:p>
      <w:r>
        <w:t>Test-2874: frontend/src/metabase/query_builder/components/Warnings.unit.spec.js</w:t>
      </w:r>
    </w:p>
    <w:p>
      <w:r>
        <w:t>Result: PASS/FAIL</w:t>
      </w:r>
    </w:p>
    <w:p>
      <w:r>
        <w:t xml:space="preserve">Observation: </w:t>
      </w:r>
    </w:p>
    <w:p>
      <w:r>
        <w:t>Test-2875: frontend/src/metabase/query_builder/components/chart-type-selector/ChartTypeList/index.ts</w:t>
      </w:r>
    </w:p>
    <w:p>
      <w:r>
        <w:t>Result: PASS/FAIL</w:t>
      </w:r>
    </w:p>
    <w:p>
      <w:r>
        <w:t xml:space="preserve">Observation: </w:t>
      </w:r>
    </w:p>
    <w:p>
      <w:r>
        <w:t>Test-2876: frontend/src/metabase/query_builder/components/chart-type-selector/ChartTypeOption/index.ts</w:t>
      </w:r>
    </w:p>
    <w:p>
      <w:r>
        <w:t>Result: PASS/FAIL</w:t>
      </w:r>
    </w:p>
    <w:p>
      <w:r>
        <w:t xml:space="preserve">Observation: </w:t>
      </w:r>
    </w:p>
    <w:p>
      <w:r>
        <w:t>Test-2877: frontend/src/metabase/query_builder/components/chart-type-selector/ChartTypeSettings/index.ts</w:t>
      </w:r>
    </w:p>
    <w:p>
      <w:r>
        <w:t>Result: PASS/FAIL</w:t>
      </w:r>
    </w:p>
    <w:p>
      <w:r>
        <w:t xml:space="preserve">Observation: </w:t>
      </w:r>
    </w:p>
    <w:p>
      <w:r>
        <w:t>Test-2878: frontend/src/metabase/query_builder/components/chart-type-selector/index.ts</w:t>
      </w:r>
    </w:p>
    <w:p>
      <w:r>
        <w:t>Result: PASS/FAIL</w:t>
      </w:r>
    </w:p>
    <w:p>
      <w:r>
        <w:t xml:space="preserve">Observation: </w:t>
      </w:r>
    </w:p>
    <w:p>
      <w:r>
        <w:t>Test-2879: frontend/src/metabase/query_builder/components/chart-type-selector/use-question-visualization-state.ts</w:t>
      </w:r>
    </w:p>
    <w:p>
      <w:r>
        <w:t>Result: PASS/FAIL</w:t>
      </w:r>
    </w:p>
    <w:p>
      <w:r>
        <w:t xml:space="preserve">Observation: </w:t>
      </w:r>
    </w:p>
    <w:p>
      <w:r>
        <w:t>Test-2880: frontend/src/metabase/query_builder/components/chart-type-selector/viz-order.ts</w:t>
      </w:r>
    </w:p>
    <w:p>
      <w:r>
        <w:t>Result: PASS/FAIL</w:t>
      </w:r>
    </w:p>
    <w:p>
      <w:r>
        <w:t xml:space="preserve">Observation: </w:t>
      </w:r>
    </w:p>
    <w:p>
      <w:r>
        <w:t>Test-2881: frontend/src/metabase/query_builder/components/dataref/QuestionPane/index.ts</w:t>
      </w:r>
    </w:p>
    <w:p>
      <w:r>
        <w:t>Result: PASS/FAIL</w:t>
      </w:r>
    </w:p>
    <w:p>
      <w:r>
        <w:t xml:space="preserve">Observation: </w:t>
      </w:r>
    </w:p>
    <w:p>
      <w:r>
        <w:t>Test-2882: frontend/src/metabase/query_builder/components/expressions/CombineColumns/util.ts</w:t>
      </w:r>
    </w:p>
    <w:p>
      <w:r>
        <w:t>Result: PASS/FAIL</w:t>
      </w:r>
    </w:p>
    <w:p>
      <w:r>
        <w:t xml:space="preserve">Observation: </w:t>
      </w:r>
    </w:p>
    <w:p>
      <w:r>
        <w:t>Test-2883: frontend/src/metabase/query_builder/components/expressions/CombineColumns/util.unit.spec.ts</w:t>
      </w:r>
    </w:p>
    <w:p>
      <w:r>
        <w:t>Result: PASS/FAIL</w:t>
      </w:r>
    </w:p>
    <w:p>
      <w:r>
        <w:t xml:space="preserve">Observation: </w:t>
      </w:r>
    </w:p>
    <w:p>
      <w:r>
        <w:t>Test-2884: frontend/src/metabase/query_builder/components/expressions/Editor/CloseModal/index.ts</w:t>
      </w:r>
    </w:p>
    <w:p>
      <w:r>
        <w:t>Result: PASS/FAIL</w:t>
      </w:r>
    </w:p>
    <w:p>
      <w:r>
        <w:t xml:space="preserve">Observation: </w:t>
      </w:r>
    </w:p>
    <w:p>
      <w:r>
        <w:t>Test-2885: frontend/src/metabase/query_builder/components/expressions/Editor/CloseModal/utils.ts</w:t>
      </w:r>
    </w:p>
    <w:p>
      <w:r>
        <w:t>Result: PASS/FAIL</w:t>
      </w:r>
    </w:p>
    <w:p>
      <w:r>
        <w:t xml:space="preserve">Observation: </w:t>
      </w:r>
    </w:p>
    <w:p>
      <w:r>
        <w:t>Test-2886: frontend/src/metabase/query_builder/components/expressions/Editor/Errors/index.ts</w:t>
      </w:r>
    </w:p>
    <w:p>
      <w:r>
        <w:t>Result: PASS/FAIL</w:t>
      </w:r>
    </w:p>
    <w:p>
      <w:r>
        <w:t xml:space="preserve">Observation: </w:t>
      </w:r>
    </w:p>
    <w:p>
      <w:r>
        <w:t>Test-2887: frontend/src/metabase/query_builder/components/expressions/Editor/constants.ts</w:t>
      </w:r>
    </w:p>
    <w:p>
      <w:r>
        <w:t>Result: PASS/FAIL</w:t>
      </w:r>
    </w:p>
    <w:p>
      <w:r>
        <w:t xml:space="preserve">Observation: </w:t>
      </w:r>
    </w:p>
    <w:p>
      <w:r>
        <w:t>Test-2888: frontend/src/metabase/query_builder/components/expressions/Editor/extensions.ts</w:t>
      </w:r>
    </w:p>
    <w:p>
      <w:r>
        <w:t>Result: PASS/FAIL</w:t>
      </w:r>
    </w:p>
    <w:p>
      <w:r>
        <w:t xml:space="preserve">Observation: </w:t>
      </w:r>
    </w:p>
    <w:p>
      <w:r>
        <w:t>Test-2889: frontend/src/metabase/query_builder/components/expressions/Editor/language.ts</w:t>
      </w:r>
    </w:p>
    <w:p>
      <w:r>
        <w:t>Result: PASS/FAIL</w:t>
      </w:r>
    </w:p>
    <w:p>
      <w:r>
        <w:t xml:space="preserve">Observation: </w:t>
      </w:r>
    </w:p>
    <w:p>
      <w:r>
        <w:t>Test-2890: frontend/src/metabase/query_builder/components/expressions/Editor/utils.ts</w:t>
      </w:r>
    </w:p>
    <w:p>
      <w:r>
        <w:t>Result: PASS/FAIL</w:t>
      </w:r>
    </w:p>
    <w:p>
      <w:r>
        <w:t xml:space="preserve">Observation: </w:t>
      </w:r>
    </w:p>
    <w:p>
      <w:r>
        <w:t>Test-2891: frontend/src/metabase/query_builder/components/expressions/ExpressionWidget/index.ts</w:t>
      </w:r>
    </w:p>
    <w:p>
      <w:r>
        <w:t>Result: PASS/FAIL</w:t>
      </w:r>
    </w:p>
    <w:p>
      <w:r>
        <w:t xml:space="preserve">Observation: </w:t>
      </w:r>
    </w:p>
    <w:p>
      <w:r>
        <w:t>Test-2892: frontend/src/metabase/query_builder/components/expressions/ExtractColumn/util.ts</w:t>
      </w:r>
    </w:p>
    <w:p>
      <w:r>
        <w:t>Result: PASS/FAIL</w:t>
      </w:r>
    </w:p>
    <w:p>
      <w:r>
        <w:t xml:space="preserve">Observation: </w:t>
      </w:r>
    </w:p>
    <w:p>
      <w:r>
        <w:t>Test-2893: frontend/src/metabase/query_builder/components/expressions/ExtractColumn/util.unit.spec.ts</w:t>
      </w:r>
    </w:p>
    <w:p>
      <w:r>
        <w:t>Result: PASS/FAIL</w:t>
      </w:r>
    </w:p>
    <w:p>
      <w:r>
        <w:t xml:space="preserve">Observation: </w:t>
      </w:r>
    </w:p>
    <w:p>
      <w:r>
        <w:t>Test-2894: frontend/src/metabase/query_builder/components/expressions/FunctionBrowser/utils.ts</w:t>
      </w:r>
    </w:p>
    <w:p>
      <w:r>
        <w:t>Result: PASS/FAIL</w:t>
      </w:r>
    </w:p>
    <w:p>
      <w:r>
        <w:t xml:space="preserve">Observation: </w:t>
      </w:r>
    </w:p>
    <w:p>
      <w:r>
        <w:t>Test-2895: frontend/src/metabase/query_builder/components/expressions/FunctionBrowser/utils.unit.spec.ts</w:t>
      </w:r>
    </w:p>
    <w:p>
      <w:r>
        <w:t>Result: PASS/FAIL</w:t>
      </w:r>
    </w:p>
    <w:p>
      <w:r>
        <w:t xml:space="preserve">Observation: </w:t>
      </w:r>
    </w:p>
    <w:p>
      <w:r>
        <w:t>Test-2896: frontend/src/metabase/query_builder/components/expressions/HighlightExpression/util.unit.spec.ts</w:t>
      </w:r>
    </w:p>
    <w:p>
      <w:r>
        <w:t>Result: PASS/FAIL</w:t>
      </w:r>
    </w:p>
    <w:p>
      <w:r>
        <w:t xml:space="preserve">Observation: </w:t>
      </w:r>
    </w:p>
    <w:p>
      <w:r>
        <w:t>Test-2897: frontend/src/metabase/query_builder/components/expressions/HighlightExpression/utils.ts</w:t>
      </w:r>
    </w:p>
    <w:p>
      <w:r>
        <w:t>Result: PASS/FAIL</w:t>
      </w:r>
    </w:p>
    <w:p>
      <w:r>
        <w:t xml:space="preserve">Observation: </w:t>
      </w:r>
    </w:p>
    <w:p>
      <w:r>
        <w:t>Test-2898: frontend/src/metabase/query_builder/components/expressions/NameInput/index.ts</w:t>
      </w:r>
    </w:p>
    <w:p>
      <w:r>
        <w:t>Result: PASS/FAIL</w:t>
      </w:r>
    </w:p>
    <w:p>
      <w:r>
        <w:t xml:space="preserve">Observation: </w:t>
      </w:r>
    </w:p>
    <w:p>
      <w:r>
        <w:t>Test-2899: frontend/src/metabase/query_builder/components/expressions/NameInput/utils.ts</w:t>
      </w:r>
    </w:p>
    <w:p>
      <w:r>
        <w:t>Result: PASS/FAIL</w:t>
      </w:r>
    </w:p>
    <w:p>
      <w:r>
        <w:t xml:space="preserve">Observation: </w:t>
      </w:r>
    </w:p>
    <w:p>
      <w:r>
        <w:t>Test-2900: frontend/src/metabase/query_builder/components/expressions/index.ts</w:t>
      </w:r>
    </w:p>
    <w:p>
      <w:r>
        <w:t>Result: PASS/FAIL</w:t>
      </w:r>
    </w:p>
    <w:p>
      <w:r>
        <w:t xml:space="preserve">Observation: </w:t>
      </w:r>
    </w:p>
    <w:p>
      <w:r>
        <w:t>Test-2901: frontend/src/metabase/query_builder/components/template_tags/SnippetForm/index.ts</w:t>
      </w:r>
    </w:p>
    <w:p>
      <w:r>
        <w:t>Result: PASS/FAIL</w:t>
      </w:r>
    </w:p>
    <w:p>
      <w:r>
        <w:t xml:space="preserve">Observation: </w:t>
      </w:r>
    </w:p>
    <w:p>
      <w:r>
        <w:t>Test-2902: frontend/src/metabase/query_builder/components/template_tags/SnippetFormModal/index.ts</w:t>
      </w:r>
    </w:p>
    <w:p>
      <w:r>
        <w:t>Result: PASS/FAIL</w:t>
      </w:r>
    </w:p>
    <w:p>
      <w:r>
        <w:t xml:space="preserve">Observation: </w:t>
      </w:r>
    </w:p>
    <w:p>
      <w:r>
        <w:t>Test-2903: frontend/src/metabase/query_builder/components/template_tags/SnippetRow/index.ts</w:t>
      </w:r>
    </w:p>
    <w:p>
      <w:r>
        <w:t>Result: PASS/FAIL</w:t>
      </w:r>
    </w:p>
    <w:p>
      <w:r>
        <w:t xml:space="preserve">Observation: </w:t>
      </w:r>
    </w:p>
    <w:p>
      <w:r>
        <w:t>Test-2904: frontend/src/metabase/query_builder/components/template_tags/SnippetSidebar/index.ts</w:t>
      </w:r>
    </w:p>
    <w:p>
      <w:r>
        <w:t>Result: PASS/FAIL</w:t>
      </w:r>
    </w:p>
    <w:p>
      <w:r>
        <w:t xml:space="preserve">Observation: </w:t>
      </w:r>
    </w:p>
    <w:p>
      <w:r>
        <w:t>Test-2905: frontend/src/metabase/query_builder/components/template_tags/TagEditorHelp/index.ts</w:t>
      </w:r>
    </w:p>
    <w:p>
      <w:r>
        <w:t>Result: PASS/FAIL</w:t>
      </w:r>
    </w:p>
    <w:p>
      <w:r>
        <w:t xml:space="preserve">Observation: </w:t>
      </w:r>
    </w:p>
    <w:p>
      <w:r>
        <w:t>Test-2906: frontend/src/metabase/query_builder/components/template_tags/TagEditorHelp/tests/common.unit.spec.ts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Test-2907: frontend/src/metabase/query_builder/components/template_tags/TagEditorHelp/tests/enterprise.unit.spec.ts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Test-2908: frontend/src/metabase/query_builder/components/template_tags/TagEditorHelp/tests/premium.unit.spec.ts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Test-2909: frontend/src/metabase/query_builder/components/template_tags/types.ts</w:t>
      </w:r>
    </w:p>
    <w:p>
      <w:r>
        <w:t>Result: PASS/FAIL</w:t>
      </w:r>
    </w:p>
    <w:p>
      <w:r>
        <w:t xml:space="preserve">Observation: </w:t>
      </w:r>
    </w:p>
    <w:p>
      <w:r>
        <w:t>Test-2910: frontend/src/metabase/query_builder/components/view/DataReferenceButton/index.ts</w:t>
      </w:r>
    </w:p>
    <w:p>
      <w:r>
        <w:t>Result: PASS/FAIL</w:t>
      </w:r>
    </w:p>
    <w:p>
      <w:r>
        <w:t xml:space="preserve">Observation: </w:t>
      </w:r>
    </w:p>
    <w:p>
      <w:r>
        <w:t>Test-2911: frontend/src/metabase/query_builder/components/view/ExecutionTime/index.ts</w:t>
      </w:r>
    </w:p>
    <w:p>
      <w:r>
        <w:t>Result: PASS/FAIL</w:t>
      </w:r>
    </w:p>
    <w:p>
      <w:r>
        <w:t xml:space="preserve">Observation: </w:t>
      </w:r>
    </w:p>
    <w:p>
      <w:r>
        <w:t>Test-2912: frontend/src/metabase/query_builder/components/view/ExecutionTime/utils.ts</w:t>
      </w:r>
    </w:p>
    <w:p>
      <w:r>
        <w:t>Result: PASS/FAIL</w:t>
      </w:r>
    </w:p>
    <w:p>
      <w:r>
        <w:t xml:space="preserve">Observation: </w:t>
      </w:r>
    </w:p>
    <w:p>
      <w:r>
        <w:t>Test-2913: frontend/src/metabase/query_builder/components/view/ExecutionTime/utils.unit.spec.ts</w:t>
      </w:r>
    </w:p>
    <w:p>
      <w:r>
        <w:t>Result: PASS/FAIL</w:t>
      </w:r>
    </w:p>
    <w:p>
      <w:r>
        <w:t xml:space="preserve">Observation: </w:t>
      </w:r>
    </w:p>
    <w:p>
      <w:r>
        <w:t>Test-2914: frontend/src/metabase/query_builder/components/view/NativeCodePanel/index.ts</w:t>
      </w:r>
    </w:p>
    <w:p>
      <w:r>
        <w:t>Result: PASS/FAIL</w:t>
      </w:r>
    </w:p>
    <w:p>
      <w:r>
        <w:t xml:space="preserve">Observation: </w:t>
      </w:r>
    </w:p>
    <w:p>
      <w:r>
        <w:t>Test-2915: frontend/src/metabase/query_builder/components/view/NativeQueryPreview/index.ts</w:t>
      </w:r>
    </w:p>
    <w:p>
      <w:r>
        <w:t>Result: PASS/FAIL</w:t>
      </w:r>
    </w:p>
    <w:p>
      <w:r>
        <w:t xml:space="preserve">Observation: </w:t>
      </w:r>
    </w:p>
    <w:p>
      <w:r>
        <w:t>Test-2916: frontend/src/metabase/query_builder/components/view/NativeVariablesButton/index.ts</w:t>
      </w:r>
    </w:p>
    <w:p>
      <w:r>
        <w:t>Result: PASS/FAIL</w:t>
      </w:r>
    </w:p>
    <w:p>
      <w:r>
        <w:t xml:space="preserve">Observation: </w:t>
      </w:r>
    </w:p>
    <w:p>
      <w:r>
        <w:t>Test-2917: frontend/src/metabase/query_builder/components/view/PreviewQueryButton/index.ts</w:t>
      </w:r>
    </w:p>
    <w:p>
      <w:r>
        <w:t>Result: PASS/FAIL</w:t>
      </w:r>
    </w:p>
    <w:p>
      <w:r>
        <w:t xml:space="preserve">Observation: </w:t>
      </w:r>
    </w:p>
    <w:p>
      <w:r>
        <w:t>Test-2918: frontend/src/metabase/query_builder/components/view/PreviewQueryModal/index.ts</w:t>
      </w:r>
    </w:p>
    <w:p>
      <w:r>
        <w:t>Result: PASS/FAIL</w:t>
      </w:r>
    </w:p>
    <w:p>
      <w:r>
        <w:t xml:space="preserve">Observation: </w:t>
      </w:r>
    </w:p>
    <w:p>
      <w:r>
        <w:t>Test-2919: frontend/src/metabase/query_builder/components/view/QuestionRowCount/index.ts</w:t>
      </w:r>
    </w:p>
    <w:p>
      <w:r>
        <w:t>Result: PASS/FAIL</w:t>
      </w:r>
    </w:p>
    <w:p>
      <w:r>
        <w:t xml:space="preserve">Observation: </w:t>
      </w:r>
    </w:p>
    <w:p>
      <w:r>
        <w:t>Test-2920: frontend/src/metabase/query_builder/components/view/QuestionTimelineWidget/index.ts</w:t>
      </w:r>
    </w:p>
    <w:p>
      <w:r>
        <w:t>Result: PASS/FAIL</w:t>
      </w:r>
    </w:p>
    <w:p>
      <w:r>
        <w:t xml:space="preserve">Observation: </w:t>
      </w:r>
    </w:p>
    <w:p>
      <w:r>
        <w:t>Test-2921: frontend/src/metabase/query_builder/components/view/SnippetSidebarButton/index.ts</w:t>
      </w:r>
    </w:p>
    <w:p>
      <w:r>
        <w:t>Result: PASS/FAIL</w:t>
      </w:r>
    </w:p>
    <w:p>
      <w:r>
        <w:t xml:space="preserve">Observation: </w:t>
      </w:r>
    </w:p>
    <w:p>
      <w:r>
        <w:t>Test-2922: frontend/src/metabase/query_builder/components/view/View/NotebookContainer/index.ts</w:t>
      </w:r>
    </w:p>
    <w:p>
      <w:r>
        <w:t>Result: PASS/FAIL</w:t>
      </w:r>
    </w:p>
    <w:p>
      <w:r>
        <w:t xml:space="preserve">Observation: </w:t>
      </w:r>
    </w:p>
    <w:p>
      <w:r>
        <w:t>Test-2923: frontend/src/metabase/query_builder/components/view/View/View/index.ts</w:t>
      </w:r>
    </w:p>
    <w:p>
      <w:r>
        <w:t>Result: PASS/FAIL</w:t>
      </w:r>
    </w:p>
    <w:p>
      <w:r>
        <w:t xml:space="preserve">Observation: </w:t>
      </w:r>
    </w:p>
    <w:p>
      <w:r>
        <w:t>Test-2924: frontend/src/metabase/query_builder/components/view/View/ViewHeaderContainer/index.ts</w:t>
      </w:r>
    </w:p>
    <w:p>
      <w:r>
        <w:t>Result: PASS/FAIL</w:t>
      </w:r>
    </w:p>
    <w:p>
      <w:r>
        <w:t xml:space="preserve">Observation: </w:t>
      </w:r>
    </w:p>
    <w:p>
      <w:r>
        <w:t>Test-2925: frontend/src/metabase/query_builder/components/view/View/ViewLeftSidebarContainer/index.ts</w:t>
      </w:r>
    </w:p>
    <w:p>
      <w:r>
        <w:t>Result: PASS/FAIL</w:t>
      </w:r>
    </w:p>
    <w:p>
      <w:r>
        <w:t xml:space="preserve">Observation: </w:t>
      </w:r>
    </w:p>
    <w:p>
      <w:r>
        <w:t>Test-2926: frontend/src/metabase/query_builder/components/view/View/ViewMainContainer/index.ts</w:t>
      </w:r>
    </w:p>
    <w:p>
      <w:r>
        <w:t>Result: PASS/FAIL</w:t>
      </w:r>
    </w:p>
    <w:p>
      <w:r>
        <w:t xml:space="preserve">Observation: </w:t>
      </w:r>
    </w:p>
    <w:p>
      <w:r>
        <w:t>Test-2927: frontend/src/metabase/query_builder/components/view/View/ViewNativeQueryEditor/index.ts</w:t>
      </w:r>
    </w:p>
    <w:p>
      <w:r>
        <w:t>Result: PASS/FAIL</w:t>
      </w:r>
    </w:p>
    <w:p>
      <w:r>
        <w:t xml:space="preserve">Observation: </w:t>
      </w:r>
    </w:p>
    <w:p>
      <w:r>
        <w:t>Test-2928: frontend/src/metabase/query_builder/components/view/View/ViewRightSidebarContainer/index.ts</w:t>
      </w:r>
    </w:p>
    <w:p>
      <w:r>
        <w:t>Result: PASS/FAIL</w:t>
      </w:r>
    </w:p>
    <w:p>
      <w:r>
        <w:t xml:space="preserve">Observation: </w:t>
      </w:r>
    </w:p>
    <w:p>
      <w:r>
        <w:t>Test-2929: frontend/src/metabase/query_builder/components/view/View/index.ts</w:t>
      </w:r>
    </w:p>
    <w:p>
      <w:r>
        <w:t>Result: PASS/FAIL</w:t>
      </w:r>
    </w:p>
    <w:p>
      <w:r>
        <w:t xml:space="preserve">Observation: </w:t>
      </w:r>
    </w:p>
    <w:p>
      <w:r>
        <w:t>Test-2930: frontend/src/metabase/query_builder/components/view/ViewFooter/index.ts</w:t>
      </w:r>
    </w:p>
    <w:p>
      <w:r>
        <w:t>Result: PASS/FAIL</w:t>
      </w:r>
    </w:p>
    <w:p>
      <w:r>
        <w:t xml:space="preserve">Observation: </w:t>
      </w:r>
    </w:p>
    <w:p>
      <w:r>
        <w:t>Test-2931: frontend/src/metabase/query_builder/components/view/ViewHeader/ViewTitleHeader.unit.spec.js</w:t>
      </w:r>
    </w:p>
    <w:p>
      <w:r>
        <w:t>Result: PASS/FAIL</w:t>
      </w:r>
    </w:p>
    <w:p>
      <w:r>
        <w:t xml:space="preserve">Observation: </w:t>
      </w:r>
    </w:p>
    <w:p>
      <w:r>
        <w:t>Test-2932: frontend/src/metabase/query_builder/components/view/ViewHeader/components/AdHocQuestionDescription/index.ts</w:t>
      </w:r>
    </w:p>
    <w:p>
      <w:r>
        <w:t>Result: PASS/FAIL</w:t>
      </w:r>
    </w:p>
    <w:p>
      <w:r>
        <w:t xml:space="preserve">Observation: </w:t>
      </w:r>
    </w:p>
    <w:p>
      <w:r>
        <w:t>Test-2933: frontend/src/metabase/query_builder/components/view/ViewHeader/components/AdHocQuestionLeftSide/index.ts</w:t>
      </w:r>
    </w:p>
    <w:p>
      <w:r>
        <w:t>Result: PASS/FAIL</w:t>
      </w:r>
    </w:p>
    <w:p>
      <w:r>
        <w:t xml:space="preserve">Observation: </w:t>
      </w:r>
    </w:p>
    <w:p>
      <w:r>
        <w:t>Test-2934: frontend/src/metabase/query_builder/components/view/ViewHeader/components/DashboardBackButton/index.ts</w:t>
      </w:r>
    </w:p>
    <w:p>
      <w:r>
        <w:t>Result: PASS/FAIL</w:t>
      </w:r>
    </w:p>
    <w:p>
      <w:r>
        <w:t xml:space="preserve">Observation: </w:t>
      </w:r>
    </w:p>
    <w:p>
      <w:r>
        <w:t>Test-2935: frontend/src/metabase/query_builder/components/view/ViewHeader/components/QuestionActions/QuestionMoreActionsMenu/index.ts</w:t>
      </w:r>
    </w:p>
    <w:p>
      <w:r>
        <w:t>Result: PASS/FAIL</w:t>
      </w:r>
    </w:p>
    <w:p>
      <w:r>
        <w:t xml:space="preserve">Observation: </w:t>
      </w:r>
    </w:p>
    <w:p>
      <w:r>
        <w:t>Test-2936: frontend/src/metabase/query_builder/components/view/ViewHeader/components/QuestionActions/index.ts</w:t>
      </w:r>
    </w:p>
    <w:p>
      <w:r>
        <w:t>Result: PASS/FAIL</w:t>
      </w:r>
    </w:p>
    <w:p>
      <w:r>
        <w:t xml:space="preserve">Observation: </w:t>
      </w:r>
    </w:p>
    <w:p>
      <w:r>
        <w:t>Test-2937: frontend/src/metabase/query_builder/components/view/ViewHeader/components/QuestionDataSource/QuestionDataSource.unit.spec.js</w:t>
      </w:r>
    </w:p>
    <w:p>
      <w:r>
        <w:t>Result: PASS/FAIL</w:t>
      </w:r>
    </w:p>
    <w:p>
      <w:r>
        <w:t xml:space="preserve">Observation: </w:t>
      </w:r>
    </w:p>
    <w:p>
      <w:r>
        <w:t>Test-2938: frontend/src/metabase/query_builder/components/view/ViewHeader/components/QuestionDataSource/index.ts</w:t>
      </w:r>
    </w:p>
    <w:p>
      <w:r>
        <w:t>Result: PASS/FAIL</w:t>
      </w:r>
    </w:p>
    <w:p>
      <w:r>
        <w:t xml:space="preserve">Observation: </w:t>
      </w:r>
    </w:p>
    <w:p>
      <w:r>
        <w:t>Test-2939: frontend/src/metabase/query_builder/components/view/ViewHeader/components/QuestionDataSource/utils.unit.spec.ts</w:t>
      </w:r>
    </w:p>
    <w:p>
      <w:r>
        <w:t>Result: PASS/FAIL</w:t>
      </w:r>
    </w:p>
    <w:p>
      <w:r>
        <w:t xml:space="preserve">Observation: </w:t>
      </w:r>
    </w:p>
    <w:p>
      <w:r>
        <w:t>Test-2940: frontend/src/metabase/query_builder/components/view/ViewHeader/components/QuestionFiltersHeader/index.ts</w:t>
      </w:r>
    </w:p>
    <w:p>
      <w:r>
        <w:t>Result: PASS/FAIL</w:t>
      </w:r>
    </w:p>
    <w:p>
      <w:r>
        <w:t xml:space="preserve">Observation: </w:t>
      </w:r>
    </w:p>
    <w:p>
      <w:r>
        <w:t>Test-2941: frontend/src/metabase/query_builder/components/view/ViewHeader/components/QuestionNotebookButton/index.ts</w:t>
      </w:r>
    </w:p>
    <w:p>
      <w:r>
        <w:t>Result: PASS/FAIL</w:t>
      </w:r>
    </w:p>
    <w:p>
      <w:r>
        <w:t xml:space="preserve">Observation: </w:t>
      </w:r>
    </w:p>
    <w:p>
      <w:r>
        <w:t>Test-2942: frontend/src/metabase/query_builder/components/view/ViewHeader/components/SavedQuestionLeftSide/hooks.ts</w:t>
      </w:r>
    </w:p>
    <w:p>
      <w:r>
        <w:t>Result: PASS/FAIL</w:t>
      </w:r>
    </w:p>
    <w:p>
      <w:r>
        <w:t xml:space="preserve">Observation: </w:t>
      </w:r>
    </w:p>
    <w:p>
      <w:r>
        <w:t>Test-2943: frontend/src/metabase/query_builder/components/view/ViewHeader/components/SavedQuestionLeftSide/index.ts</w:t>
      </w:r>
    </w:p>
    <w:p>
      <w:r>
        <w:t>Result: PASS/FAIL</w:t>
      </w:r>
    </w:p>
    <w:p>
      <w:r>
        <w:t xml:space="preserve">Observation: </w:t>
      </w:r>
    </w:p>
    <w:p>
      <w:r>
        <w:t>Test-2944: frontend/src/metabase/query_builder/components/view/ViewHeader/components/ToggleNativeQueryPreview/index.ts</w:t>
      </w:r>
    </w:p>
    <w:p>
      <w:r>
        <w:t>Result: PASS/FAIL</w:t>
      </w:r>
    </w:p>
    <w:p>
      <w:r>
        <w:t xml:space="preserve">Observation: </w:t>
      </w:r>
    </w:p>
    <w:p>
      <w:r>
        <w:t>Test-2945: frontend/src/metabase/query_builder/components/view/ViewHeader/components/ViewTitleHeaderRightSide/index.ts</w:t>
      </w:r>
    </w:p>
    <w:p>
      <w:r>
        <w:t>Result: PASS/FAIL</w:t>
      </w:r>
    </w:p>
    <w:p>
      <w:r>
        <w:t xml:space="preserve">Observation: </w:t>
      </w:r>
    </w:p>
    <w:p>
      <w:r>
        <w:t>Test-2946: frontend/src/metabase/query_builder/components/view/ViewHeader/components/index.ts</w:t>
      </w:r>
    </w:p>
    <w:p>
      <w:r>
        <w:t>Result: PASS/FAIL</w:t>
      </w:r>
    </w:p>
    <w:p>
      <w:r>
        <w:t xml:space="preserve">Observation: </w:t>
      </w:r>
    </w:p>
    <w:p>
      <w:r>
        <w:t>Test-2947: frontend/src/metabase/query_builder/components/view/ViewHeader/index.ts</w:t>
      </w:r>
    </w:p>
    <w:p>
      <w:r>
        <w:t>Result: PASS/FAIL</w:t>
      </w:r>
    </w:p>
    <w:p>
      <w:r>
        <w:t xml:space="preserve">Observation: </w:t>
      </w:r>
    </w:p>
    <w:p>
      <w:r>
        <w:t>Test-2948: frontend/src/metabase/query_builder/components/view/ViewHeader/utils.ts</w:t>
      </w:r>
    </w:p>
    <w:p>
      <w:r>
        <w:t>Result: PASS/FAIL</w:t>
      </w:r>
    </w:p>
    <w:p>
      <w:r>
        <w:t xml:space="preserve">Observation: </w:t>
      </w:r>
    </w:p>
    <w:p>
      <w:r>
        <w:t>Test-2949: frontend/src/metabase/query_builder/components/view/ViewHeader/utils.unit.spec.ts</w:t>
      </w:r>
    </w:p>
    <w:p>
      <w:r>
        <w:t>Result: PASS/FAIL</w:t>
      </w:r>
    </w:p>
    <w:p>
      <w:r>
        <w:t xml:space="preserve">Observation: </w:t>
      </w:r>
    </w:p>
    <w:p>
      <w:r>
        <w:t>Test-2950: frontend/src/metabase/query_builder/components/view/ViewSidebar/index.ts</w:t>
      </w:r>
    </w:p>
    <w:p>
      <w:r>
        <w:t>Result: PASS/FAIL</w:t>
      </w:r>
    </w:p>
    <w:p>
      <w:r>
        <w:t xml:space="preserve">Observation: </w:t>
      </w:r>
    </w:p>
    <w:p>
      <w:r>
        <w:t>Test-2951: frontend/src/metabase/query_builder/components/view/sidebars/ChartSettingsSidebar.unit.spec.js</w:t>
      </w:r>
    </w:p>
    <w:p>
      <w:r>
        <w:t>Result: PASS/FAIL</w:t>
      </w:r>
    </w:p>
    <w:p>
      <w:r>
        <w:t xml:space="preserve">Observation: </w:t>
      </w:r>
    </w:p>
    <w:p>
      <w:r>
        <w:t>Test-2952: frontend/src/metabase/query_builder/components/view/sidebars/ChartTypeSidebar/index.ts</w:t>
      </w:r>
    </w:p>
    <w:p>
      <w:r>
        <w:t>Result: PASS/FAIL</w:t>
      </w:r>
    </w:p>
    <w:p>
      <w:r>
        <w:t xml:space="preserve">Observation: </w:t>
      </w:r>
    </w:p>
    <w:p>
      <w:r>
        <w:t>Test-2953: frontend/src/metabase/query_builder/components/view/sidebars/DatasetManagementSection/DatasetMetadataStrengthIndicator/DatasetMetadataStrengthIndicator.unit.spec.js</w:t>
      </w:r>
    </w:p>
    <w:p>
      <w:r>
        <w:t>Result: PASS/FAIL</w:t>
      </w:r>
    </w:p>
    <w:p>
      <w:r>
        <w:t xml:space="preserve">Observation: </w:t>
      </w:r>
    </w:p>
    <w:p>
      <w:r>
        <w:t>Test-2954: frontend/src/metabase/query_builder/components/view/sidebars/DatasetManagementSection/DatasetMetadataStrengthIndicator/index.ts</w:t>
      </w:r>
    </w:p>
    <w:p>
      <w:r>
        <w:t>Result: PASS/FAIL</w:t>
      </w:r>
    </w:p>
    <w:p>
      <w:r>
        <w:t xml:space="preserve">Observation: </w:t>
      </w:r>
    </w:p>
    <w:p>
      <w:r>
        <w:t>Test-2955: frontend/src/metabase/query_builder/components/view/sidebars/ModelCacheManagementSection/index.ts</w:t>
      </w:r>
    </w:p>
    <w:p>
      <w:r>
        <w:t>Result: PASS/FAIL</w:t>
      </w:r>
    </w:p>
    <w:p>
      <w:r>
        <w:t xml:space="preserve">Observation: </w:t>
      </w:r>
    </w:p>
    <w:p>
      <w:r>
        <w:t>Test-2956: frontend/src/metabase/query_builder/components/view/sidebars/QuestionInfoSidebar/components/hooks.ts</w:t>
      </w:r>
    </w:p>
    <w:p>
      <w:r>
        <w:t>Result: PASS/FAIL</w:t>
      </w:r>
    </w:p>
    <w:p>
      <w:r>
        <w:t xml:space="preserve">Observation: </w:t>
      </w:r>
    </w:p>
    <w:p>
      <w:r>
        <w:t>Test-2957: frontend/src/metabase/query_builder/components/view/sidebars/QuestionInfoSidebar/components/types.ts</w:t>
      </w:r>
    </w:p>
    <w:p>
      <w:r>
        <w:t>Result: PASS/FAIL</w:t>
      </w:r>
    </w:p>
    <w:p>
      <w:r>
        <w:t xml:space="preserve">Observation: </w:t>
      </w:r>
    </w:p>
    <w:p>
      <w:r>
        <w:t>Test-2958: frontend/src/metabase/query_builder/components/view/sidebars/QuestionInfoSidebar/components/utils.unit.spec.ts</w:t>
      </w:r>
    </w:p>
    <w:p>
      <w:r>
        <w:t>Result: PASS/FAIL</w:t>
      </w:r>
    </w:p>
    <w:p>
      <w:r>
        <w:t xml:space="preserve">Observation: </w:t>
      </w:r>
    </w:p>
    <w:p>
      <w:r>
        <w:t>Test-2959: frontend/src/metabase/query_builder/components/view/sidebars/QuestionInfoSidebar/index.ts</w:t>
      </w:r>
    </w:p>
    <w:p>
      <w:r>
        <w:t>Result: PASS/FAIL</w:t>
      </w:r>
    </w:p>
    <w:p>
      <w:r>
        <w:t xml:space="preserve">Observation: </w:t>
      </w:r>
    </w:p>
    <w:p>
      <w:r>
        <w:t>Test-2960: frontend/src/metabase/query_builder/components/view/sidebars/QuestionSettingsSidebar/index.ts</w:t>
      </w:r>
    </w:p>
    <w:p>
      <w:r>
        <w:t>Result: PASS/FAIL</w:t>
      </w:r>
    </w:p>
    <w:p>
      <w:r>
        <w:t xml:space="preserve">Observation: </w:t>
      </w:r>
    </w:p>
    <w:p>
      <w:r>
        <w:t>Test-2961: frontend/src/metabase/query_builder/components/view/sidebars/SummarizeSidebar/AddAggregationButton/index.ts</w:t>
      </w:r>
    </w:p>
    <w:p>
      <w:r>
        <w:t>Result: PASS/FAIL</w:t>
      </w:r>
    </w:p>
    <w:p>
      <w:r>
        <w:t xml:space="preserve">Observation: </w:t>
      </w:r>
    </w:p>
    <w:p>
      <w:r>
        <w:t>Test-2962: frontend/src/metabase/query_builder/components/view/sidebars/SummarizeSidebar/AggregationItem/index.ts</w:t>
      </w:r>
    </w:p>
    <w:p>
      <w:r>
        <w:t>Result: PASS/FAIL</w:t>
      </w:r>
    </w:p>
    <w:p>
      <w:r>
        <w:t xml:space="preserve">Observation: </w:t>
      </w:r>
    </w:p>
    <w:p>
      <w:r>
        <w:t>Test-2963: frontend/src/metabase/query_builder/components/view/sidebars/SummarizeSidebar/BreakoutColumnList/BreakoutColumnListItem/index.ts</w:t>
      </w:r>
    </w:p>
    <w:p>
      <w:r>
        <w:t>Result: PASS/FAIL</w:t>
      </w:r>
    </w:p>
    <w:p>
      <w:r>
        <w:t xml:space="preserve">Observation: </w:t>
      </w:r>
    </w:p>
    <w:p>
      <w:r>
        <w:t>Test-2964: frontend/src/metabase/query_builder/components/view/sidebars/SummarizeSidebar/BreakoutColumnList/index.ts</w:t>
      </w:r>
    </w:p>
    <w:p>
      <w:r>
        <w:t>Result: PASS/FAIL</w:t>
      </w:r>
    </w:p>
    <w:p>
      <w:r>
        <w:t xml:space="preserve">Observation: </w:t>
      </w:r>
    </w:p>
    <w:p>
      <w:r>
        <w:t>Test-2965: frontend/src/metabase/query_builder/components/view/sidebars/SummarizeSidebar/BreakoutColumnList/types.ts</w:t>
      </w:r>
    </w:p>
    <w:p>
      <w:r>
        <w:t>Result: PASS/FAIL</w:t>
      </w:r>
    </w:p>
    <w:p>
      <w:r>
        <w:t xml:space="preserve">Observation: </w:t>
      </w:r>
    </w:p>
    <w:p>
      <w:r>
        <w:t>Test-2966: frontend/src/metabase/query_builder/components/view/sidebars/SummarizeSidebar/BreakoutColumnList/util.ts</w:t>
      </w:r>
    </w:p>
    <w:p>
      <w:r>
        <w:t>Result: PASS/FAIL</w:t>
      </w:r>
    </w:p>
    <w:p>
      <w:r>
        <w:t xml:space="preserve">Observation: </w:t>
      </w:r>
    </w:p>
    <w:p>
      <w:r>
        <w:t>Test-2967: frontend/src/metabase/query_builder/components/view/sidebars/SummarizeSidebar/SummarizeContent/index.ts</w:t>
      </w:r>
    </w:p>
    <w:p>
      <w:r>
        <w:t>Result: PASS/FAIL</w:t>
      </w:r>
    </w:p>
    <w:p>
      <w:r>
        <w:t xml:space="preserve">Observation: </w:t>
      </w:r>
    </w:p>
    <w:p>
      <w:r>
        <w:t>Test-2968: frontend/src/metabase/query_builder/components/view/sidebars/SummarizeSidebar/index.ts</w:t>
      </w:r>
    </w:p>
    <w:p>
      <w:r>
        <w:t>Result: PASS/FAIL</w:t>
      </w:r>
    </w:p>
    <w:p>
      <w:r>
        <w:t xml:space="preserve">Observation: </w:t>
      </w:r>
    </w:p>
    <w:p>
      <w:r>
        <w:t>Test-2969: frontend/src/metabase/query_builder/components/view/sidebars/TimelineSidebar/index.ts</w:t>
      </w:r>
    </w:p>
    <w:p>
      <w:r>
        <w:t>Result: PASS/FAIL</w:t>
      </w:r>
    </w:p>
    <w:p>
      <w:r>
        <w:t xml:space="preserve">Observation: </w:t>
      </w:r>
    </w:p>
    <w:p>
      <w:r>
        <w:t>Test-2970: frontend/src/metabase/query_builder/constants.ts</w:t>
      </w:r>
    </w:p>
    <w:p>
      <w:r>
        <w:t>Result: PASS/FAIL</w:t>
      </w:r>
    </w:p>
    <w:p>
      <w:r>
        <w:t xml:space="preserve">Observation: </w:t>
      </w:r>
    </w:p>
    <w:p>
      <w:r>
        <w:t>Test-2971: frontend/src/metabase/query_builder/containers/use-create-question.ts</w:t>
      </w:r>
    </w:p>
    <w:p>
      <w:r>
        <w:t>Result: PASS/FAIL</w:t>
      </w:r>
    </w:p>
    <w:p>
      <w:r>
        <w:t xml:space="preserve">Observation: </w:t>
      </w:r>
    </w:p>
    <w:p>
      <w:r>
        <w:t>Test-2972: frontend/src/metabase/query_builder/containers/use-save-question.ts</w:t>
      </w:r>
    </w:p>
    <w:p>
      <w:r>
        <w:t>Result: PASS/FAIL</w:t>
      </w:r>
    </w:p>
    <w:p>
      <w:r>
        <w:t xml:space="preserve">Observation: </w:t>
      </w:r>
    </w:p>
    <w:p>
      <w:r>
        <w:t>Test-2973: frontend/src/metabase/query_builder/defaults.ts</w:t>
      </w:r>
    </w:p>
    <w:p>
      <w:r>
        <w:t>Result: PASS/FAIL</w:t>
      </w:r>
    </w:p>
    <w:p>
      <w:r>
        <w:t xml:space="preserve">Observation: </w:t>
      </w:r>
    </w:p>
    <w:p>
      <w:r>
        <w:t>Test-2974: frontend/src/metabase/query_builder/hooks/index.ts</w:t>
      </w:r>
    </w:p>
    <w:p>
      <w:r>
        <w:t>Result: PASS/FAIL</w:t>
      </w:r>
    </w:p>
    <w:p>
      <w:r>
        <w:t xml:space="preserve">Observation: </w:t>
      </w:r>
    </w:p>
    <w:p>
      <w:r>
        <w:t>Test-2975: frontend/src/metabase/query_builder/hooks/types.ts</w:t>
      </w:r>
    </w:p>
    <w:p>
      <w:r>
        <w:t>Result: PASS/FAIL</w:t>
      </w:r>
    </w:p>
    <w:p>
      <w:r>
        <w:t xml:space="preserve">Observation: </w:t>
      </w:r>
    </w:p>
    <w:p>
      <w:r>
        <w:t>Test-2976: frontend/src/metabase/query_builder/hooks/use-breakout-query-handlers.ts</w:t>
      </w:r>
    </w:p>
    <w:p>
      <w:r>
        <w:t>Result: PASS/FAIL</w:t>
      </w:r>
    </w:p>
    <w:p>
      <w:r>
        <w:t xml:space="preserve">Observation: </w:t>
      </w:r>
    </w:p>
    <w:p>
      <w:r>
        <w:t>Test-2977: frontend/src/metabase/query_builder/hooks/use-default-query-aggregation.ts</w:t>
      </w:r>
    </w:p>
    <w:p>
      <w:r>
        <w:t>Result: PASS/FAIL</w:t>
      </w:r>
    </w:p>
    <w:p>
      <w:r>
        <w:t xml:space="preserve">Observation: </w:t>
      </w:r>
    </w:p>
    <w:p>
      <w:r>
        <w:t>Test-2978: frontend/src/metabase/query_builder/hooks/use-notebook-screen-size.ts</w:t>
      </w:r>
    </w:p>
    <w:p>
      <w:r>
        <w:t>Result: PASS/FAIL</w:t>
      </w:r>
    </w:p>
    <w:p>
      <w:r>
        <w:t xml:space="preserve">Observation: </w:t>
      </w:r>
    </w:p>
    <w:p>
      <w:r>
        <w:t>Test-2979: frontend/src/metabase/query_builder/hooks/use-sync-url-parameters.ts</w:t>
      </w:r>
    </w:p>
    <w:p>
      <w:r>
        <w:t>Result: PASS/FAIL</w:t>
      </w:r>
    </w:p>
    <w:p>
      <w:r>
        <w:t xml:space="preserve">Observation: </w:t>
      </w:r>
    </w:p>
    <w:p>
      <w:r>
        <w:t>Test-2980: frontend/src/metabase/query_builder/reducers-typed.ts</w:t>
      </w:r>
    </w:p>
    <w:p>
      <w:r>
        <w:t>Result: PASS/FAIL</w:t>
      </w:r>
    </w:p>
    <w:p>
      <w:r>
        <w:t xml:space="preserve">Observation: </w:t>
      </w:r>
    </w:p>
    <w:p>
      <w:r>
        <w:t>Test-2981: frontend/src/metabase/query_builder/reducers.js</w:t>
      </w:r>
    </w:p>
    <w:p>
      <w:r>
        <w:t>Result: PASS/FAIL</w:t>
      </w:r>
    </w:p>
    <w:p>
      <w:r>
        <w:t xml:space="preserve">Observation: </w:t>
      </w:r>
    </w:p>
    <w:p>
      <w:r>
        <w:t>Test-2982: frontend/src/metabase/query_builder/selectors/mode.js</w:t>
      </w:r>
    </w:p>
    <w:p>
      <w:r>
        <w:t>Result: PASS/FAIL</w:t>
      </w:r>
    </w:p>
    <w:p>
      <w:r>
        <w:t xml:space="preserve">Observation: </w:t>
      </w:r>
    </w:p>
    <w:p>
      <w:r>
        <w:t>Test-2983: frontend/src/metabase/query_builder/selectors.js</w:t>
      </w:r>
    </w:p>
    <w:p>
      <w:r>
        <w:t>Result: PASS/FAIL</w:t>
      </w:r>
    </w:p>
    <w:p>
      <w:r>
        <w:t xml:space="preserve">Observation: </w:t>
      </w:r>
    </w:p>
    <w:p>
      <w:r>
        <w:t>Test-2984: frontend/src/metabase/query_builder/selectors.unit.spec.js</w:t>
      </w:r>
    </w:p>
    <w:p>
      <w:r>
        <w:t>Result: PASS/FAIL</w:t>
      </w:r>
    </w:p>
    <w:p>
      <w:r>
        <w:t xml:space="preserve">Observation: </w:t>
      </w:r>
    </w:p>
    <w:p>
      <w:r>
        <w:t>Test-2985: frontend/src/metabase/query_builder/typed-utils.ts</w:t>
      </w:r>
    </w:p>
    <w:p>
      <w:r>
        <w:t>Result: PASS/FAIL</w:t>
      </w:r>
    </w:p>
    <w:p>
      <w:r>
        <w:t xml:space="preserve">Observation: </w:t>
      </w:r>
    </w:p>
    <w:p>
      <w:r>
        <w:t>Test-2986: frontend/src/metabase/query_builder/utils/get-aggregation-items.ts</w:t>
      </w:r>
    </w:p>
    <w:p>
      <w:r>
        <w:t>Result: PASS/FAIL</w:t>
      </w:r>
    </w:p>
    <w:p>
      <w:r>
        <w:t xml:space="preserve">Observation: </w:t>
      </w:r>
    </w:p>
    <w:p>
      <w:r>
        <w:t>Test-2987: frontend/src/metabase/query_builder/utils/index.ts</w:t>
      </w:r>
    </w:p>
    <w:p>
      <w:r>
        <w:t>Result: PASS/FAIL</w:t>
      </w:r>
    </w:p>
    <w:p>
      <w:r>
        <w:t xml:space="preserve">Observation: </w:t>
      </w:r>
    </w:p>
    <w:p>
      <w:r>
        <w:t>Test-2988: frontend/src/metabase/query_builder/utils/question.ts</w:t>
      </w:r>
    </w:p>
    <w:p>
      <w:r>
        <w:t>Result: PASS/FAIL</w:t>
      </w:r>
    </w:p>
    <w:p>
      <w:r>
        <w:t xml:space="preserve">Observation: </w:t>
      </w:r>
    </w:p>
    <w:p>
      <w:r>
        <w:t>Test-2989: frontend/src/metabase/query_builder/utils/utils.unit.spec.ts</w:t>
      </w:r>
    </w:p>
    <w:p>
      <w:r>
        <w:t>Result: PASS/FAIL</w:t>
      </w:r>
    </w:p>
    <w:p>
      <w:r>
        <w:t xml:space="preserve">Observation: </w:t>
      </w:r>
    </w:p>
    <w:p>
      <w:r>
        <w:t>Test-2990: frontend/src/metabase/querying/analytics.ts</w:t>
      </w:r>
    </w:p>
    <w:p>
      <w:r>
        <w:t>Result: PASS/FAIL</w:t>
      </w:r>
    </w:p>
    <w:p>
      <w:r>
        <w:t xml:space="preserve">Observation: </w:t>
      </w:r>
    </w:p>
    <w:p>
      <w:r>
        <w:t>Test-2991: frontend/src/metabase/querying/drills/utils/constants.ts</w:t>
      </w:r>
    </w:p>
    <w:p>
      <w:r>
        <w:t>Result: PASS/FAIL</w:t>
      </w:r>
    </w:p>
    <w:p>
      <w:r>
        <w:t xml:space="preserve">Observation: </w:t>
      </w:r>
    </w:p>
    <w:p>
      <w:r>
        <w:t>Test-2992: frontend/src/metabase/querying/drills/utils/distribution-drill.ts</w:t>
      </w:r>
    </w:p>
    <w:p>
      <w:r>
        <w:t>Result: PASS/FAIL</w:t>
      </w:r>
    </w:p>
    <w:p>
      <w:r>
        <w:t xml:space="preserve">Observation: </w:t>
      </w:r>
    </w:p>
    <w:p>
      <w:r>
        <w:t>Test-2993: frontend/src/metabase/querying/drills/utils/fk-details-drill.ts</w:t>
      </w:r>
    </w:p>
    <w:p>
      <w:r>
        <w:t>Result: PASS/FAIL</w:t>
      </w:r>
    </w:p>
    <w:p>
      <w:r>
        <w:t xml:space="preserve">Observation: </w:t>
      </w:r>
    </w:p>
    <w:p>
      <w:r>
        <w:t>Test-2994: frontend/src/metabase/querying/drills/utils/fk-filter-drill.ts</w:t>
      </w:r>
    </w:p>
    <w:p>
      <w:r>
        <w:t>Result: PASS/FAIL</w:t>
      </w:r>
    </w:p>
    <w:p>
      <w:r>
        <w:t xml:space="preserve">Observation: </w:t>
      </w:r>
    </w:p>
    <w:p>
      <w:r>
        <w:t>Test-2995: frontend/src/metabase/querying/drills/utils/pk-drill.ts</w:t>
      </w:r>
    </w:p>
    <w:p>
      <w:r>
        <w:t>Result: PASS/FAIL</w:t>
      </w:r>
    </w:p>
    <w:p>
      <w:r>
        <w:t xml:space="preserve">Observation: </w:t>
      </w:r>
    </w:p>
    <w:p>
      <w:r>
        <w:t>Test-2996: frontend/src/metabase/querying/drills/utils/query-drill.ts</w:t>
      </w:r>
    </w:p>
    <w:p>
      <w:r>
        <w:t>Result: PASS/FAIL</w:t>
      </w:r>
    </w:p>
    <w:p>
      <w:r>
        <w:t xml:space="preserve">Observation: </w:t>
      </w:r>
    </w:p>
    <w:p>
      <w:r>
        <w:t>Test-2997: frontend/src/metabase/querying/drills/utils/sort-drill.ts</w:t>
      </w:r>
    </w:p>
    <w:p>
      <w:r>
        <w:t>Result: PASS/FAIL</w:t>
      </w:r>
    </w:p>
    <w:p>
      <w:r>
        <w:t xml:space="preserve">Observation: </w:t>
      </w:r>
    </w:p>
    <w:p>
      <w:r>
        <w:t>Test-2998: frontend/src/metabase/querying/drills/utils/summarize-column-by-time-drill.ts</w:t>
      </w:r>
    </w:p>
    <w:p>
      <w:r>
        <w:t>Result: PASS/FAIL</w:t>
      </w:r>
    </w:p>
    <w:p>
      <w:r>
        <w:t xml:space="preserve">Observation: </w:t>
      </w:r>
    </w:p>
    <w:p>
      <w:r>
        <w:t>Test-2999: frontend/src/metabase/querying/drills/utils/summarize-column-drill.ts</w:t>
      </w:r>
    </w:p>
    <w:p>
      <w:r>
        <w:t>Result: PASS/FAIL</w:t>
      </w:r>
    </w:p>
    <w:p>
      <w:r>
        <w:t xml:space="preserve">Observation: </w:t>
      </w:r>
    </w:p>
    <w:p>
      <w:r>
        <w:t>Test-3000: frontend/src/metabase/querying/drills/utils/underlying-records-drill.ts</w:t>
      </w:r>
    </w:p>
    <w:p>
      <w:r>
        <w:t>Result: PASS/FAIL</w:t>
      </w:r>
    </w:p>
    <w:p>
      <w:r>
        <w:t xml:space="preserve">Observation: </w:t>
      </w:r>
    </w:p>
    <w:p>
      <w:r>
        <w:t>Test-3001: frontend/src/metabase/querying/drills/utils/zoom-drill.ts</w:t>
      </w:r>
    </w:p>
    <w:p>
      <w:r>
        <w:t>Result: PASS/FAIL</w:t>
      </w:r>
    </w:p>
    <w:p>
      <w:r>
        <w:t xml:space="preserve">Observation: </w:t>
      </w:r>
    </w:p>
    <w:p>
      <w:r>
        <w:t>Test-3002: frontend/src/metabase/querying/drills/utils/zoom-in-binning-drill.ts</w:t>
      </w:r>
    </w:p>
    <w:p>
      <w:r>
        <w:t>Result: PASS/FAIL</w:t>
      </w:r>
    </w:p>
    <w:p>
      <w:r>
        <w:t xml:space="preserve">Observation: </w:t>
      </w:r>
    </w:p>
    <w:p>
      <w:r>
        <w:t>Test-3003: frontend/src/metabase/querying/drills/utils/zoom-in-geographic-drill.ts</w:t>
      </w:r>
    </w:p>
    <w:p>
      <w:r>
        <w:t>Result: PASS/FAIL</w:t>
      </w:r>
    </w:p>
    <w:p>
      <w:r>
        <w:t xml:space="preserve">Observation: </w:t>
      </w:r>
    </w:p>
    <w:p>
      <w:r>
        <w:t>Test-3004: frontend/src/metabase/querying/drills/utils/zoom-in-timeseries-drill.ts</w:t>
      </w:r>
    </w:p>
    <w:p>
      <w:r>
        <w:t>Result: PASS/FAIL</w:t>
      </w:r>
    </w:p>
    <w:p>
      <w:r>
        <w:t xml:space="preserve">Observation: </w:t>
      </w:r>
    </w:p>
    <w:p>
      <w:r>
        <w:t>Test-3005: frontend/src/metabase/querying/expressions/clause.ts</w:t>
      </w:r>
    </w:p>
    <w:p>
      <w:r>
        <w:t>Result: PASS/FAIL</w:t>
      </w:r>
    </w:p>
    <w:p>
      <w:r>
        <w:t xml:space="preserve">Observation: </w:t>
      </w:r>
    </w:p>
    <w:p>
      <w:r>
        <w:t>Test-3006: frontend/src/metabase/querying/expressions/compile-expression.ts</w:t>
      </w:r>
    </w:p>
    <w:p>
      <w:r>
        <w:t>Result: PASS/FAIL</w:t>
      </w:r>
    </w:p>
    <w:p>
      <w:r>
        <w:t xml:space="preserve">Observation: </w:t>
      </w:r>
    </w:p>
    <w:p>
      <w:r>
        <w:t>Test-3007: frontend/src/metabase/querying/expressions/compile-expression.unit.spec.ts</w:t>
      </w:r>
    </w:p>
    <w:p>
      <w:r>
        <w:t>Result: PASS/FAIL</w:t>
      </w:r>
    </w:p>
    <w:p>
      <w:r>
        <w:t xml:space="preserve">Observation: </w:t>
      </w:r>
    </w:p>
    <w:p>
      <w:r>
        <w:t>Test-3008: frontend/src/metabase/querying/expressions/config.ts</w:t>
      </w:r>
    </w:p>
    <w:p>
      <w:r>
        <w:t>Result: PASS/FAIL</w:t>
      </w:r>
    </w:p>
    <w:p>
      <w:r>
        <w:t xml:space="preserve">Observation: </w:t>
      </w:r>
    </w:p>
    <w:p>
      <w:r>
        <w:t>Test-3009: frontend/src/metabase/querying/expressions/define.ts</w:t>
      </w:r>
    </w:p>
    <w:p>
      <w:r>
        <w:t>Result: PASS/FAIL</w:t>
      </w:r>
    </w:p>
    <w:p>
      <w:r>
        <w:t xml:space="preserve">Observation: </w:t>
      </w:r>
    </w:p>
    <w:p>
      <w:r>
        <w:t>Test-3010: frontend/src/metabase/querying/expressions/diagnostics/diagnostics.ts</w:t>
      </w:r>
    </w:p>
    <w:p>
      <w:r>
        <w:t>Result: PASS/FAIL</w:t>
      </w:r>
    </w:p>
    <w:p>
      <w:r>
        <w:t xml:space="preserve">Observation: </w:t>
      </w:r>
    </w:p>
    <w:p>
      <w:r>
        <w:t>Test-3011: frontend/src/metabase/querying/expressions/diagnostics/diagnostics.unit.spec.ts</w:t>
      </w:r>
    </w:p>
    <w:p>
      <w:r>
        <w:t>Result: PASS/FAIL</w:t>
      </w:r>
    </w:p>
    <w:p>
      <w:r>
        <w:t xml:space="preserve">Observation: </w:t>
      </w:r>
    </w:p>
    <w:p>
      <w:r>
        <w:t>Test-3012: frontend/src/metabase/querying/expressions/diagnostics/expression/check-arg-count.ts</w:t>
      </w:r>
    </w:p>
    <w:p>
      <w:r>
        <w:t>Result: PASS/FAIL</w:t>
      </w:r>
    </w:p>
    <w:p>
      <w:r>
        <w:t xml:space="preserve">Observation: </w:t>
      </w:r>
    </w:p>
    <w:p>
      <w:r>
        <w:t>Test-3013: frontend/src/metabase/querying/expressions/diagnostics/expression/check-arg-validators.ts</w:t>
      </w:r>
    </w:p>
    <w:p>
      <w:r>
        <w:t>Result: PASS/FAIL</w:t>
      </w:r>
    </w:p>
    <w:p>
      <w:r>
        <w:t xml:space="preserve">Observation: </w:t>
      </w:r>
    </w:p>
    <w:p>
      <w:r>
        <w:t>Test-3014: frontend/src/metabase/querying/expressions/diagnostics/expression/check-case-or-if-arg-count.ts</w:t>
      </w:r>
    </w:p>
    <w:p>
      <w:r>
        <w:t>Result: PASS/FAIL</w:t>
      </w:r>
    </w:p>
    <w:p>
      <w:r>
        <w:t xml:space="preserve">Observation: </w:t>
      </w:r>
    </w:p>
    <w:p>
      <w:r>
        <w:t>Test-3015: frontend/src/metabase/querying/expressions/diagnostics/expression/check-comparison-operator-args.ts</w:t>
      </w:r>
    </w:p>
    <w:p>
      <w:r>
        <w:t>Result: PASS/FAIL</w:t>
      </w:r>
    </w:p>
    <w:p>
      <w:r>
        <w:t xml:space="preserve">Observation: </w:t>
      </w:r>
    </w:p>
    <w:p>
      <w:r>
        <w:t>Test-3016: frontend/src/metabase/querying/expressions/diagnostics/expression/check-functions-for-expression-mode.ts</w:t>
      </w:r>
    </w:p>
    <w:p>
      <w:r>
        <w:t>Result: PASS/FAIL</w:t>
      </w:r>
    </w:p>
    <w:p>
      <w:r>
        <w:t xml:space="preserve">Observation: </w:t>
      </w:r>
    </w:p>
    <w:p>
      <w:r>
        <w:t>Test-3017: frontend/src/metabase/querying/expressions/diagnostics/expression/check-known-functions.ts</w:t>
      </w:r>
    </w:p>
    <w:p>
      <w:r>
        <w:t>Result: PASS/FAIL</w:t>
      </w:r>
    </w:p>
    <w:p>
      <w:r>
        <w:t xml:space="preserve">Observation: </w:t>
      </w:r>
    </w:p>
    <w:p>
      <w:r>
        <w:t>Test-3018: frontend/src/metabase/querying/expressions/diagnostics/expression/check-lib-diagnostics.ts</w:t>
      </w:r>
    </w:p>
    <w:p>
      <w:r>
        <w:t>Result: PASS/FAIL</w:t>
      </w:r>
    </w:p>
    <w:p>
      <w:r>
        <w:t xml:space="preserve">Observation: </w:t>
      </w:r>
    </w:p>
    <w:p>
      <w:r>
        <w:t>Test-3019: frontend/src/metabase/querying/expressions/diagnostics/expression/check-supported-functions.ts</w:t>
      </w:r>
    </w:p>
    <w:p>
      <w:r>
        <w:t>Result: PASS/FAIL</w:t>
      </w:r>
    </w:p>
    <w:p>
      <w:r>
        <w:t xml:space="preserve">Observation: </w:t>
      </w:r>
    </w:p>
    <w:p>
      <w:r>
        <w:t>Test-3020: frontend/src/metabase/querying/expressions/diagnostics/expression/index.ts</w:t>
      </w:r>
    </w:p>
    <w:p>
      <w:r>
        <w:t>Result: PASS/FAIL</w:t>
      </w:r>
    </w:p>
    <w:p>
      <w:r>
        <w:t xml:space="preserve">Observation: </w:t>
      </w:r>
    </w:p>
    <w:p>
      <w:r>
        <w:t>Test-3021: frontend/src/metabase/querying/expressions/diagnostics/index.ts</w:t>
      </w:r>
    </w:p>
    <w:p>
      <w:r>
        <w:t>Result: PASS/FAIL</w:t>
      </w:r>
    </w:p>
    <w:p>
      <w:r>
        <w:t xml:space="preserve">Observation: </w:t>
      </w:r>
    </w:p>
    <w:p>
      <w:r>
        <w:t>Test-3022: frontend/src/metabase/querying/expressions/diagnostics/syntax/check-bad-tokens.ts</w:t>
      </w:r>
    </w:p>
    <w:p>
      <w:r>
        <w:t>Result: PASS/FAIL</w:t>
      </w:r>
    </w:p>
    <w:p>
      <w:r>
        <w:t xml:space="preserve">Observation: </w:t>
      </w:r>
    </w:p>
    <w:p>
      <w:r>
        <w:t>Test-3023: frontend/src/metabase/querying/expressions/diagnostics/syntax/check-double-commas.ts</w:t>
      </w:r>
    </w:p>
    <w:p>
      <w:r>
        <w:t>Result: PASS/FAIL</w:t>
      </w:r>
    </w:p>
    <w:p>
      <w:r>
        <w:t xml:space="preserve">Observation: </w:t>
      </w:r>
    </w:p>
    <w:p>
      <w:r>
        <w:t>Test-3024: frontend/src/metabase/querying/expressions/diagnostics/syntax/check-field-quotes.ts</w:t>
      </w:r>
    </w:p>
    <w:p>
      <w:r>
        <w:t>Result: PASS/FAIL</w:t>
      </w:r>
    </w:p>
    <w:p>
      <w:r>
        <w:t xml:space="preserve">Observation: </w:t>
      </w:r>
    </w:p>
    <w:p>
      <w:r>
        <w:t>Test-3025: frontend/src/metabase/querying/expressions/diagnostics/syntax/check-matching-parenthesis.ts</w:t>
      </w:r>
    </w:p>
    <w:p>
      <w:r>
        <w:t>Result: PASS/FAIL</w:t>
      </w:r>
    </w:p>
    <w:p>
      <w:r>
        <w:t xml:space="preserve">Observation: </w:t>
      </w:r>
    </w:p>
    <w:p>
      <w:r>
        <w:t>Test-3026: frontend/src/metabase/querying/expressions/diagnostics/syntax/check-mismatched-siblings.ts</w:t>
      </w:r>
    </w:p>
    <w:p>
      <w:r>
        <w:t>Result: PASS/FAIL</w:t>
      </w:r>
    </w:p>
    <w:p>
      <w:r>
        <w:t xml:space="preserve">Observation: </w:t>
      </w:r>
    </w:p>
    <w:p>
      <w:r>
        <w:t>Test-3027: frontend/src/metabase/querying/expressions/diagnostics/syntax/check-number-exponent.ts</w:t>
      </w:r>
    </w:p>
    <w:p>
      <w:r>
        <w:t>Result: PASS/FAIL</w:t>
      </w:r>
    </w:p>
    <w:p>
      <w:r>
        <w:t xml:space="preserve">Observation: </w:t>
      </w:r>
    </w:p>
    <w:p>
      <w:r>
        <w:t>Test-3028: frontend/src/metabase/querying/expressions/diagnostics/syntax/check-open-parenthesis-after-function.ts</w:t>
      </w:r>
    </w:p>
    <w:p>
      <w:r>
        <w:t>Result: PASS/FAIL</w:t>
      </w:r>
    </w:p>
    <w:p>
      <w:r>
        <w:t xml:space="preserve">Observation: </w:t>
      </w:r>
    </w:p>
    <w:p>
      <w:r>
        <w:t>Test-3029: frontend/src/metabase/querying/expressions/diagnostics/syntax/check-string-quotes.ts</w:t>
      </w:r>
    </w:p>
    <w:p>
      <w:r>
        <w:t>Result: PASS/FAIL</w:t>
      </w:r>
    </w:p>
    <w:p>
      <w:r>
        <w:t xml:space="preserve">Observation: </w:t>
      </w:r>
    </w:p>
    <w:p>
      <w:r>
        <w:t>Test-3030: frontend/src/metabase/querying/expressions/diagnostics/syntax/index.ts</w:t>
      </w:r>
    </w:p>
    <w:p>
      <w:r>
        <w:t>Result: PASS/FAIL</w:t>
      </w:r>
    </w:p>
    <w:p>
      <w:r>
        <w:t xml:space="preserve">Observation: </w:t>
      </w:r>
    </w:p>
    <w:p>
      <w:r>
        <w:t>Test-3031: frontend/src/metabase/querying/expressions/diagnostics/utils.ts</w:t>
      </w:r>
    </w:p>
    <w:p>
      <w:r>
        <w:t>Result: PASS/FAIL</w:t>
      </w:r>
    </w:p>
    <w:p>
      <w:r>
        <w:t xml:space="preserve">Observation: </w:t>
      </w:r>
    </w:p>
    <w:p>
      <w:r>
        <w:t>Test-3032: frontend/src/metabase/querying/expressions/diagnostics/utils.unit.spec.ts</w:t>
      </w:r>
    </w:p>
    <w:p>
      <w:r>
        <w:t>Result: PASS/FAIL</w:t>
      </w:r>
    </w:p>
    <w:p>
      <w:r>
        <w:t xml:space="preserve">Observation: </w:t>
      </w:r>
    </w:p>
    <w:p>
      <w:r>
        <w:t>Test-3033: frontend/src/metabase/querying/expressions/errors.ts</w:t>
      </w:r>
    </w:p>
    <w:p>
      <w:r>
        <w:t>Result: PASS/FAIL</w:t>
      </w:r>
    </w:p>
    <w:p>
      <w:r>
        <w:t xml:space="preserve">Observation: </w:t>
      </w:r>
    </w:p>
    <w:p>
      <w:r>
        <w:t>Test-3034: frontend/src/metabase/querying/expressions/formatter/formatter.ts</w:t>
      </w:r>
    </w:p>
    <w:p>
      <w:r>
        <w:t>Result: PASS/FAIL</w:t>
      </w:r>
    </w:p>
    <w:p>
      <w:r>
        <w:t xml:space="preserve">Observation: </w:t>
      </w:r>
    </w:p>
    <w:p>
      <w:r>
        <w:t>Test-3035: frontend/src/metabase/querying/expressions/formatter/formatter.unit.spec.ts</w:t>
      </w:r>
    </w:p>
    <w:p>
      <w:r>
        <w:t>Result: PASS/FAIL</w:t>
      </w:r>
    </w:p>
    <w:p>
      <w:r>
        <w:t xml:space="preserve">Observation: </w:t>
      </w:r>
    </w:p>
    <w:p>
      <w:r>
        <w:t>Test-3036: frontend/src/metabase/querying/expressions/formatter/index.ts</w:t>
      </w:r>
    </w:p>
    <w:p>
      <w:r>
        <w:t>Result: PASS/FAIL</w:t>
      </w:r>
    </w:p>
    <w:p>
      <w:r>
        <w:t xml:space="preserve">Observation: </w:t>
      </w:r>
    </w:p>
    <w:p>
      <w:r>
        <w:t>Test-3037: frontend/src/metabase/querying/expressions/formatter/utils.ts</w:t>
      </w:r>
    </w:p>
    <w:p>
      <w:r>
        <w:t>Result: PASS/FAIL</w:t>
      </w:r>
    </w:p>
    <w:p>
      <w:r>
        <w:t xml:space="preserve">Observation: </w:t>
      </w:r>
    </w:p>
    <w:p>
      <w:r>
        <w:t>Test-3038: frontend/src/metabase/querying/expressions/fuzz.compiler.unit.spec.ts</w:t>
      </w:r>
    </w:p>
    <w:p>
      <w:r>
        <w:t>Result: PASS/FAIL</w:t>
      </w:r>
    </w:p>
    <w:p>
      <w:r>
        <w:t xml:space="preserve">Observation: </w:t>
      </w:r>
    </w:p>
    <w:p>
      <w:r>
        <w:t>Test-3039: frontend/src/metabase/querying/expressions/fuzz.string.unit.spec.ts</w:t>
      </w:r>
    </w:p>
    <w:p>
      <w:r>
        <w:t>Result: PASS/FAIL</w:t>
      </w:r>
    </w:p>
    <w:p>
      <w:r>
        <w:t xml:space="preserve">Observation: </w:t>
      </w:r>
    </w:p>
    <w:p>
      <w:r>
        <w:t>Test-3040: frontend/src/metabase/querying/expressions/help-text.ts</w:t>
      </w:r>
    </w:p>
    <w:p>
      <w:r>
        <w:t>Result: PASS/FAIL</w:t>
      </w:r>
    </w:p>
    <w:p>
      <w:r>
        <w:t xml:space="preserve">Observation: </w:t>
      </w:r>
    </w:p>
    <w:p>
      <w:r>
        <w:t>Test-3041: frontend/src/metabase/querying/expressions/help-text.unit.spec.ts</w:t>
      </w:r>
    </w:p>
    <w:p>
      <w:r>
        <w:t>Result: PASS/FAIL</w:t>
      </w:r>
    </w:p>
    <w:p>
      <w:r>
        <w:t xml:space="preserve">Observation: </w:t>
      </w:r>
    </w:p>
    <w:p>
      <w:r>
        <w:t>Test-3042: frontend/src/metabase/querying/expressions/identifier.ts</w:t>
      </w:r>
    </w:p>
    <w:p>
      <w:r>
        <w:t>Result: PASS/FAIL</w:t>
      </w:r>
    </w:p>
    <w:p>
      <w:r>
        <w:t xml:space="preserve">Observation: </w:t>
      </w:r>
    </w:p>
    <w:p>
      <w:r>
        <w:t>Test-3043: frontend/src/metabase/querying/expressions/index.ts</w:t>
      </w:r>
    </w:p>
    <w:p>
      <w:r>
        <w:t>Result: PASS/FAIL</w:t>
      </w:r>
    </w:p>
    <w:p>
      <w:r>
        <w:t xml:space="preserve">Observation: </w:t>
      </w:r>
    </w:p>
    <w:p>
      <w:r>
        <w:t>Test-3044: frontend/src/metabase/querying/expressions/literal.ts</w:t>
      </w:r>
    </w:p>
    <w:p>
      <w:r>
        <w:t>Result: PASS/FAIL</w:t>
      </w:r>
    </w:p>
    <w:p>
      <w:r>
        <w:t xml:space="preserve">Observation: </w:t>
      </w:r>
    </w:p>
    <w:p>
      <w:r>
        <w:t>Test-3045: frontend/src/metabase/querying/expressions/mode.ts</w:t>
      </w:r>
    </w:p>
    <w:p>
      <w:r>
        <w:t>Result: PASS/FAIL</w:t>
      </w:r>
    </w:p>
    <w:p>
      <w:r>
        <w:t xml:space="preserve">Observation: </w:t>
      </w:r>
    </w:p>
    <w:p>
      <w:r>
        <w:t>Test-3046: frontend/src/metabase/querying/expressions/position.ts</w:t>
      </w:r>
    </w:p>
    <w:p>
      <w:r>
        <w:t>Result: PASS/FAIL</w:t>
      </w:r>
    </w:p>
    <w:p>
      <w:r>
        <w:t xml:space="preserve">Observation: </w:t>
      </w:r>
    </w:p>
    <w:p>
      <w:r>
        <w:t>Test-3047: frontend/src/metabase/querying/expressions/position.unit.spec.ts</w:t>
      </w:r>
    </w:p>
    <w:p>
      <w:r>
        <w:t>Result: PASS/FAIL</w:t>
      </w:r>
    </w:p>
    <w:p>
      <w:r>
        <w:t xml:space="preserve">Observation: </w:t>
      </w:r>
    </w:p>
    <w:p>
      <w:r>
        <w:t>Test-3048: frontend/src/metabase/querying/expressions/pratt/compiler.ts</w:t>
      </w:r>
    </w:p>
    <w:p>
      <w:r>
        <w:t>Result: PASS/FAIL</w:t>
      </w:r>
    </w:p>
    <w:p>
      <w:r>
        <w:t xml:space="preserve">Observation: </w:t>
      </w:r>
    </w:p>
    <w:p>
      <w:r>
        <w:t>Test-3049: frontend/src/metabase/querying/expressions/pratt/compiler.unit.spec.ts</w:t>
      </w:r>
    </w:p>
    <w:p>
      <w:r>
        <w:t>Result: PASS/FAIL</w:t>
      </w:r>
    </w:p>
    <w:p>
      <w:r>
        <w:t xml:space="preserve">Observation: </w:t>
      </w:r>
    </w:p>
    <w:p>
      <w:r>
        <w:t>Test-3050: frontend/src/metabase/querying/expressions/pratt/fuzz.lexifier.unit.spec.ts</w:t>
      </w:r>
    </w:p>
    <w:p>
      <w:r>
        <w:t>Result: PASS/FAIL</w:t>
      </w:r>
    </w:p>
    <w:p>
      <w:r>
        <w:t xml:space="preserve">Observation: </w:t>
      </w:r>
    </w:p>
    <w:p>
      <w:r>
        <w:t>Test-3051: frontend/src/metabase/querying/expressions/pratt/index.ts</w:t>
      </w:r>
    </w:p>
    <w:p>
      <w:r>
        <w:t>Result: PASS/FAIL</w:t>
      </w:r>
    </w:p>
    <w:p>
      <w:r>
        <w:t xml:space="preserve">Observation: </w:t>
      </w:r>
    </w:p>
    <w:p>
      <w:r>
        <w:t>Test-3052: frontend/src/metabase/querying/expressions/pratt/lexifier.ts</w:t>
      </w:r>
    </w:p>
    <w:p>
      <w:r>
        <w:t>Result: PASS/FAIL</w:t>
      </w:r>
    </w:p>
    <w:p>
      <w:r>
        <w:t xml:space="preserve">Observation: </w:t>
      </w:r>
    </w:p>
    <w:p>
      <w:r>
        <w:t>Test-3053: frontend/src/metabase/querying/expressions/pratt/lexifier.unit.spec.ts</w:t>
      </w:r>
    </w:p>
    <w:p>
      <w:r>
        <w:t>Result: PASS/FAIL</w:t>
      </w:r>
    </w:p>
    <w:p>
      <w:r>
        <w:t xml:space="preserve">Observation: </w:t>
      </w:r>
    </w:p>
    <w:p>
      <w:r>
        <w:t>Test-3054: frontend/src/metabase/querying/expressions/pratt/node.ts</w:t>
      </w:r>
    </w:p>
    <w:p>
      <w:r>
        <w:t>Result: PASS/FAIL</w:t>
      </w:r>
    </w:p>
    <w:p>
      <w:r>
        <w:t xml:space="preserve">Observation: </w:t>
      </w:r>
    </w:p>
    <w:p>
      <w:r>
        <w:t>Test-3055: frontend/src/metabase/querying/expressions/pratt/parser.ts</w:t>
      </w:r>
    </w:p>
    <w:p>
      <w:r>
        <w:t>Result: PASS/FAIL</w:t>
      </w:r>
    </w:p>
    <w:p>
      <w:r>
        <w:t xml:space="preserve">Observation: </w:t>
      </w:r>
    </w:p>
    <w:p>
      <w:r>
        <w:t>Test-3056: frontend/src/metabase/querying/expressions/pratt/parser.unit.spec.ts</w:t>
      </w:r>
    </w:p>
    <w:p>
      <w:r>
        <w:t>Result: PASS/FAIL</w:t>
      </w:r>
    </w:p>
    <w:p>
      <w:r>
        <w:t xml:space="preserve">Observation: </w:t>
      </w:r>
    </w:p>
    <w:p>
      <w:r>
        <w:t>Test-3057: frontend/src/metabase/querying/expressions/pratt/syntax.ts</w:t>
      </w:r>
    </w:p>
    <w:p>
      <w:r>
        <w:t>Result: PASS/FAIL</w:t>
      </w:r>
    </w:p>
    <w:p>
      <w:r>
        <w:t xml:space="preserve">Observation: </w:t>
      </w:r>
    </w:p>
    <w:p>
      <w:r>
        <w:t>Test-3058: frontend/src/metabase/querying/expressions/pratt/token.ts</w:t>
      </w:r>
    </w:p>
    <w:p>
      <w:r>
        <w:t>Result: PASS/FAIL</w:t>
      </w:r>
    </w:p>
    <w:p>
      <w:r>
        <w:t xml:space="preserve">Observation: </w:t>
      </w:r>
    </w:p>
    <w:p>
      <w:r>
        <w:t>Test-3059: frontend/src/metabase/querying/expressions/punctuator.ts</w:t>
      </w:r>
    </w:p>
    <w:p>
      <w:r>
        <w:t>Result: PASS/FAIL</w:t>
      </w:r>
    </w:p>
    <w:p>
      <w:r>
        <w:t xml:space="preserve">Observation: </w:t>
      </w:r>
    </w:p>
    <w:p>
      <w:r>
        <w:t>Test-3060: frontend/src/metabase/querying/expressions/resolver.ts</w:t>
      </w:r>
    </w:p>
    <w:p>
      <w:r>
        <w:t>Result: PASS/FAIL</w:t>
      </w:r>
    </w:p>
    <w:p>
      <w:r>
        <w:t xml:space="preserve">Observation: </w:t>
      </w:r>
    </w:p>
    <w:p>
      <w:r>
        <w:t>Test-3061: frontend/src/metabase/querying/expressions/resolver.unit.spec.ts</w:t>
      </w:r>
    </w:p>
    <w:p>
      <w:r>
        <w:t>Result: PASS/FAIL</w:t>
      </w:r>
    </w:p>
    <w:p>
      <w:r>
        <w:t xml:space="preserve">Observation: </w:t>
      </w:r>
    </w:p>
    <w:p>
      <w:r>
        <w:t>Test-3062: frontend/src/metabase/querying/expressions/string.ts</w:t>
      </w:r>
    </w:p>
    <w:p>
      <w:r>
        <w:t>Result: PASS/FAIL</w:t>
      </w:r>
    </w:p>
    <w:p>
      <w:r>
        <w:t xml:space="preserve">Observation: </w:t>
      </w:r>
    </w:p>
    <w:p>
      <w:r>
        <w:t>Test-3063: frontend/src/metabase/querying/expressions/string.unit.spec.ts</w:t>
      </w:r>
    </w:p>
    <w:p>
      <w:r>
        <w:t>Result: PASS/FAIL</w:t>
      </w:r>
    </w:p>
    <w:p>
      <w:r>
        <w:t xml:space="preserve">Observation: </w:t>
      </w:r>
    </w:p>
    <w:p>
      <w:r>
        <w:t>Test-3064: frontend/src/metabase/querying/expressions/suggestions/__support__.ts</w:t>
      </w:r>
    </w:p>
    <w:p>
      <w:r>
        <w:t>Result: PASS/FAIL</w:t>
      </w:r>
    </w:p>
    <w:p>
      <w:r>
        <w:t xml:space="preserve">Observation: </w:t>
      </w:r>
    </w:p>
    <w:p>
      <w:r>
        <w:t>Test-3065: frontend/src/metabase/querying/expressions/suggestions/aggregations.ts</w:t>
      </w:r>
    </w:p>
    <w:p>
      <w:r>
        <w:t>Result: PASS/FAIL</w:t>
      </w:r>
    </w:p>
    <w:p>
      <w:r>
        <w:t xml:space="preserve">Observation: </w:t>
      </w:r>
    </w:p>
    <w:p>
      <w:r>
        <w:t>Test-3066: frontend/src/metabase/querying/expressions/suggestions/aggregations.unit.spec.ts</w:t>
      </w:r>
    </w:p>
    <w:p>
      <w:r>
        <w:t>Result: PASS/FAIL</w:t>
      </w:r>
    </w:p>
    <w:p>
      <w:r>
        <w:t xml:space="preserve">Observation: </w:t>
      </w:r>
    </w:p>
    <w:p>
      <w:r>
        <w:t>Test-3067: frontend/src/metabase/querying/expressions/suggestions/fields.ts</w:t>
      </w:r>
    </w:p>
    <w:p>
      <w:r>
        <w:t>Result: PASS/FAIL</w:t>
      </w:r>
    </w:p>
    <w:p>
      <w:r>
        <w:t xml:space="preserve">Observation: </w:t>
      </w:r>
    </w:p>
    <w:p>
      <w:r>
        <w:t>Test-3068: frontend/src/metabase/querying/expressions/suggestions/fields.unit.spec.ts</w:t>
      </w:r>
    </w:p>
    <w:p>
      <w:r>
        <w:t>Result: PASS/FAIL</w:t>
      </w:r>
    </w:p>
    <w:p>
      <w:r>
        <w:t xml:space="preserve">Observation: </w:t>
      </w:r>
    </w:p>
    <w:p>
      <w:r>
        <w:t>Test-3069: frontend/src/metabase/querying/expressions/suggestions/functions.ts</w:t>
      </w:r>
    </w:p>
    <w:p>
      <w:r>
        <w:t>Result: PASS/FAIL</w:t>
      </w:r>
    </w:p>
    <w:p>
      <w:r>
        <w:t xml:space="preserve">Observation: </w:t>
      </w:r>
    </w:p>
    <w:p>
      <w:r>
        <w:t>Test-3070: frontend/src/metabase/querying/expressions/suggestions/functions.unit.spec.ts</w:t>
      </w:r>
    </w:p>
    <w:p>
      <w:r>
        <w:t>Result: PASS/FAIL</w:t>
      </w:r>
    </w:p>
    <w:p>
      <w:r>
        <w:t xml:space="preserve">Observation: </w:t>
      </w:r>
    </w:p>
    <w:p>
      <w:r>
        <w:t>Test-3071: frontend/src/metabase/querying/expressions/suggestions/index.ts</w:t>
      </w:r>
    </w:p>
    <w:p>
      <w:r>
        <w:t>Result: PASS/FAIL</w:t>
      </w:r>
    </w:p>
    <w:p>
      <w:r>
        <w:t xml:space="preserve">Observation: </w:t>
      </w:r>
    </w:p>
    <w:p>
      <w:r>
        <w:t>Test-3072: frontend/src/metabase/querying/expressions/suggestions/literals.ts</w:t>
      </w:r>
    </w:p>
    <w:p>
      <w:r>
        <w:t>Result: PASS/FAIL</w:t>
      </w:r>
    </w:p>
    <w:p>
      <w:r>
        <w:t xml:space="preserve">Observation: </w:t>
      </w:r>
    </w:p>
    <w:p>
      <w:r>
        <w:t>Test-3073: frontend/src/metabase/querying/expressions/suggestions/literals.unit.spec.ts</w:t>
      </w:r>
    </w:p>
    <w:p>
      <w:r>
        <w:t>Result: PASS/FAIL</w:t>
      </w:r>
    </w:p>
    <w:p>
      <w:r>
        <w:t xml:space="preserve">Observation: </w:t>
      </w:r>
    </w:p>
    <w:p>
      <w:r>
        <w:t>Test-3074: frontend/src/metabase/querying/expressions/suggestions/metrics.ts</w:t>
      </w:r>
    </w:p>
    <w:p>
      <w:r>
        <w:t>Result: PASS/FAIL</w:t>
      </w:r>
    </w:p>
    <w:p>
      <w:r>
        <w:t xml:space="preserve">Observation: </w:t>
      </w:r>
    </w:p>
    <w:p>
      <w:r>
        <w:t>Test-3075: frontend/src/metabase/querying/expressions/suggestions/metrics.unit.spec.ts</w:t>
      </w:r>
    </w:p>
    <w:p>
      <w:r>
        <w:t>Result: PASS/FAIL</w:t>
      </w:r>
    </w:p>
    <w:p>
      <w:r>
        <w:t xml:space="preserve">Observation: </w:t>
      </w:r>
    </w:p>
    <w:p>
      <w:r>
        <w:t>Test-3076: frontend/src/metabase/querying/expressions/suggestions/segments.ts</w:t>
      </w:r>
    </w:p>
    <w:p>
      <w:r>
        <w:t>Result: PASS/FAIL</w:t>
      </w:r>
    </w:p>
    <w:p>
      <w:r>
        <w:t xml:space="preserve">Observation: </w:t>
      </w:r>
    </w:p>
    <w:p>
      <w:r>
        <w:t>Test-3077: frontend/src/metabase/querying/expressions/suggestions/segments.unit.spec.ts</w:t>
      </w:r>
    </w:p>
    <w:p>
      <w:r>
        <w:t>Result: PASS/FAIL</w:t>
      </w:r>
    </w:p>
    <w:p>
      <w:r>
        <w:t xml:space="preserve">Observation: </w:t>
      </w:r>
    </w:p>
    <w:p>
      <w:r>
        <w:t>Test-3078: frontend/src/metabase/querying/expressions/suggestions/suggest.ts</w:t>
      </w:r>
    </w:p>
    <w:p>
      <w:r>
        <w:t>Result: PASS/FAIL</w:t>
      </w:r>
    </w:p>
    <w:p>
      <w:r>
        <w:t xml:space="preserve">Observation: </w:t>
      </w:r>
    </w:p>
    <w:p>
      <w:r>
        <w:t>Test-3079: frontend/src/metabase/querying/expressions/suggestions/types.ts</w:t>
      </w:r>
    </w:p>
    <w:p>
      <w:r>
        <w:t>Result: PASS/FAIL</w:t>
      </w:r>
    </w:p>
    <w:p>
      <w:r>
        <w:t xml:space="preserve">Observation: </w:t>
      </w:r>
    </w:p>
    <w:p>
      <w:r>
        <w:t>Test-3080: frontend/src/metabase/querying/expressions/suggestions/util.ts</w:t>
      </w:r>
    </w:p>
    <w:p>
      <w:r>
        <w:t>Result: PASS/FAIL</w:t>
      </w:r>
    </w:p>
    <w:p>
      <w:r>
        <w:t xml:space="preserve">Observation: </w:t>
      </w:r>
    </w:p>
    <w:p>
      <w:r>
        <w:t>Test-3081: frontend/src/metabase/querying/expressions/test/fuzz.ts</w:t>
      </w:r>
    </w:p>
    <w:p>
      <w:r>
        <w:t>Result: PASS/FAIL</w:t>
      </w:r>
    </w:p>
    <w:p>
      <w:r>
        <w:t xml:space="preserve">Observation: </w:t>
      </w:r>
    </w:p>
    <w:p>
      <w:r>
        <w:t>Test-3082: frontend/src/metabase/querying/expressions/test/generator.ts</w:t>
      </w:r>
    </w:p>
    <w:p>
      <w:r>
        <w:t>Result: PASS/FAIL</w:t>
      </w:r>
    </w:p>
    <w:p>
      <w:r>
        <w:t xml:space="preserve">Observation: </w:t>
      </w:r>
    </w:p>
    <w:p>
      <w:r>
        <w:t>Test-3083: frontend/src/metabase/querying/expressions/test/shared.ts</w:t>
      </w:r>
    </w:p>
    <w:p>
      <w:r>
        <w:t>Result: PASS/FAIL</w:t>
      </w:r>
    </w:p>
    <w:p>
      <w:r>
        <w:t xml:space="preserve">Observation: </w:t>
      </w:r>
    </w:p>
    <w:p>
      <w:r>
        <w:t>Test-3084: frontend/src/metabase/querying/expressions/test/utils.ts</w:t>
      </w:r>
    </w:p>
    <w:p>
      <w:r>
        <w:t>Result: PASS/FAIL</w:t>
      </w:r>
    </w:p>
    <w:p>
      <w:r>
        <w:t xml:space="preserve">Observation: </w:t>
      </w:r>
    </w:p>
    <w:p>
      <w:r>
        <w:t>Test-3085: frontend/src/metabase/querying/expressions/tokenizer/index.ts</w:t>
      </w:r>
    </w:p>
    <w:p>
      <w:r>
        <w:t>Result: PASS/FAIL</w:t>
      </w:r>
    </w:p>
    <w:p>
      <w:r>
        <w:t xml:space="preserve">Observation: </w:t>
      </w:r>
    </w:p>
    <w:p>
      <w:r>
        <w:t>Test-3086: frontend/src/metabase/querying/expressions/tokenizer/lezer.js</w:t>
      </w:r>
    </w:p>
    <w:p>
      <w:r>
        <w:t>Result: PASS/FAIL</w:t>
      </w:r>
    </w:p>
    <w:p>
      <w:r>
        <w:t xml:space="preserve">Observation: </w:t>
      </w:r>
    </w:p>
    <w:p>
      <w:r>
        <w:t>Test-3087: frontend/src/metabase/querying/expressions/tokenizer/lezer.terms.js</w:t>
      </w:r>
    </w:p>
    <w:p>
      <w:r>
        <w:t>Result: PASS/FAIL</w:t>
      </w:r>
    </w:p>
    <w:p>
      <w:r>
        <w:t xml:space="preserve">Observation: </w:t>
      </w:r>
    </w:p>
    <w:p>
      <w:r>
        <w:t>Test-3088: frontend/src/metabase/querying/expressions/tokenizer/parser.ts</w:t>
      </w:r>
    </w:p>
    <w:p>
      <w:r>
        <w:t>Result: PASS/FAIL</w:t>
      </w:r>
    </w:p>
    <w:p>
      <w:r>
        <w:t xml:space="preserve">Observation: </w:t>
      </w:r>
    </w:p>
    <w:p>
      <w:r>
        <w:t>Test-3089: frontend/src/metabase/querying/expressions/tokenizer/tokenize.ts</w:t>
      </w:r>
    </w:p>
    <w:p>
      <w:r>
        <w:t>Result: PASS/FAIL</w:t>
      </w:r>
    </w:p>
    <w:p>
      <w:r>
        <w:t xml:space="preserve">Observation: </w:t>
      </w:r>
    </w:p>
    <w:p>
      <w:r>
        <w:t>Test-3090: frontend/src/metabase/querying/expressions/tokenizer/tokens.ts</w:t>
      </w:r>
    </w:p>
    <w:p>
      <w:r>
        <w:t>Result: PASS/FAIL</w:t>
      </w:r>
    </w:p>
    <w:p>
      <w:r>
        <w:t xml:space="preserve">Observation: </w:t>
      </w:r>
    </w:p>
    <w:p>
      <w:r>
        <w:t>Test-3091: frontend/src/metabase/querying/expressions/types.ts</w:t>
      </w:r>
    </w:p>
    <w:p>
      <w:r>
        <w:t>Result: PASS/FAIL</w:t>
      </w:r>
    </w:p>
    <w:p>
      <w:r>
        <w:t xml:space="preserve">Observation: </w:t>
      </w:r>
    </w:p>
    <w:p>
      <w:r>
        <w:t>Test-3092: frontend/src/metabase/querying/expressions/utils.ts</w:t>
      </w:r>
    </w:p>
    <w:p>
      <w:r>
        <w:t>Result: PASS/FAIL</w:t>
      </w:r>
    </w:p>
    <w:p>
      <w:r>
        <w:t xml:space="preserve">Observation: </w:t>
      </w:r>
    </w:p>
    <w:p>
      <w:r>
        <w:t>Test-3093: frontend/src/metabase/querying/expressions/visitor.ts</w:t>
      </w:r>
    </w:p>
    <w:p>
      <w:r>
        <w:t>Result: PASS/FAIL</w:t>
      </w:r>
    </w:p>
    <w:p>
      <w:r>
        <w:t xml:space="preserve">Observation: </w:t>
      </w:r>
    </w:p>
    <w:p>
      <w:r>
        <w:t>Test-3094: frontend/src/metabase/querying/fields/components/FieldPanel/index.ts</w:t>
      </w:r>
    </w:p>
    <w:p>
      <w:r>
        <w:t>Result: PASS/FAIL</w:t>
      </w:r>
    </w:p>
    <w:p>
      <w:r>
        <w:t xml:space="preserve">Observation: </w:t>
      </w:r>
    </w:p>
    <w:p>
      <w:r>
        <w:t>Test-3095: frontend/src/metabase/querying/fields/components/FieldPanel/types.ts</w:t>
      </w:r>
    </w:p>
    <w:p>
      <w:r>
        <w:t>Result: PASS/FAIL</w:t>
      </w:r>
    </w:p>
    <w:p>
      <w:r>
        <w:t xml:space="preserve">Observation: </w:t>
      </w:r>
    </w:p>
    <w:p>
      <w:r>
        <w:t>Test-3096: frontend/src/metabase/querying/fields/components/FieldPanel/utils.ts</w:t>
      </w:r>
    </w:p>
    <w:p>
      <w:r>
        <w:t>Result: PASS/FAIL</w:t>
      </w:r>
    </w:p>
    <w:p>
      <w:r>
        <w:t xml:space="preserve">Observation: </w:t>
      </w:r>
    </w:p>
    <w:p>
      <w:r>
        <w:t>Test-3097: frontend/src/metabase/querying/filters/components/BooleanPicker/index.ts</w:t>
      </w:r>
    </w:p>
    <w:p>
      <w:r>
        <w:t>Result: PASS/FAIL</w:t>
      </w:r>
    </w:p>
    <w:p>
      <w:r>
        <w:t xml:space="preserve">Observation: </w:t>
      </w:r>
    </w:p>
    <w:p>
      <w:r>
        <w:t>Test-3098: frontend/src/metabase/querying/filters/components/DatePicker/DateOperatorPicker/constants.ts</w:t>
      </w:r>
    </w:p>
    <w:p>
      <w:r>
        <w:t>Result: PASS/FAIL</w:t>
      </w:r>
    </w:p>
    <w:p>
      <w:r>
        <w:t xml:space="preserve">Observation: </w:t>
      </w:r>
    </w:p>
    <w:p>
      <w:r>
        <w:t>Test-3099: frontend/src/metabase/querying/filters/components/DatePicker/DateOperatorPicker/index.ts</w:t>
      </w:r>
    </w:p>
    <w:p>
      <w:r>
        <w:t>Result: PASS/FAIL</w:t>
      </w:r>
    </w:p>
    <w:p>
      <w:r>
        <w:t xml:space="preserve">Observation: </w:t>
      </w:r>
    </w:p>
    <w:p>
      <w:r>
        <w:t>Test-3100: frontend/src/metabase/querying/filters/components/DatePicker/DateOperatorPicker/types.ts</w:t>
      </w:r>
    </w:p>
    <w:p>
      <w:r>
        <w:t>Result: PASS/FAIL</w:t>
      </w:r>
    </w:p>
    <w:p>
      <w:r>
        <w:t xml:space="preserve">Observation: </w:t>
      </w:r>
    </w:p>
    <w:p>
      <w:r>
        <w:t>Test-3101: frontend/src/metabase/querying/filters/components/DatePicker/DateOperatorPicker/utils.ts</w:t>
      </w:r>
    </w:p>
    <w:p>
      <w:r>
        <w:t>Result: PASS/FAIL</w:t>
      </w:r>
    </w:p>
    <w:p>
      <w:r>
        <w:t xml:space="preserve">Observation: </w:t>
      </w:r>
    </w:p>
    <w:p>
      <w:r>
        <w:t>Test-3102: frontend/src/metabase/querying/filters/components/DatePicker/DateOperatorPicker/utils.unit.spec.ts</w:t>
      </w:r>
    </w:p>
    <w:p>
      <w:r>
        <w:t>Result: PASS/FAIL</w:t>
      </w:r>
    </w:p>
    <w:p>
      <w:r>
        <w:t xml:space="preserve">Observation: </w:t>
      </w:r>
    </w:p>
    <w:p>
      <w:r>
        <w:t>Test-3103: frontend/src/metabase/querying/filters/components/DatePicker/DateShortcutPicker/constants.ts</w:t>
      </w:r>
    </w:p>
    <w:p>
      <w:r>
        <w:t>Result: PASS/FAIL</w:t>
      </w:r>
    </w:p>
    <w:p>
      <w:r>
        <w:t xml:space="preserve">Observation: </w:t>
      </w:r>
    </w:p>
    <w:p>
      <w:r>
        <w:t>Test-3104: frontend/src/metabase/querying/filters/components/DatePicker/DateShortcutPicker/index.ts</w:t>
      </w:r>
    </w:p>
    <w:p>
      <w:r>
        <w:t>Result: PASS/FAIL</w:t>
      </w:r>
    </w:p>
    <w:p>
      <w:r>
        <w:t xml:space="preserve">Observation: </w:t>
      </w:r>
    </w:p>
    <w:p>
      <w:r>
        <w:t>Test-3105: frontend/src/metabase/querying/filters/components/DatePicker/DateShortcutPicker/types.ts</w:t>
      </w:r>
    </w:p>
    <w:p>
      <w:r>
        <w:t>Result: PASS/FAIL</w:t>
      </w:r>
    </w:p>
    <w:p>
      <w:r>
        <w:t xml:space="preserve">Observation: </w:t>
      </w:r>
    </w:p>
    <w:p>
      <w:r>
        <w:t>Test-3106: frontend/src/metabase/querying/filters/components/DatePicker/DateShortcutPicker/utils.ts</w:t>
      </w:r>
    </w:p>
    <w:p>
      <w:r>
        <w:t>Result: PASS/FAIL</w:t>
      </w:r>
    </w:p>
    <w:p>
      <w:r>
        <w:t xml:space="preserve">Observation: </w:t>
      </w:r>
    </w:p>
    <w:p>
      <w:r>
        <w:t>Test-3107: frontend/src/metabase/querying/filters/components/DatePicker/ExcludeDatePicker/constants.ts</w:t>
      </w:r>
    </w:p>
    <w:p>
      <w:r>
        <w:t>Result: PASS/FAIL</w:t>
      </w:r>
    </w:p>
    <w:p>
      <w:r>
        <w:t xml:space="preserve">Observation: </w:t>
      </w:r>
    </w:p>
    <w:p>
      <w:r>
        <w:t>Test-3108: frontend/src/metabase/querying/filters/components/DatePicker/ExcludeDatePicker/index.ts</w:t>
      </w:r>
    </w:p>
    <w:p>
      <w:r>
        <w:t>Result: PASS/FAIL</w:t>
      </w:r>
    </w:p>
    <w:p>
      <w:r>
        <w:t xml:space="preserve">Observation: </w:t>
      </w:r>
    </w:p>
    <w:p>
      <w:r>
        <w:t>Test-3109: frontend/src/metabase/querying/filters/components/DatePicker/ExcludeDatePicker/types.ts</w:t>
      </w:r>
    </w:p>
    <w:p>
      <w:r>
        <w:t>Result: PASS/FAIL</w:t>
      </w:r>
    </w:p>
    <w:p>
      <w:r>
        <w:t xml:space="preserve">Observation: </w:t>
      </w:r>
    </w:p>
    <w:p>
      <w:r>
        <w:t>Test-3110: frontend/src/metabase/querying/filters/components/DatePicker/ExcludeDatePicker/utils.ts</w:t>
      </w:r>
    </w:p>
    <w:p>
      <w:r>
        <w:t>Result: PASS/FAIL</w:t>
      </w:r>
    </w:p>
    <w:p>
      <w:r>
        <w:t xml:space="preserve">Observation: </w:t>
      </w:r>
    </w:p>
    <w:p>
      <w:r>
        <w:t>Test-3111: frontend/src/metabase/querying/filters/components/DatePicker/RelativeDatePicker/CurrentDatePicker/constants.ts</w:t>
      </w:r>
    </w:p>
    <w:p>
      <w:r>
        <w:t>Result: PASS/FAIL</w:t>
      </w:r>
    </w:p>
    <w:p>
      <w:r>
        <w:t xml:space="preserve">Observation: </w:t>
      </w:r>
    </w:p>
    <w:p>
      <w:r>
        <w:t>Test-3112: frontend/src/metabase/querying/filters/components/DatePicker/RelativeDatePicker/CurrentDatePicker/index.ts</w:t>
      </w:r>
    </w:p>
    <w:p>
      <w:r>
        <w:t>Result: PASS/FAIL</w:t>
      </w:r>
    </w:p>
    <w:p>
      <w:r>
        <w:t xml:space="preserve">Observation: </w:t>
      </w:r>
    </w:p>
    <w:p>
      <w:r>
        <w:t>Test-3113: frontend/src/metabase/querying/filters/components/DatePicker/RelativeDatePicker/CurrentDatePicker/utils.ts</w:t>
      </w:r>
    </w:p>
    <w:p>
      <w:r>
        <w:t>Result: PASS/FAIL</w:t>
      </w:r>
    </w:p>
    <w:p>
      <w:r>
        <w:t xml:space="preserve">Observation: </w:t>
      </w:r>
    </w:p>
    <w:p>
      <w:r>
        <w:t>Test-3114: frontend/src/metabase/querying/filters/components/DatePicker/RelativeDatePicker/DateIntervalPicker/SimpleDateIntervalPicker/index.ts</w:t>
      </w:r>
    </w:p>
    <w:p>
      <w:r>
        <w:t>Result: PASS/FAIL</w:t>
      </w:r>
    </w:p>
    <w:p>
      <w:r>
        <w:t xml:space="preserve">Observation: </w:t>
      </w:r>
    </w:p>
    <w:p>
      <w:r>
        <w:t>Test-3115: frontend/src/metabase/querying/filters/components/DatePicker/RelativeDatePicker/DateIntervalPicker/constants.ts</w:t>
      </w:r>
    </w:p>
    <w:p>
      <w:r>
        <w:t>Result: PASS/FAIL</w:t>
      </w:r>
    </w:p>
    <w:p>
      <w:r>
        <w:t xml:space="preserve">Observation: </w:t>
      </w:r>
    </w:p>
    <w:p>
      <w:r>
        <w:t>Test-3116: frontend/src/metabase/querying/filters/components/DatePicker/RelativeDatePicker/DateIntervalPicker/index.ts</w:t>
      </w:r>
    </w:p>
    <w:p>
      <w:r>
        <w:t>Result: PASS/FAIL</w:t>
      </w:r>
    </w:p>
    <w:p>
      <w:r>
        <w:t xml:space="preserve">Observation: </w:t>
      </w:r>
    </w:p>
    <w:p>
      <w:r>
        <w:t>Test-3117: frontend/src/metabase/querying/filters/components/DatePicker/RelativeDatePicker/DateIntervalPicker/utils.ts</w:t>
      </w:r>
    </w:p>
    <w:p>
      <w:r>
        <w:t>Result: PASS/FAIL</w:t>
      </w:r>
    </w:p>
    <w:p>
      <w:r>
        <w:t xml:space="preserve">Observation: </w:t>
      </w:r>
    </w:p>
    <w:p>
      <w:r>
        <w:t>Test-3118: frontend/src/metabase/querying/filters/components/DatePicker/RelativeDatePicker/DateOffsetIntervalPicker/index.ts</w:t>
      </w:r>
    </w:p>
    <w:p>
      <w:r>
        <w:t>Result: PASS/FAIL</w:t>
      </w:r>
    </w:p>
    <w:p>
      <w:r>
        <w:t xml:space="preserve">Observation: </w:t>
      </w:r>
    </w:p>
    <w:p>
      <w:r>
        <w:t>Test-3119: frontend/src/metabase/querying/filters/components/DatePicker/RelativeDatePicker/DateOffsetIntervalPicker/utils.ts</w:t>
      </w:r>
    </w:p>
    <w:p>
      <w:r>
        <w:t>Result: PASS/FAIL</w:t>
      </w:r>
    </w:p>
    <w:p>
      <w:r>
        <w:t xml:space="preserve">Observation: </w:t>
      </w:r>
    </w:p>
    <w:p>
      <w:r>
        <w:t>Test-3120: frontend/src/metabase/querying/filters/components/DatePicker/RelativeDatePicker/IncludeCurrentSwitch/index.ts</w:t>
      </w:r>
    </w:p>
    <w:p>
      <w:r>
        <w:t>Result: PASS/FAIL</w:t>
      </w:r>
    </w:p>
    <w:p>
      <w:r>
        <w:t xml:space="preserve">Observation: </w:t>
      </w:r>
    </w:p>
    <w:p>
      <w:r>
        <w:t>Test-3121: frontend/src/metabase/querying/filters/components/DatePicker/RelativeDatePicker/constants.ts</w:t>
      </w:r>
    </w:p>
    <w:p>
      <w:r>
        <w:t>Result: PASS/FAIL</w:t>
      </w:r>
    </w:p>
    <w:p>
      <w:r>
        <w:t xml:space="preserve">Observation: </w:t>
      </w:r>
    </w:p>
    <w:p>
      <w:r>
        <w:t>Test-3122: frontend/src/metabase/querying/filters/components/DatePicker/RelativeDatePicker/index.ts</w:t>
      </w:r>
    </w:p>
    <w:p>
      <w:r>
        <w:t>Result: PASS/FAIL</w:t>
      </w:r>
    </w:p>
    <w:p>
      <w:r>
        <w:t xml:space="preserve">Observation: </w:t>
      </w:r>
    </w:p>
    <w:p>
      <w:r>
        <w:t>Test-3123: frontend/src/metabase/querying/filters/components/DatePicker/RelativeDatePicker/types.ts</w:t>
      </w:r>
    </w:p>
    <w:p>
      <w:r>
        <w:t>Result: PASS/FAIL</w:t>
      </w:r>
    </w:p>
    <w:p>
      <w:r>
        <w:t xml:space="preserve">Observation: </w:t>
      </w:r>
    </w:p>
    <w:p>
      <w:r>
        <w:t>Test-3124: frontend/src/metabase/querying/filters/components/DatePicker/RelativeDatePicker/utils.ts</w:t>
      </w:r>
    </w:p>
    <w:p>
      <w:r>
        <w:t>Result: PASS/FAIL</w:t>
      </w:r>
    </w:p>
    <w:p>
      <w:r>
        <w:t xml:space="preserve">Observation: </w:t>
      </w:r>
    </w:p>
    <w:p>
      <w:r>
        <w:t>Test-3125: frontend/src/metabase/querying/filters/components/DatePicker/RelativeDatePicker/utils.unit.spec.ts</w:t>
      </w:r>
    </w:p>
    <w:p>
      <w:r>
        <w:t>Result: PASS/FAIL</w:t>
      </w:r>
    </w:p>
    <w:p>
      <w:r>
        <w:t xml:space="preserve">Observation: </w:t>
      </w:r>
    </w:p>
    <w:p>
      <w:r>
        <w:t>Test-3126: frontend/src/metabase/querying/filters/components/DatePicker/SimpleDatePicker/index.ts</w:t>
      </w:r>
    </w:p>
    <w:p>
      <w:r>
        <w:t>Result: PASS/FAIL</w:t>
      </w:r>
    </w:p>
    <w:p>
      <w:r>
        <w:t xml:space="preserve">Observation: </w:t>
      </w:r>
    </w:p>
    <w:p>
      <w:r>
        <w:t>Test-3127: frontend/src/metabase/querying/filters/components/DatePicker/SpecificDatePicker/DateRangePicker/DateRangePickerBody/index.ts</w:t>
      </w:r>
    </w:p>
    <w:p>
      <w:r>
        <w:t>Result: PASS/FAIL</w:t>
      </w:r>
    </w:p>
    <w:p>
      <w:r>
        <w:t xml:space="preserve">Observation: </w:t>
      </w:r>
    </w:p>
    <w:p>
      <w:r>
        <w:t>Test-3128: frontend/src/metabase/querying/filters/components/DatePicker/SpecificDatePicker/DateRangePicker/SimpleDateRangePicker/index.ts</w:t>
      </w:r>
    </w:p>
    <w:p>
      <w:r>
        <w:t>Result: PASS/FAIL</w:t>
      </w:r>
    </w:p>
    <w:p>
      <w:r>
        <w:t xml:space="preserve">Observation: </w:t>
      </w:r>
    </w:p>
    <w:p>
      <w:r>
        <w:t>Test-3129: frontend/src/metabase/querying/filters/components/DatePicker/SpecificDatePicker/DateRangePicker/index.ts</w:t>
      </w:r>
    </w:p>
    <w:p>
      <w:r>
        <w:t>Result: PASS/FAIL</w:t>
      </w:r>
    </w:p>
    <w:p>
      <w:r>
        <w:t xml:space="preserve">Observation: </w:t>
      </w:r>
    </w:p>
    <w:p>
      <w:r>
        <w:t>Test-3130: frontend/src/metabase/querying/filters/components/DatePicker/SpecificDatePicker/DateRangePicker/types.ts</w:t>
      </w:r>
    </w:p>
    <w:p>
      <w:r>
        <w:t>Result: PASS/FAIL</w:t>
      </w:r>
    </w:p>
    <w:p>
      <w:r>
        <w:t xml:space="preserve">Observation: </w:t>
      </w:r>
    </w:p>
    <w:p>
      <w:r>
        <w:t>Test-3131: frontend/src/metabase/querying/filters/components/DatePicker/SpecificDatePicker/SimpleSpecificDatePicker/index.ts</w:t>
      </w:r>
    </w:p>
    <w:p>
      <w:r>
        <w:t>Result: PASS/FAIL</w:t>
      </w:r>
    </w:p>
    <w:p>
      <w:r>
        <w:t xml:space="preserve">Observation: </w:t>
      </w:r>
    </w:p>
    <w:p>
      <w:r>
        <w:t>Test-3132: frontend/src/metabase/querying/filters/components/DatePicker/SpecificDatePicker/SingleDatePicker/SimpleSingleDatePicker/index.ts</w:t>
      </w:r>
    </w:p>
    <w:p>
      <w:r>
        <w:t>Result: PASS/FAIL</w:t>
      </w:r>
    </w:p>
    <w:p>
      <w:r>
        <w:t xml:space="preserve">Observation: </w:t>
      </w:r>
    </w:p>
    <w:p>
      <w:r>
        <w:t>Test-3133: frontend/src/metabase/querying/filters/components/DatePicker/SpecificDatePicker/SingleDatePicker/SingleDatePickerBody/index.ts</w:t>
      </w:r>
    </w:p>
    <w:p>
      <w:r>
        <w:t>Result: PASS/FAIL</w:t>
      </w:r>
    </w:p>
    <w:p>
      <w:r>
        <w:t xml:space="preserve">Observation: </w:t>
      </w:r>
    </w:p>
    <w:p>
      <w:r>
        <w:t>Test-3134: frontend/src/metabase/querying/filters/components/DatePicker/SpecificDatePicker/SingleDatePicker/index.ts</w:t>
      </w:r>
    </w:p>
    <w:p>
      <w:r>
        <w:t>Result: PASS/FAIL</w:t>
      </w:r>
    </w:p>
    <w:p>
      <w:r>
        <w:t xml:space="preserve">Observation: </w:t>
      </w:r>
    </w:p>
    <w:p>
      <w:r>
        <w:t>Test-3135: frontend/src/metabase/querying/filters/components/DatePicker/SpecificDatePicker/SingleDatePicker/types.ts</w:t>
      </w:r>
    </w:p>
    <w:p>
      <w:r>
        <w:t>Result: PASS/FAIL</w:t>
      </w:r>
    </w:p>
    <w:p>
      <w:r>
        <w:t xml:space="preserve">Observation: </w:t>
      </w:r>
    </w:p>
    <w:p>
      <w:r>
        <w:t>Test-3136: frontend/src/metabase/querying/filters/components/DatePicker/SpecificDatePicker/TimeToggle/index.ts</w:t>
      </w:r>
    </w:p>
    <w:p>
      <w:r>
        <w:t>Result: PASS/FAIL</w:t>
      </w:r>
    </w:p>
    <w:p>
      <w:r>
        <w:t xml:space="preserve">Observation: </w:t>
      </w:r>
    </w:p>
    <w:p>
      <w:r>
        <w:t>Test-3137: frontend/src/metabase/querying/filters/components/DatePicker/SpecificDatePicker/constants.ts</w:t>
      </w:r>
    </w:p>
    <w:p>
      <w:r>
        <w:t>Result: PASS/FAIL</w:t>
      </w:r>
    </w:p>
    <w:p>
      <w:r>
        <w:t xml:space="preserve">Observation: </w:t>
      </w:r>
    </w:p>
    <w:p>
      <w:r>
        <w:t>Test-3138: frontend/src/metabase/querying/filters/components/DatePicker/SpecificDatePicker/index.ts</w:t>
      </w:r>
    </w:p>
    <w:p>
      <w:r>
        <w:t>Result: PASS/FAIL</w:t>
      </w:r>
    </w:p>
    <w:p>
      <w:r>
        <w:t xml:space="preserve">Observation: </w:t>
      </w:r>
    </w:p>
    <w:p>
      <w:r>
        <w:t>Test-3139: frontend/src/metabase/querying/filters/components/DatePicker/SpecificDatePicker/types.ts</w:t>
      </w:r>
    </w:p>
    <w:p>
      <w:r>
        <w:t>Result: PASS/FAIL</w:t>
      </w:r>
    </w:p>
    <w:p>
      <w:r>
        <w:t xml:space="preserve">Observation: </w:t>
      </w:r>
    </w:p>
    <w:p>
      <w:r>
        <w:t>Test-3140: frontend/src/metabase/querying/filters/components/DatePicker/SpecificDatePicker/utils.ts</w:t>
      </w:r>
    </w:p>
    <w:p>
      <w:r>
        <w:t>Result: PASS/FAIL</w:t>
      </w:r>
    </w:p>
    <w:p>
      <w:r>
        <w:t xml:space="preserve">Observation: </w:t>
      </w:r>
    </w:p>
    <w:p>
      <w:r>
        <w:t>Test-3141: frontend/src/metabase/querying/filters/components/DatePicker/constants.ts</w:t>
      </w:r>
    </w:p>
    <w:p>
      <w:r>
        <w:t>Result: PASS/FAIL</w:t>
      </w:r>
    </w:p>
    <w:p>
      <w:r>
        <w:t xml:space="preserve">Observation: </w:t>
      </w:r>
    </w:p>
    <w:p>
      <w:r>
        <w:t>Test-3142: frontend/src/metabase/querying/filters/components/DatePicker/index.ts</w:t>
      </w:r>
    </w:p>
    <w:p>
      <w:r>
        <w:t>Result: PASS/FAIL</w:t>
      </w:r>
    </w:p>
    <w:p>
      <w:r>
        <w:t xml:space="preserve">Observation: </w:t>
      </w:r>
    </w:p>
    <w:p>
      <w:r>
        <w:t>Test-3143: frontend/src/metabase/querying/filters/components/DatePicker/types.ts</w:t>
      </w:r>
    </w:p>
    <w:p>
      <w:r>
        <w:t>Result: PASS/FAIL</w:t>
      </w:r>
    </w:p>
    <w:p>
      <w:r>
        <w:t xml:space="preserve">Observation: </w:t>
      </w:r>
    </w:p>
    <w:p>
      <w:r>
        <w:t>Test-3144: frontend/src/metabase/querying/filters/components/FilterPanel/FilterPanelPopover/index.ts</w:t>
      </w:r>
    </w:p>
    <w:p>
      <w:r>
        <w:t>Result: PASS/FAIL</w:t>
      </w:r>
    </w:p>
    <w:p>
      <w:r>
        <w:t xml:space="preserve">Observation: </w:t>
      </w:r>
    </w:p>
    <w:p>
      <w:r>
        <w:t>Test-3145: frontend/src/metabase/querying/filters/components/FilterPanel/FilterPill/index.ts</w:t>
      </w:r>
    </w:p>
    <w:p>
      <w:r>
        <w:t>Result: PASS/FAIL</w:t>
      </w:r>
    </w:p>
    <w:p>
      <w:r>
        <w:t xml:space="preserve">Observation: </w:t>
      </w:r>
    </w:p>
    <w:p>
      <w:r>
        <w:t>Test-3146: frontend/src/metabase/querying/filters/components/FilterPanel/index.ts</w:t>
      </w:r>
    </w:p>
    <w:p>
      <w:r>
        <w:t>Result: PASS/FAIL</w:t>
      </w:r>
    </w:p>
    <w:p>
      <w:r>
        <w:t xml:space="preserve">Observation: </w:t>
      </w:r>
    </w:p>
    <w:p>
      <w:r>
        <w:t>Test-3147: frontend/src/metabase/querying/filters/components/FilterPanel/types.ts</w:t>
      </w:r>
    </w:p>
    <w:p>
      <w:r>
        <w:t>Result: PASS/FAIL</w:t>
      </w:r>
    </w:p>
    <w:p>
      <w:r>
        <w:t xml:space="preserve">Observation: </w:t>
      </w:r>
    </w:p>
    <w:p>
      <w:r>
        <w:t>Test-3148: frontend/src/metabase/querying/filters/components/FilterPanel/utils.ts</w:t>
      </w:r>
    </w:p>
    <w:p>
      <w:r>
        <w:t>Result: PASS/FAIL</w:t>
      </w:r>
    </w:p>
    <w:p>
      <w:r>
        <w:t xml:space="preserve">Observation: </w:t>
      </w:r>
    </w:p>
    <w:p>
      <w:r>
        <w:t>Test-3149: frontend/src/metabase/querying/filters/components/FilterPanel/utils.unit.spec.ts</w:t>
      </w:r>
    </w:p>
    <w:p>
      <w:r>
        <w:t>Result: PASS/FAIL</w:t>
      </w:r>
    </w:p>
    <w:p>
      <w:r>
        <w:t xml:space="preserve">Observation: </w:t>
      </w:r>
    </w:p>
    <w:p>
      <w:r>
        <w:t>Test-3150: frontend/src/metabase/querying/filters/components/FilterPicker/BooleanFilterPicker/index.ts</w:t>
      </w:r>
    </w:p>
    <w:p>
      <w:r>
        <w:t>Result: PASS/FAIL</w:t>
      </w:r>
    </w:p>
    <w:p>
      <w:r>
        <w:t xml:space="preserve">Observation: </w:t>
      </w:r>
    </w:p>
    <w:p>
      <w:r>
        <w:t>Test-3151: frontend/src/metabase/querying/filters/components/FilterPicker/CoordinateFilterPicker/CoordinateColumnPicker/index.ts</w:t>
      </w:r>
    </w:p>
    <w:p>
      <w:r>
        <w:t>Result: PASS/FAIL</w:t>
      </w:r>
    </w:p>
    <w:p>
      <w:r>
        <w:t xml:space="preserve">Observation: </w:t>
      </w:r>
    </w:p>
    <w:p>
      <w:r>
        <w:t>Test-3152: frontend/src/metabase/querying/filters/components/FilterPicker/CoordinateFilterPicker/CoordinateColumnPicker/types.ts</w:t>
      </w:r>
    </w:p>
    <w:p>
      <w:r>
        <w:t>Result: PASS/FAIL</w:t>
      </w:r>
    </w:p>
    <w:p>
      <w:r>
        <w:t xml:space="preserve">Observation: </w:t>
      </w:r>
    </w:p>
    <w:p>
      <w:r>
        <w:t>Test-3153: frontend/src/metabase/querying/filters/components/FilterPicker/CoordinateFilterPicker/CoordinateColumnPicker/utils.ts</w:t>
      </w:r>
    </w:p>
    <w:p>
      <w:r>
        <w:t>Result: PASS/FAIL</w:t>
      </w:r>
    </w:p>
    <w:p>
      <w:r>
        <w:t xml:space="preserve">Observation: </w:t>
      </w:r>
    </w:p>
    <w:p>
      <w:r>
        <w:t>Test-3154: frontend/src/metabase/querying/filters/components/FilterPicker/CoordinateFilterPicker/index.ts</w:t>
      </w:r>
    </w:p>
    <w:p>
      <w:r>
        <w:t>Result: PASS/FAIL</w:t>
      </w:r>
    </w:p>
    <w:p>
      <w:r>
        <w:t xml:space="preserve">Observation: </w:t>
      </w:r>
    </w:p>
    <w:p>
      <w:r>
        <w:t>Test-3155: frontend/src/metabase/querying/filters/components/FilterPicker/DateFilterPicker/SimpleDateFilterPicker/index.ts</w:t>
      </w:r>
    </w:p>
    <w:p>
      <w:r>
        <w:t>Result: PASS/FAIL</w:t>
      </w:r>
    </w:p>
    <w:p>
      <w:r>
        <w:t xml:space="preserve">Observation: </w:t>
      </w:r>
    </w:p>
    <w:p>
      <w:r>
        <w:t>Test-3156: frontend/src/metabase/querying/filters/components/FilterPicker/DateFilterPicker/index.ts</w:t>
      </w:r>
    </w:p>
    <w:p>
      <w:r>
        <w:t>Result: PASS/FAIL</w:t>
      </w:r>
    </w:p>
    <w:p>
      <w:r>
        <w:t xml:space="preserve">Observation: </w:t>
      </w:r>
    </w:p>
    <w:p>
      <w:r>
        <w:t>Test-3157: frontend/src/metabase/querying/filters/components/FilterPicker/DefaultFilterPicker/index.ts</w:t>
      </w:r>
    </w:p>
    <w:p>
      <w:r>
        <w:t>Result: PASS/FAIL</w:t>
      </w:r>
    </w:p>
    <w:p>
      <w:r>
        <w:t xml:space="preserve">Observation: </w:t>
      </w:r>
    </w:p>
    <w:p>
      <w:r>
        <w:t>Test-3158: frontend/src/metabase/querying/filters/components/FilterPicker/FilterColumnPicker/index.ts</w:t>
      </w:r>
    </w:p>
    <w:p>
      <w:r>
        <w:t>Result: PASS/FAIL</w:t>
      </w:r>
    </w:p>
    <w:p>
      <w:r>
        <w:t xml:space="preserve">Observation: </w:t>
      </w:r>
    </w:p>
    <w:p>
      <w:r>
        <w:t>Test-3159: frontend/src/metabase/querying/filters/components/FilterPicker/FilterOperatorPicker/index.ts</w:t>
      </w:r>
    </w:p>
    <w:p>
      <w:r>
        <w:t>Result: PASS/FAIL</w:t>
      </w:r>
    </w:p>
    <w:p>
      <w:r>
        <w:t xml:space="preserve">Observation: </w:t>
      </w:r>
    </w:p>
    <w:p>
      <w:r>
        <w:t>Test-3160: frontend/src/metabase/querying/filters/components/FilterPicker/FilterPickerBody/index.ts</w:t>
      </w:r>
    </w:p>
    <w:p>
      <w:r>
        <w:t>Result: PASS/FAIL</w:t>
      </w:r>
    </w:p>
    <w:p>
      <w:r>
        <w:t xml:space="preserve">Observation: </w:t>
      </w:r>
    </w:p>
    <w:p>
      <w:r>
        <w:t>Test-3161: frontend/src/metabase/querying/filters/components/FilterPicker/FilterPickerFooter/index.ts</w:t>
      </w:r>
    </w:p>
    <w:p>
      <w:r>
        <w:t>Result: PASS/FAIL</w:t>
      </w:r>
    </w:p>
    <w:p>
      <w:r>
        <w:t xml:space="preserve">Observation: </w:t>
      </w:r>
    </w:p>
    <w:p>
      <w:r>
        <w:t>Test-3162: frontend/src/metabase/querying/filters/components/FilterPicker/FilterPickerHeader/index.ts</w:t>
      </w:r>
    </w:p>
    <w:p>
      <w:r>
        <w:t>Result: PASS/FAIL</w:t>
      </w:r>
    </w:p>
    <w:p>
      <w:r>
        <w:t xml:space="preserve">Observation: </w:t>
      </w:r>
    </w:p>
    <w:p>
      <w:r>
        <w:t>Test-3163: frontend/src/metabase/querying/filters/components/FilterPicker/FilterSubmitButton/index.ts</w:t>
      </w:r>
    </w:p>
    <w:p>
      <w:r>
        <w:t>Result: PASS/FAIL</w:t>
      </w:r>
    </w:p>
    <w:p>
      <w:r>
        <w:t xml:space="preserve">Observation: </w:t>
      </w:r>
    </w:p>
    <w:p>
      <w:r>
        <w:t>Test-3164: frontend/src/metabase/querying/filters/components/FilterPicker/MultiStageFilterPicker/index.ts</w:t>
      </w:r>
    </w:p>
    <w:p>
      <w:r>
        <w:t>Result: PASS/FAIL</w:t>
      </w:r>
    </w:p>
    <w:p>
      <w:r>
        <w:t xml:space="preserve">Observation: </w:t>
      </w:r>
    </w:p>
    <w:p>
      <w:r>
        <w:t>Test-3165: frontend/src/metabase/querying/filters/components/FilterPicker/NumberFilterPicker/index.ts</w:t>
      </w:r>
    </w:p>
    <w:p>
      <w:r>
        <w:t>Result: PASS/FAIL</w:t>
      </w:r>
    </w:p>
    <w:p>
      <w:r>
        <w:t xml:space="preserve">Observation: </w:t>
      </w:r>
    </w:p>
    <w:p>
      <w:r>
        <w:t>Test-3166: frontend/src/metabase/querying/filters/components/FilterPicker/StringFilterPicker/index.ts</w:t>
      </w:r>
    </w:p>
    <w:p>
      <w:r>
        <w:t>Result: PASS/FAIL</w:t>
      </w:r>
    </w:p>
    <w:p>
      <w:r>
        <w:t xml:space="preserve">Observation: </w:t>
      </w:r>
    </w:p>
    <w:p>
      <w:r>
        <w:t>Test-3167: frontend/src/metabase/querying/filters/components/FilterPicker/TimeFilterPicker/index.ts</w:t>
      </w:r>
    </w:p>
    <w:p>
      <w:r>
        <w:t>Result: PASS/FAIL</w:t>
      </w:r>
    </w:p>
    <w:p>
      <w:r>
        <w:t xml:space="preserve">Observation: </w:t>
      </w:r>
    </w:p>
    <w:p>
      <w:r>
        <w:t>Test-3168: frontend/src/metabase/querying/filters/components/FilterPicker/constants.ts</w:t>
      </w:r>
    </w:p>
    <w:p>
      <w:r>
        <w:t>Result: PASS/FAIL</w:t>
      </w:r>
    </w:p>
    <w:p>
      <w:r>
        <w:t xml:space="preserve">Observation: </w:t>
      </w:r>
    </w:p>
    <w:p>
      <w:r>
        <w:t>Test-3169: frontend/src/metabase/querying/filters/components/FilterPicker/index.ts</w:t>
      </w:r>
    </w:p>
    <w:p>
      <w:r>
        <w:t>Result: PASS/FAIL</w:t>
      </w:r>
    </w:p>
    <w:p>
      <w:r>
        <w:t xml:space="preserve">Observation: </w:t>
      </w:r>
    </w:p>
    <w:p>
      <w:r>
        <w:t>Test-3170: frontend/src/metabase/querying/filters/components/FilterPicker/test-utils.ts</w:t>
      </w:r>
    </w:p>
    <w:p>
      <w:r>
        <w:t>Result: PASS/FAIL</w:t>
      </w:r>
    </w:p>
    <w:p>
      <w:r>
        <w:t xml:space="preserve">Observation: </w:t>
      </w:r>
    </w:p>
    <w:p>
      <w:r>
        <w:t>Test-3171: frontend/src/metabase/querying/filters/components/FilterPicker/types.ts</w:t>
      </w:r>
    </w:p>
    <w:p>
      <w:r>
        <w:t>Result: PASS/FAIL</w:t>
      </w:r>
    </w:p>
    <w:p>
      <w:r>
        <w:t xml:space="preserve">Observation: </w:t>
      </w:r>
    </w:p>
    <w:p>
      <w:r>
        <w:t>Test-3172: frontend/src/metabase/querying/filters/components/FilterValuePicker/ListValuePicker/index.ts</w:t>
      </w:r>
    </w:p>
    <w:p>
      <w:r>
        <w:t>Result: PASS/FAIL</w:t>
      </w:r>
    </w:p>
    <w:p>
      <w:r>
        <w:t xml:space="preserve">Observation: </w:t>
      </w:r>
    </w:p>
    <w:p>
      <w:r>
        <w:t>Test-3173: frontend/src/metabase/querying/filters/components/FilterValuePicker/ListValuePicker/utils.ts</w:t>
      </w:r>
    </w:p>
    <w:p>
      <w:r>
        <w:t>Result: PASS/FAIL</w:t>
      </w:r>
    </w:p>
    <w:p>
      <w:r>
        <w:t xml:space="preserve">Observation: </w:t>
      </w:r>
    </w:p>
    <w:p>
      <w:r>
        <w:t>Test-3174: frontend/src/metabase/querying/filters/components/FilterValuePicker/SearchValuePicker/constants.ts</w:t>
      </w:r>
    </w:p>
    <w:p>
      <w:r>
        <w:t>Result: PASS/FAIL</w:t>
      </w:r>
    </w:p>
    <w:p>
      <w:r>
        <w:t xml:space="preserve">Observation: </w:t>
      </w:r>
    </w:p>
    <w:p>
      <w:r>
        <w:t>Test-3175: frontend/src/metabase/querying/filters/components/FilterValuePicker/SearchValuePicker/index.ts</w:t>
      </w:r>
    </w:p>
    <w:p>
      <w:r>
        <w:t>Result: PASS/FAIL</w:t>
      </w:r>
    </w:p>
    <w:p>
      <w:r>
        <w:t xml:space="preserve">Observation: </w:t>
      </w:r>
    </w:p>
    <w:p>
      <w:r>
        <w:t>Test-3176: frontend/src/metabase/querying/filters/components/FilterValuePicker/SearchValuePicker/utils.ts</w:t>
      </w:r>
    </w:p>
    <w:p>
      <w:r>
        <w:t>Result: PASS/FAIL</w:t>
      </w:r>
    </w:p>
    <w:p>
      <w:r>
        <w:t xml:space="preserve">Observation: </w:t>
      </w:r>
    </w:p>
    <w:p>
      <w:r>
        <w:t>Test-3177: frontend/src/metabase/querying/filters/components/FilterValuePicker/StaticValuePicker/index.ts</w:t>
      </w:r>
    </w:p>
    <w:p>
      <w:r>
        <w:t>Result: PASS/FAIL</w:t>
      </w:r>
    </w:p>
    <w:p>
      <w:r>
        <w:t xml:space="preserve">Observation: </w:t>
      </w:r>
    </w:p>
    <w:p>
      <w:r>
        <w:t>Test-3178: frontend/src/metabase/querying/filters/components/FilterValuePicker/index.ts</w:t>
      </w:r>
    </w:p>
    <w:p>
      <w:r>
        <w:t>Result: PASS/FAIL</w:t>
      </w:r>
    </w:p>
    <w:p>
      <w:r>
        <w:t xml:space="preserve">Observation: </w:t>
      </w:r>
    </w:p>
    <w:p>
      <w:r>
        <w:t>Test-3179: frontend/src/metabase/querying/filters/components/FilterValuePicker/utils.ts</w:t>
      </w:r>
    </w:p>
    <w:p>
      <w:r>
        <w:t>Result: PASS/FAIL</w:t>
      </w:r>
    </w:p>
    <w:p>
      <w:r>
        <w:t xml:space="preserve">Observation: </w:t>
      </w:r>
    </w:p>
    <w:p>
      <w:r>
        <w:t>Test-3180: frontend/src/metabase/querying/filters/components/MonthYearPicker/index.ts</w:t>
      </w:r>
    </w:p>
    <w:p>
      <w:r>
        <w:t>Result: PASS/FAIL</w:t>
      </w:r>
    </w:p>
    <w:p>
      <w:r>
        <w:t xml:space="preserve">Observation: </w:t>
      </w:r>
    </w:p>
    <w:p>
      <w:r>
        <w:t>Test-3181: frontend/src/metabase/querying/filters/components/NumberFilterInput/index.ts</w:t>
      </w:r>
    </w:p>
    <w:p>
      <w:r>
        <w:t>Result: PASS/FAIL</w:t>
      </w:r>
    </w:p>
    <w:p>
      <w:r>
        <w:t xml:space="preserve">Observation: </w:t>
      </w:r>
    </w:p>
    <w:p>
      <w:r>
        <w:t>Test-3182: frontend/src/metabase/querying/filters/components/QuarterYearPicker/index.ts</w:t>
      </w:r>
    </w:p>
    <w:p>
      <w:r>
        <w:t>Result: PASS/FAIL</w:t>
      </w:r>
    </w:p>
    <w:p>
      <w:r>
        <w:t xml:space="preserve">Observation: </w:t>
      </w:r>
    </w:p>
    <w:p>
      <w:r>
        <w:t>Test-3183: frontend/src/metabase/querying/filters/components/RelativeDateShortcutPicker/index.ts</w:t>
      </w:r>
    </w:p>
    <w:p>
      <w:r>
        <w:t>Result: PASS/FAIL</w:t>
      </w:r>
    </w:p>
    <w:p>
      <w:r>
        <w:t xml:space="preserve">Observation: </w:t>
      </w:r>
    </w:p>
    <w:p>
      <w:r>
        <w:t>Test-3184: frontend/src/metabase/querying/filters/components/RelativeDateShortcutPicker/types.ts</w:t>
      </w:r>
    </w:p>
    <w:p>
      <w:r>
        <w:t>Result: PASS/FAIL</w:t>
      </w:r>
    </w:p>
    <w:p>
      <w:r>
        <w:t xml:space="preserve">Observation: </w:t>
      </w:r>
    </w:p>
    <w:p>
      <w:r>
        <w:t>Test-3185: frontend/src/metabase/querying/filters/components/RelativeDateShortcutPicker/utils.ts</w:t>
      </w:r>
    </w:p>
    <w:p>
      <w:r>
        <w:t>Result: PASS/FAIL</w:t>
      </w:r>
    </w:p>
    <w:p>
      <w:r>
        <w:t xml:space="preserve">Observation: </w:t>
      </w:r>
    </w:p>
    <w:p>
      <w:r>
        <w:t>Test-3186: frontend/src/metabase/querying/filters/components/TemporalUnitPicker/index.ts</w:t>
      </w:r>
    </w:p>
    <w:p>
      <w:r>
        <w:t>Result: PASS/FAIL</w:t>
      </w:r>
    </w:p>
    <w:p>
      <w:r>
        <w:t xml:space="preserve">Observation: </w:t>
      </w:r>
    </w:p>
    <w:p>
      <w:r>
        <w:t>Test-3187: frontend/src/metabase/querying/filters/components/TimeseriesChrome/TimeseriesBucketPicker/index.ts</w:t>
      </w:r>
    </w:p>
    <w:p>
      <w:r>
        <w:t>Result: PASS/FAIL</w:t>
      </w:r>
    </w:p>
    <w:p>
      <w:r>
        <w:t xml:space="preserve">Observation: </w:t>
      </w:r>
    </w:p>
    <w:p>
      <w:r>
        <w:t>Test-3188: frontend/src/metabase/querying/filters/components/TimeseriesChrome/TimeseriesFilterPicker/index.ts</w:t>
      </w:r>
    </w:p>
    <w:p>
      <w:r>
        <w:t>Result: PASS/FAIL</w:t>
      </w:r>
    </w:p>
    <w:p>
      <w:r>
        <w:t xml:space="preserve">Observation: </w:t>
      </w:r>
    </w:p>
    <w:p>
      <w:r>
        <w:t>Test-3189: frontend/src/metabase/querying/filters/components/TimeseriesChrome/index.ts</w:t>
      </w:r>
    </w:p>
    <w:p>
      <w:r>
        <w:t>Result: PASS/FAIL</w:t>
      </w:r>
    </w:p>
    <w:p>
      <w:r>
        <w:t xml:space="preserve">Observation: </w:t>
      </w:r>
    </w:p>
    <w:p>
      <w:r>
        <w:t>Test-3190: frontend/src/metabase/querying/filters/components/TimeseriesChrome/utils.ts</w:t>
      </w:r>
    </w:p>
    <w:p>
      <w:r>
        <w:t>Result: PASS/FAIL</w:t>
      </w:r>
    </w:p>
    <w:p>
      <w:r>
        <w:t xml:space="preserve">Observation: </w:t>
      </w:r>
    </w:p>
    <w:p>
      <w:r>
        <w:t>Test-3191: frontend/src/metabase/querying/filters/constants.ts</w:t>
      </w:r>
    </w:p>
    <w:p>
      <w:r>
        <w:t>Result: PASS/FAIL</w:t>
      </w:r>
    </w:p>
    <w:p>
      <w:r>
        <w:t xml:space="preserve">Observation: </w:t>
      </w:r>
    </w:p>
    <w:p>
      <w:r>
        <w:t>Test-3192: frontend/src/metabase/querying/filters/hooks/use-boolean-filter/index.ts</w:t>
      </w:r>
    </w:p>
    <w:p>
      <w:r>
        <w:t>Result: PASS/FAIL</w:t>
      </w:r>
    </w:p>
    <w:p>
      <w:r>
        <w:t xml:space="preserve">Observation: </w:t>
      </w:r>
    </w:p>
    <w:p>
      <w:r>
        <w:t>Test-3193: frontend/src/metabase/querying/filters/hooks/use-boolean-filter/use-boolean-filter.ts</w:t>
      </w:r>
    </w:p>
    <w:p>
      <w:r>
        <w:t>Result: PASS/FAIL</w:t>
      </w:r>
    </w:p>
    <w:p>
      <w:r>
        <w:t xml:space="preserve">Observation: </w:t>
      </w:r>
    </w:p>
    <w:p>
      <w:r>
        <w:t>Test-3194: frontend/src/metabase/querying/filters/hooks/use-boolean-filter/use-boolean-filter.unit.spec.ts</w:t>
      </w:r>
    </w:p>
    <w:p>
      <w:r>
        <w:t>Result: PASS/FAIL</w:t>
      </w:r>
    </w:p>
    <w:p>
      <w:r>
        <w:t xml:space="preserve">Observation: </w:t>
      </w:r>
    </w:p>
    <w:p>
      <w:r>
        <w:t>Test-3195: frontend/src/metabase/querying/filters/hooks/use-boolean-filter/utils.ts</w:t>
      </w:r>
    </w:p>
    <w:p>
      <w:r>
        <w:t>Result: PASS/FAIL</w:t>
      </w:r>
    </w:p>
    <w:p>
      <w:r>
        <w:t xml:space="preserve">Observation: </w:t>
      </w:r>
    </w:p>
    <w:p>
      <w:r>
        <w:t>Test-3196: frontend/src/metabase/querying/filters/hooks/use-coordinate-filter/constants.ts</w:t>
      </w:r>
    </w:p>
    <w:p>
      <w:r>
        <w:t>Result: PASS/FAIL</w:t>
      </w:r>
    </w:p>
    <w:p>
      <w:r>
        <w:t xml:space="preserve">Observation: </w:t>
      </w:r>
    </w:p>
    <w:p>
      <w:r>
        <w:t>Test-3197: frontend/src/metabase/querying/filters/hooks/use-coordinate-filter/index.ts</w:t>
      </w:r>
    </w:p>
    <w:p>
      <w:r>
        <w:t>Result: PASS/FAIL</w:t>
      </w:r>
    </w:p>
    <w:p>
      <w:r>
        <w:t xml:space="preserve">Observation: </w:t>
      </w:r>
    </w:p>
    <w:p>
      <w:r>
        <w:t>Test-3198: frontend/src/metabase/querying/filters/hooks/use-coordinate-filter/types.ts</w:t>
      </w:r>
    </w:p>
    <w:p>
      <w:r>
        <w:t>Result: PASS/FAIL</w:t>
      </w:r>
    </w:p>
    <w:p>
      <w:r>
        <w:t xml:space="preserve">Observation: </w:t>
      </w:r>
    </w:p>
    <w:p>
      <w:r>
        <w:t>Test-3199: frontend/src/metabase/querying/filters/hooks/use-coordinate-filter/use-coordinate-filter.ts</w:t>
      </w:r>
    </w:p>
    <w:p>
      <w:r>
        <w:t>Result: PASS/FAIL</w:t>
      </w:r>
    </w:p>
    <w:p>
      <w:r>
        <w:t xml:space="preserve">Observation: </w:t>
      </w:r>
    </w:p>
    <w:p>
      <w:r>
        <w:t>Test-3200: frontend/src/metabase/querying/filters/hooks/use-coordinate-filter/use-coordinate-filter.unit.spec.ts</w:t>
      </w:r>
    </w:p>
    <w:p>
      <w:r>
        <w:t>Result: PASS/FAIL</w:t>
      </w:r>
    </w:p>
    <w:p>
      <w:r>
        <w:t xml:space="preserve">Observation: </w:t>
      </w:r>
    </w:p>
    <w:p>
      <w:r>
        <w:t>Test-3201: frontend/src/metabase/querying/filters/hooks/use-coordinate-filter/utils.ts</w:t>
      </w:r>
    </w:p>
    <w:p>
      <w:r>
        <w:t>Result: PASS/FAIL</w:t>
      </w:r>
    </w:p>
    <w:p>
      <w:r>
        <w:t xml:space="preserve">Observation: </w:t>
      </w:r>
    </w:p>
    <w:p>
      <w:r>
        <w:t>Test-3202: frontend/src/metabase/querying/filters/hooks/use-date-filter/index.ts</w:t>
      </w:r>
    </w:p>
    <w:p>
      <w:r>
        <w:t>Result: PASS/FAIL</w:t>
      </w:r>
    </w:p>
    <w:p>
      <w:r>
        <w:t xml:space="preserve">Observation: </w:t>
      </w:r>
    </w:p>
    <w:p>
      <w:r>
        <w:t>Test-3203: frontend/src/metabase/querying/filters/hooks/use-date-filter/use-date-filter.ts</w:t>
      </w:r>
    </w:p>
    <w:p>
      <w:r>
        <w:t>Result: PASS/FAIL</w:t>
      </w:r>
    </w:p>
    <w:p>
      <w:r>
        <w:t xml:space="preserve">Observation: </w:t>
      </w:r>
    </w:p>
    <w:p>
      <w:r>
        <w:t>Test-3204: frontend/src/metabase/querying/filters/hooks/use-date-filter/use-date-filter.unit.spec.ts</w:t>
      </w:r>
    </w:p>
    <w:p>
      <w:r>
        <w:t>Result: PASS/FAIL</w:t>
      </w:r>
    </w:p>
    <w:p>
      <w:r>
        <w:t xml:space="preserve">Observation: </w:t>
      </w:r>
    </w:p>
    <w:p>
      <w:r>
        <w:t>Test-3205: frontend/src/metabase/querying/filters/hooks/use-default-filter/constants.ts</w:t>
      </w:r>
    </w:p>
    <w:p>
      <w:r>
        <w:t>Result: PASS/FAIL</w:t>
      </w:r>
    </w:p>
    <w:p>
      <w:r>
        <w:t xml:space="preserve">Observation: </w:t>
      </w:r>
    </w:p>
    <w:p>
      <w:r>
        <w:t>Test-3206: frontend/src/metabase/querying/filters/hooks/use-default-filter/index.ts</w:t>
      </w:r>
    </w:p>
    <w:p>
      <w:r>
        <w:t>Result: PASS/FAIL</w:t>
      </w:r>
    </w:p>
    <w:p>
      <w:r>
        <w:t xml:space="preserve">Observation: </w:t>
      </w:r>
    </w:p>
    <w:p>
      <w:r>
        <w:t>Test-3207: frontend/src/metabase/querying/filters/hooks/use-default-filter/types.ts</w:t>
      </w:r>
    </w:p>
    <w:p>
      <w:r>
        <w:t>Result: PASS/FAIL</w:t>
      </w:r>
    </w:p>
    <w:p>
      <w:r>
        <w:t xml:space="preserve">Observation: </w:t>
      </w:r>
    </w:p>
    <w:p>
      <w:r>
        <w:t>Test-3208: frontend/src/metabase/querying/filters/hooks/use-default-filter/use-default-filter.ts</w:t>
      </w:r>
    </w:p>
    <w:p>
      <w:r>
        <w:t>Result: PASS/FAIL</w:t>
      </w:r>
    </w:p>
    <w:p>
      <w:r>
        <w:t xml:space="preserve">Observation: </w:t>
      </w:r>
    </w:p>
    <w:p>
      <w:r>
        <w:t>Test-3209: frontend/src/metabase/querying/filters/hooks/use-default-filter/use-default-filter.unit.spec.ts</w:t>
      </w:r>
    </w:p>
    <w:p>
      <w:r>
        <w:t>Result: PASS/FAIL</w:t>
      </w:r>
    </w:p>
    <w:p>
      <w:r>
        <w:t xml:space="preserve">Observation: </w:t>
      </w:r>
    </w:p>
    <w:p>
      <w:r>
        <w:t>Test-3210: frontend/src/metabase/querying/filters/hooks/use-default-filter/utils.ts</w:t>
      </w:r>
    </w:p>
    <w:p>
      <w:r>
        <w:t>Result: PASS/FAIL</w:t>
      </w:r>
    </w:p>
    <w:p>
      <w:r>
        <w:t xml:space="preserve">Observation: </w:t>
      </w:r>
    </w:p>
    <w:p>
      <w:r>
        <w:t>Test-3211: frontend/src/metabase/querying/filters/hooks/use-number-filter/constants.ts</w:t>
      </w:r>
    </w:p>
    <w:p>
      <w:r>
        <w:t>Result: PASS/FAIL</w:t>
      </w:r>
    </w:p>
    <w:p>
      <w:r>
        <w:t xml:space="preserve">Observation: </w:t>
      </w:r>
    </w:p>
    <w:p>
      <w:r>
        <w:t>Test-3212: frontend/src/metabase/querying/filters/hooks/use-number-filter/index.ts</w:t>
      </w:r>
    </w:p>
    <w:p>
      <w:r>
        <w:t>Result: PASS/FAIL</w:t>
      </w:r>
    </w:p>
    <w:p>
      <w:r>
        <w:t xml:space="preserve">Observation: </w:t>
      </w:r>
    </w:p>
    <w:p>
      <w:r>
        <w:t>Test-3213: frontend/src/metabase/querying/filters/hooks/use-number-filter/types.ts</w:t>
      </w:r>
    </w:p>
    <w:p>
      <w:r>
        <w:t>Result: PASS/FAIL</w:t>
      </w:r>
    </w:p>
    <w:p>
      <w:r>
        <w:t xml:space="preserve">Observation: </w:t>
      </w:r>
    </w:p>
    <w:p>
      <w:r>
        <w:t>Test-3214: frontend/src/metabase/querying/filters/hooks/use-number-filter/use-number-filter.ts</w:t>
      </w:r>
    </w:p>
    <w:p>
      <w:r>
        <w:t>Result: PASS/FAIL</w:t>
      </w:r>
    </w:p>
    <w:p>
      <w:r>
        <w:t xml:space="preserve">Observation: </w:t>
      </w:r>
    </w:p>
    <w:p>
      <w:r>
        <w:t>Test-3215: frontend/src/metabase/querying/filters/hooks/use-number-filter/use-number-filter.unit.spec.ts</w:t>
      </w:r>
    </w:p>
    <w:p>
      <w:r>
        <w:t>Result: PASS/FAIL</w:t>
      </w:r>
    </w:p>
    <w:p>
      <w:r>
        <w:t xml:space="preserve">Observation: </w:t>
      </w:r>
    </w:p>
    <w:p>
      <w:r>
        <w:t>Test-3216: frontend/src/metabase/querying/filters/hooks/use-number-filter/utils.ts</w:t>
      </w:r>
    </w:p>
    <w:p>
      <w:r>
        <w:t>Result: PASS/FAIL</w:t>
      </w:r>
    </w:p>
    <w:p>
      <w:r>
        <w:t xml:space="preserve">Observation: </w:t>
      </w:r>
    </w:p>
    <w:p>
      <w:r>
        <w:t>Test-3217: frontend/src/metabase/querying/filters/hooks/use-string-filter/constants.ts</w:t>
      </w:r>
    </w:p>
    <w:p>
      <w:r>
        <w:t>Result: PASS/FAIL</w:t>
      </w:r>
    </w:p>
    <w:p>
      <w:r>
        <w:t xml:space="preserve">Observation: </w:t>
      </w:r>
    </w:p>
    <w:p>
      <w:r>
        <w:t>Test-3218: frontend/src/metabase/querying/filters/hooks/use-string-filter/index.ts</w:t>
      </w:r>
    </w:p>
    <w:p>
      <w:r>
        <w:t>Result: PASS/FAIL</w:t>
      </w:r>
    </w:p>
    <w:p>
      <w:r>
        <w:t xml:space="preserve">Observation: </w:t>
      </w:r>
    </w:p>
    <w:p>
      <w:r>
        <w:t>Test-3219: frontend/src/metabase/querying/filters/hooks/use-string-filter/types.ts</w:t>
      </w:r>
    </w:p>
    <w:p>
      <w:r>
        <w:t>Result: PASS/FAIL</w:t>
      </w:r>
    </w:p>
    <w:p>
      <w:r>
        <w:t xml:space="preserve">Observation: </w:t>
      </w:r>
    </w:p>
    <w:p>
      <w:r>
        <w:t>Test-3220: frontend/src/metabase/querying/filters/hooks/use-string-filter/use-string-filter.ts</w:t>
      </w:r>
    </w:p>
    <w:p>
      <w:r>
        <w:t>Result: PASS/FAIL</w:t>
      </w:r>
    </w:p>
    <w:p>
      <w:r>
        <w:t xml:space="preserve">Observation: </w:t>
      </w:r>
    </w:p>
    <w:p>
      <w:r>
        <w:t>Test-3221: frontend/src/metabase/querying/filters/hooks/use-string-filter/use-string-filter.unit.spec.ts</w:t>
      </w:r>
    </w:p>
    <w:p>
      <w:r>
        <w:t>Result: PASS/FAIL</w:t>
      </w:r>
    </w:p>
    <w:p>
      <w:r>
        <w:t xml:space="preserve">Observation: </w:t>
      </w:r>
    </w:p>
    <w:p>
      <w:r>
        <w:t>Test-3222: frontend/src/metabase/querying/filters/hooks/use-string-filter/utils.ts</w:t>
      </w:r>
    </w:p>
    <w:p>
      <w:r>
        <w:t>Result: PASS/FAIL</w:t>
      </w:r>
    </w:p>
    <w:p>
      <w:r>
        <w:t xml:space="preserve">Observation: </w:t>
      </w:r>
    </w:p>
    <w:p>
      <w:r>
        <w:t>Test-3223: frontend/src/metabase/querying/filters/hooks/use-time-filter/constants.ts</w:t>
      </w:r>
    </w:p>
    <w:p>
      <w:r>
        <w:t>Result: PASS/FAIL</w:t>
      </w:r>
    </w:p>
    <w:p>
      <w:r>
        <w:t xml:space="preserve">Observation: </w:t>
      </w:r>
    </w:p>
    <w:p>
      <w:r>
        <w:t>Test-3224: frontend/src/metabase/querying/filters/hooks/use-time-filter/index.ts</w:t>
      </w:r>
    </w:p>
    <w:p>
      <w:r>
        <w:t>Result: PASS/FAIL</w:t>
      </w:r>
    </w:p>
    <w:p>
      <w:r>
        <w:t xml:space="preserve">Observation: </w:t>
      </w:r>
    </w:p>
    <w:p>
      <w:r>
        <w:t>Test-3225: frontend/src/metabase/querying/filters/hooks/use-time-filter/types.ts</w:t>
      </w:r>
    </w:p>
    <w:p>
      <w:r>
        <w:t>Result: PASS/FAIL</w:t>
      </w:r>
    </w:p>
    <w:p>
      <w:r>
        <w:t xml:space="preserve">Observation: </w:t>
      </w:r>
    </w:p>
    <w:p>
      <w:r>
        <w:t>Test-3226: frontend/src/metabase/querying/filters/hooks/use-time-filter/use-time-filter.ts</w:t>
      </w:r>
    </w:p>
    <w:p>
      <w:r>
        <w:t>Result: PASS/FAIL</w:t>
      </w:r>
    </w:p>
    <w:p>
      <w:r>
        <w:t xml:space="preserve">Observation: </w:t>
      </w:r>
    </w:p>
    <w:p>
      <w:r>
        <w:t>Test-3227: frontend/src/metabase/querying/filters/hooks/use-time-filter/use-time-filter.unit.spec.ts</w:t>
      </w:r>
    </w:p>
    <w:p>
      <w:r>
        <w:t>Result: PASS/FAIL</w:t>
      </w:r>
    </w:p>
    <w:p>
      <w:r>
        <w:t xml:space="preserve">Observation: </w:t>
      </w:r>
    </w:p>
    <w:p>
      <w:r>
        <w:t>Test-3228: frontend/src/metabase/querying/filters/hooks/use-time-filter/utils.ts</w:t>
      </w:r>
    </w:p>
    <w:p>
      <w:r>
        <w:t>Result: PASS/FAIL</w:t>
      </w:r>
    </w:p>
    <w:p>
      <w:r>
        <w:t xml:space="preserve">Observation: </w:t>
      </w:r>
    </w:p>
    <w:p>
      <w:r>
        <w:t>Test-3229: frontend/src/metabase/querying/filters/types.ts</w:t>
      </w:r>
    </w:p>
    <w:p>
      <w:r>
        <w:t>Result: PASS/FAIL</w:t>
      </w:r>
    </w:p>
    <w:p>
      <w:r>
        <w:t xml:space="preserve">Observation: </w:t>
      </w:r>
    </w:p>
    <w:p>
      <w:r>
        <w:t>Test-3230: frontend/src/metabase/querying/filters/utils/dates.ts</w:t>
      </w:r>
    </w:p>
    <w:p>
      <w:r>
        <w:t>Result: PASS/FAIL</w:t>
      </w:r>
    </w:p>
    <w:p>
      <w:r>
        <w:t xml:space="preserve">Observation: </w:t>
      </w:r>
    </w:p>
    <w:p>
      <w:r>
        <w:t>Test-3231: frontend/src/metabase/querying/filters/utils/dates.unit.spec.ts</w:t>
      </w:r>
    </w:p>
    <w:p>
      <w:r>
        <w:t>Result: PASS/FAIL</w:t>
      </w:r>
    </w:p>
    <w:p>
      <w:r>
        <w:t xml:space="preserve">Observation: </w:t>
      </w:r>
    </w:p>
    <w:p>
      <w:r>
        <w:t>Test-3232: frontend/src/metabase/querying/filters/utils/groups.ts</w:t>
      </w:r>
    </w:p>
    <w:p>
      <w:r>
        <w:t>Result: PASS/FAIL</w:t>
      </w:r>
    </w:p>
    <w:p>
      <w:r>
        <w:t xml:space="preserve">Observation: </w:t>
      </w:r>
    </w:p>
    <w:p>
      <w:r>
        <w:t>Test-3233: frontend/src/metabase/querying/filters/utils/operators.ts</w:t>
      </w:r>
    </w:p>
    <w:p>
      <w:r>
        <w:t>Result: PASS/FAIL</w:t>
      </w:r>
    </w:p>
    <w:p>
      <w:r>
        <w:t xml:space="preserve">Observation: </w:t>
      </w:r>
    </w:p>
    <w:p>
      <w:r>
        <w:t>Test-3234: frontend/src/metabase/querying/metrics/components/MetricEditor/MetricEditorBody/MetricEditorSidebar/index.ts</w:t>
      </w:r>
    </w:p>
    <w:p>
      <w:r>
        <w:t>Result: PASS/FAIL</w:t>
      </w:r>
    </w:p>
    <w:p>
      <w:r>
        <w:t xml:space="preserve">Observation: </w:t>
      </w:r>
    </w:p>
    <w:p>
      <w:r>
        <w:t>Test-3235: frontend/src/metabase/querying/metrics/components/MetricEditor/MetricEditorBody/ResizableBoxHandle/index.ts</w:t>
      </w:r>
    </w:p>
    <w:p>
      <w:r>
        <w:t>Result: PASS/FAIL</w:t>
      </w:r>
    </w:p>
    <w:p>
      <w:r>
        <w:t xml:space="preserve">Observation: </w:t>
      </w:r>
    </w:p>
    <w:p>
      <w:r>
        <w:t>Test-3236: frontend/src/metabase/querying/metrics/components/MetricEditor/MetricEditorBody/index.ts</w:t>
      </w:r>
    </w:p>
    <w:p>
      <w:r>
        <w:t>Result: PASS/FAIL</w:t>
      </w:r>
    </w:p>
    <w:p>
      <w:r>
        <w:t xml:space="preserve">Observation: </w:t>
      </w:r>
    </w:p>
    <w:p>
      <w:r>
        <w:t>Test-3237: frontend/src/metabase/querying/metrics/components/MetricEditor/MetricEditorFooter/MetricEmptyState/index.ts</w:t>
      </w:r>
    </w:p>
    <w:p>
      <w:r>
        <w:t>Result: PASS/FAIL</w:t>
      </w:r>
    </w:p>
    <w:p>
      <w:r>
        <w:t xml:space="preserve">Observation: </w:t>
      </w:r>
    </w:p>
    <w:p>
      <w:r>
        <w:t>Test-3238: frontend/src/metabase/querying/metrics/components/MetricEditor/MetricEditorFooter/index.ts</w:t>
      </w:r>
    </w:p>
    <w:p>
      <w:r>
        <w:t>Result: PASS/FAIL</w:t>
      </w:r>
    </w:p>
    <w:p>
      <w:r>
        <w:t xml:space="preserve">Observation: </w:t>
      </w:r>
    </w:p>
    <w:p>
      <w:r>
        <w:t>Test-3239: frontend/src/metabase/querying/metrics/components/MetricEditor/MetricEditorHeader/index.ts</w:t>
      </w:r>
    </w:p>
    <w:p>
      <w:r>
        <w:t>Result: PASS/FAIL</w:t>
      </w:r>
    </w:p>
    <w:p>
      <w:r>
        <w:t xml:space="preserve">Observation: </w:t>
      </w:r>
    </w:p>
    <w:p>
      <w:r>
        <w:t>Test-3240: frontend/src/metabase/querying/metrics/components/MetricEditor/index.ts</w:t>
      </w:r>
    </w:p>
    <w:p>
      <w:r>
        <w:t>Result: PASS/FAIL</w:t>
      </w:r>
    </w:p>
    <w:p>
      <w:r>
        <w:t xml:space="preserve">Observation: </w:t>
      </w:r>
    </w:p>
    <w:p>
      <w:r>
        <w:t>Test-3241: frontend/src/metabase/querying/metrics/components/MetricEditor/types.ts</w:t>
      </w:r>
    </w:p>
    <w:p>
      <w:r>
        <w:t>Result: PASS/FAIL</w:t>
      </w:r>
    </w:p>
    <w:p>
      <w:r>
        <w:t xml:space="preserve">Observation: </w:t>
      </w:r>
    </w:p>
    <w:p>
      <w:r>
        <w:t>Test-3242: frontend/src/metabase/querying/notebook/components/AggregateStep/index.ts</w:t>
      </w:r>
    </w:p>
    <w:p>
      <w:r>
        <w:t>Result: PASS/FAIL</w:t>
      </w:r>
    </w:p>
    <w:p>
      <w:r>
        <w:t xml:space="preserve">Observation: </w:t>
      </w:r>
    </w:p>
    <w:p>
      <w:r>
        <w:t>Test-3243: frontend/src/metabase/querying/notebook/components/BreakoutStep/index.ts</w:t>
      </w:r>
    </w:p>
    <w:p>
      <w:r>
        <w:t>Result: PASS/FAIL</w:t>
      </w:r>
    </w:p>
    <w:p>
      <w:r>
        <w:t xml:space="preserve">Observation: </w:t>
      </w:r>
    </w:p>
    <w:p>
      <w:r>
        <w:t>Test-3244: frontend/src/metabase/querying/notebook/components/ClauseStep/index.ts</w:t>
      </w:r>
    </w:p>
    <w:p>
      <w:r>
        <w:t>Result: PASS/FAIL</w:t>
      </w:r>
    </w:p>
    <w:p>
      <w:r>
        <w:t xml:space="preserve">Observation: </w:t>
      </w:r>
    </w:p>
    <w:p>
      <w:r>
        <w:t>Test-3245: frontend/src/metabase/querying/notebook/components/DataStep/index.ts</w:t>
      </w:r>
    </w:p>
    <w:p>
      <w:r>
        <w:t>Result: PASS/FAIL</w:t>
      </w:r>
    </w:p>
    <w:p>
      <w:r>
        <w:t xml:space="preserve">Observation: </w:t>
      </w:r>
    </w:p>
    <w:p>
      <w:r>
        <w:t>Test-3246: frontend/src/metabase/querying/notebook/components/FieldPicker/index.ts</w:t>
      </w:r>
    </w:p>
    <w:p>
      <w:r>
        <w:t>Result: PASS/FAIL</w:t>
      </w:r>
    </w:p>
    <w:p>
      <w:r>
        <w:t xml:space="preserve">Observation: </w:t>
      </w:r>
    </w:p>
    <w:p>
      <w:r>
        <w:t>Test-3247: frontend/src/metabase/querying/notebook/components/FilterStep/index.ts</w:t>
      </w:r>
    </w:p>
    <w:p>
      <w:r>
        <w:t>Result: PASS/FAIL</w:t>
      </w:r>
    </w:p>
    <w:p>
      <w:r>
        <w:t xml:space="preserve">Observation: </w:t>
      </w:r>
    </w:p>
    <w:p>
      <w:r>
        <w:t>Test-3248: frontend/src/metabase/querying/notebook/components/JoinStep/Join/index.ts</w:t>
      </w:r>
    </w:p>
    <w:p>
      <w:r>
        <w:t>Result: PASS/FAIL</w:t>
      </w:r>
    </w:p>
    <w:p>
      <w:r>
        <w:t xml:space="preserve">Observation: </w:t>
      </w:r>
    </w:p>
    <w:p>
      <w:r>
        <w:t>Test-3249: frontend/src/metabase/querying/notebook/components/JoinStep/JoinComplete/index.ts</w:t>
      </w:r>
    </w:p>
    <w:p>
      <w:r>
        <w:t>Result: PASS/FAIL</w:t>
      </w:r>
    </w:p>
    <w:p>
      <w:r>
        <w:t xml:space="preserve">Observation: </w:t>
      </w:r>
    </w:p>
    <w:p>
      <w:r>
        <w:t>Test-3250: frontend/src/metabase/querying/notebook/components/JoinStep/JoinCondition/index.ts</w:t>
      </w:r>
    </w:p>
    <w:p>
      <w:r>
        <w:t>Result: PASS/FAIL</w:t>
      </w:r>
    </w:p>
    <w:p>
      <w:r>
        <w:t xml:space="preserve">Observation: </w:t>
      </w:r>
    </w:p>
    <w:p>
      <w:r>
        <w:t>Test-3251: frontend/src/metabase/querying/notebook/components/JoinStep/JoinConditionColumnPicker/JoinColumnButton/index.ts</w:t>
      </w:r>
    </w:p>
    <w:p>
      <w:r>
        <w:t>Result: PASS/FAIL</w:t>
      </w:r>
    </w:p>
    <w:p>
      <w:r>
        <w:t xml:space="preserve">Observation: </w:t>
      </w:r>
    </w:p>
    <w:p>
      <w:r>
        <w:t>Test-3252: frontend/src/metabase/querying/notebook/components/JoinStep/JoinConditionColumnPicker/JoinColumnDropdown/index.ts</w:t>
      </w:r>
    </w:p>
    <w:p>
      <w:r>
        <w:t>Result: PASS/FAIL</w:t>
      </w:r>
    </w:p>
    <w:p>
      <w:r>
        <w:t xml:space="preserve">Observation: </w:t>
      </w:r>
    </w:p>
    <w:p>
      <w:r>
        <w:t>Test-3253: frontend/src/metabase/querying/notebook/components/JoinStep/JoinConditionColumnPicker/index.ts</w:t>
      </w:r>
    </w:p>
    <w:p>
      <w:r>
        <w:t>Result: PASS/FAIL</w:t>
      </w:r>
    </w:p>
    <w:p>
      <w:r>
        <w:t xml:space="preserve">Observation: </w:t>
      </w:r>
    </w:p>
    <w:p>
      <w:r>
        <w:t>Test-3254: frontend/src/metabase/querying/notebook/components/JoinStep/JoinConditionDraft/index.ts</w:t>
      </w:r>
    </w:p>
    <w:p>
      <w:r>
        <w:t>Result: PASS/FAIL</w:t>
      </w:r>
    </w:p>
    <w:p>
      <w:r>
        <w:t xml:space="preserve">Observation: </w:t>
      </w:r>
    </w:p>
    <w:p>
      <w:r>
        <w:t>Test-3255: frontend/src/metabase/querying/notebook/components/JoinStep/JoinConditionDraft/utils.ts</w:t>
      </w:r>
    </w:p>
    <w:p>
      <w:r>
        <w:t>Result: PASS/FAIL</w:t>
      </w:r>
    </w:p>
    <w:p>
      <w:r>
        <w:t xml:space="preserve">Observation: </w:t>
      </w:r>
    </w:p>
    <w:p>
      <w:r>
        <w:t>Test-3256: frontend/src/metabase/querying/notebook/components/JoinStep/JoinConditionOperatorPicker/index.ts</w:t>
      </w:r>
    </w:p>
    <w:p>
      <w:r>
        <w:t>Result: PASS/FAIL</w:t>
      </w:r>
    </w:p>
    <w:p>
      <w:r>
        <w:t xml:space="preserve">Observation: </w:t>
      </w:r>
    </w:p>
    <w:p>
      <w:r>
        <w:t>Test-3257: frontend/src/metabase/querying/notebook/components/JoinStep/JoinConditionRemoveButton/index.ts</w:t>
      </w:r>
    </w:p>
    <w:p>
      <w:r>
        <w:t>Result: PASS/FAIL</w:t>
      </w:r>
    </w:p>
    <w:p>
      <w:r>
        <w:t xml:space="preserve">Observation: </w:t>
      </w:r>
    </w:p>
    <w:p>
      <w:r>
        <w:t>Test-3258: frontend/src/metabase/querying/notebook/components/JoinStep/JoinDraft/index.ts</w:t>
      </w:r>
    </w:p>
    <w:p>
      <w:r>
        <w:t>Result: PASS/FAIL</w:t>
      </w:r>
    </w:p>
    <w:p>
      <w:r>
        <w:t xml:space="preserve">Observation: </w:t>
      </w:r>
    </w:p>
    <w:p>
      <w:r>
        <w:t>Test-3259: frontend/src/metabase/querying/notebook/components/JoinStep/JoinDraft/utils.ts</w:t>
      </w:r>
    </w:p>
    <w:p>
      <w:r>
        <w:t>Result: PASS/FAIL</w:t>
      </w:r>
    </w:p>
    <w:p>
      <w:r>
        <w:t xml:space="preserve">Observation: </w:t>
      </w:r>
    </w:p>
    <w:p>
      <w:r>
        <w:t>Test-3260: frontend/src/metabase/querying/notebook/components/JoinStep/JoinStrategyPicker/index.ts</w:t>
      </w:r>
    </w:p>
    <w:p>
      <w:r>
        <w:t>Result: PASS/FAIL</w:t>
      </w:r>
    </w:p>
    <w:p>
      <w:r>
        <w:t xml:space="preserve">Observation: </w:t>
      </w:r>
    </w:p>
    <w:p>
      <w:r>
        <w:t>Test-3261: frontend/src/metabase/querying/notebook/components/JoinStep/JoinTableColumnDraftPicker/index.ts</w:t>
      </w:r>
    </w:p>
    <w:p>
      <w:r>
        <w:t>Result: PASS/FAIL</w:t>
      </w:r>
    </w:p>
    <w:p>
      <w:r>
        <w:t xml:space="preserve">Observation: </w:t>
      </w:r>
    </w:p>
    <w:p>
      <w:r>
        <w:t>Test-3262: frontend/src/metabase/querying/notebook/components/JoinStep/JoinTableColumnPicker/index.ts</w:t>
      </w:r>
    </w:p>
    <w:p>
      <w:r>
        <w:t>Result: PASS/FAIL</w:t>
      </w:r>
    </w:p>
    <w:p>
      <w:r>
        <w:t xml:space="preserve">Observation: </w:t>
      </w:r>
    </w:p>
    <w:p>
      <w:r>
        <w:t>Test-3263: frontend/src/metabase/querying/notebook/components/JoinStep/JoinTablePicker/index.ts</w:t>
      </w:r>
    </w:p>
    <w:p>
      <w:r>
        <w:t>Result: PASS/FAIL</w:t>
      </w:r>
    </w:p>
    <w:p>
      <w:r>
        <w:t xml:space="preserve">Observation: </w:t>
      </w:r>
    </w:p>
    <w:p>
      <w:r>
        <w:t>Test-3264: frontend/src/metabase/querying/notebook/components/JoinStep/index.ts</w:t>
      </w:r>
    </w:p>
    <w:p>
      <w:r>
        <w:t>Result: PASS/FAIL</w:t>
      </w:r>
    </w:p>
    <w:p>
      <w:r>
        <w:t xml:space="preserve">Observation: </w:t>
      </w:r>
    </w:p>
    <w:p>
      <w:r>
        <w:t>Test-3265: frontend/src/metabase/querying/notebook/components/JoinStep/utils.ts</w:t>
      </w:r>
    </w:p>
    <w:p>
      <w:r>
        <w:t>Result: PASS/FAIL</w:t>
      </w:r>
    </w:p>
    <w:p>
      <w:r>
        <w:t xml:space="preserve">Observation: </w:t>
      </w:r>
    </w:p>
    <w:p>
      <w:r>
        <w:t>Test-3266: frontend/src/metabase/querying/notebook/components/LimitStep/index.ts</w:t>
      </w:r>
    </w:p>
    <w:p>
      <w:r>
        <w:t>Result: PASS/FAIL</w:t>
      </w:r>
    </w:p>
    <w:p>
      <w:r>
        <w:t xml:space="preserve">Observation: </w:t>
      </w:r>
    </w:p>
    <w:p>
      <w:r>
        <w:t>Test-3267: frontend/src/metabase/querying/notebook/components/LimitStep/util.ts</w:t>
      </w:r>
    </w:p>
    <w:p>
      <w:r>
        <w:t>Result: PASS/FAIL</w:t>
      </w:r>
    </w:p>
    <w:p>
      <w:r>
        <w:t xml:space="preserve">Observation: </w:t>
      </w:r>
    </w:p>
    <w:p>
      <w:r>
        <w:t>Test-3268: frontend/src/metabase/querying/notebook/components/Notebook/index.ts</w:t>
      </w:r>
    </w:p>
    <w:p>
      <w:r>
        <w:t>Result: PASS/FAIL</w:t>
      </w:r>
    </w:p>
    <w:p>
      <w:r>
        <w:t xml:space="preserve">Observation: </w:t>
      </w:r>
    </w:p>
    <w:p>
      <w:r>
        <w:t>Test-3269: frontend/src/metabase/querying/notebook/components/Notebook/use-run-visualization.ts</w:t>
      </w:r>
    </w:p>
    <w:p>
      <w:r>
        <w:t>Result: PASS/FAIL</w:t>
      </w:r>
    </w:p>
    <w:p>
      <w:r>
        <w:t xml:space="preserve">Observation: </w:t>
      </w:r>
    </w:p>
    <w:p>
      <w:r>
        <w:t>Test-3270: frontend/src/metabase/querying/notebook/components/NotebookCell/constants.ts</w:t>
      </w:r>
    </w:p>
    <w:p>
      <w:r>
        <w:t>Result: PASS/FAIL</w:t>
      </w:r>
    </w:p>
    <w:p>
      <w:r>
        <w:t xml:space="preserve">Observation: </w:t>
      </w:r>
    </w:p>
    <w:p>
      <w:r>
        <w:t>Test-3271: frontend/src/metabase/querying/notebook/components/NotebookCell/index.ts</w:t>
      </w:r>
    </w:p>
    <w:p>
      <w:r>
        <w:t>Result: PASS/FAIL</w:t>
      </w:r>
    </w:p>
    <w:p>
      <w:r>
        <w:t xml:space="preserve">Observation: </w:t>
      </w:r>
    </w:p>
    <w:p>
      <w:r>
        <w:t>Test-3272: frontend/src/metabase/querying/notebook/components/NotebookDataPicker/EmbeddingDataPicker/index.ts</w:t>
      </w:r>
    </w:p>
    <w:p>
      <w:r>
        <w:t>Result: PASS/FAIL</w:t>
      </w:r>
    </w:p>
    <w:p>
      <w:r>
        <w:t xml:space="preserve">Observation: </w:t>
      </w:r>
    </w:p>
    <w:p>
      <w:r>
        <w:t>Test-3273: frontend/src/metabase/querying/notebook/components/NotebookDataPicker/index.ts</w:t>
      </w:r>
    </w:p>
    <w:p>
      <w:r>
        <w:t>Result: PASS/FAIL</w:t>
      </w:r>
    </w:p>
    <w:p>
      <w:r>
        <w:t xml:space="preserve">Observation: </w:t>
      </w:r>
    </w:p>
    <w:p>
      <w:r>
        <w:t>Test-3274: frontend/src/metabase/querying/notebook/components/NotebookDataPicker/utils.ts</w:t>
      </w:r>
    </w:p>
    <w:p>
      <w:r>
        <w:t>Result: PASS/FAIL</w:t>
      </w:r>
    </w:p>
    <w:p>
      <w:r>
        <w:t xml:space="preserve">Observation: </w:t>
      </w:r>
    </w:p>
    <w:p>
      <w:r>
        <w:t>Test-3275: frontend/src/metabase/querying/notebook/components/NotebookNativePreview/index.ts</w:t>
      </w:r>
    </w:p>
    <w:p>
      <w:r>
        <w:t>Result: PASS/FAIL</w:t>
      </w:r>
    </w:p>
    <w:p>
      <w:r>
        <w:t xml:space="preserve">Observation: </w:t>
      </w:r>
    </w:p>
    <w:p>
      <w:r>
        <w:t>Test-3276: frontend/src/metabase/querying/notebook/components/NotebookNativePreview/utils.ts</w:t>
      </w:r>
    </w:p>
    <w:p>
      <w:r>
        <w:t>Result: PASS/FAIL</w:t>
      </w:r>
    </w:p>
    <w:p>
      <w:r>
        <w:t xml:space="preserve">Observation: </w:t>
      </w:r>
    </w:p>
    <w:p>
      <w:r>
        <w:t>Test-3277: frontend/src/metabase/querying/notebook/components/NotebookStep/NotebookActionButton/index.ts</w:t>
      </w:r>
    </w:p>
    <w:p>
      <w:r>
        <w:t>Result: PASS/FAIL</w:t>
      </w:r>
    </w:p>
    <w:p>
      <w:r>
        <w:t xml:space="preserve">Observation: </w:t>
      </w:r>
    </w:p>
    <w:p>
      <w:r>
        <w:t>Test-3278: frontend/src/metabase/querying/notebook/components/NotebookStep/NotebookStepHeader/index.ts</w:t>
      </w:r>
    </w:p>
    <w:p>
      <w:r>
        <w:t>Result: PASS/FAIL</w:t>
      </w:r>
    </w:p>
    <w:p>
      <w:r>
        <w:t xml:space="preserve">Observation: </w:t>
      </w:r>
    </w:p>
    <w:p>
      <w:r>
        <w:t>Test-3279: frontend/src/metabase/querying/notebook/components/NotebookStep/NotebookStepPreview/index.ts</w:t>
      </w:r>
    </w:p>
    <w:p>
      <w:r>
        <w:t>Result: PASS/FAIL</w:t>
      </w:r>
    </w:p>
    <w:p>
      <w:r>
        <w:t xml:space="preserve">Observation: </w:t>
      </w:r>
    </w:p>
    <w:p>
      <w:r>
        <w:t>Test-3280: frontend/src/metabase/querying/notebook/components/NotebookStep/index.ts</w:t>
      </w:r>
    </w:p>
    <w:p>
      <w:r>
        <w:t>Result: PASS/FAIL</w:t>
      </w:r>
    </w:p>
    <w:p>
      <w:r>
        <w:t xml:space="preserve">Observation: </w:t>
      </w:r>
    </w:p>
    <w:p>
      <w:r>
        <w:t>Test-3281: frontend/src/metabase/querying/notebook/components/NotebookStep/utils.ts</w:t>
      </w:r>
    </w:p>
    <w:p>
      <w:r>
        <w:t>Result: PASS/FAIL</w:t>
      </w:r>
    </w:p>
    <w:p>
      <w:r>
        <w:t xml:space="preserve">Observation: </w:t>
      </w:r>
    </w:p>
    <w:p>
      <w:r>
        <w:t>Test-3282: frontend/src/metabase/querying/notebook/components/NotebookStepList/index.ts</w:t>
      </w:r>
    </w:p>
    <w:p>
      <w:r>
        <w:t>Result: PASS/FAIL</w:t>
      </w:r>
    </w:p>
    <w:p>
      <w:r>
        <w:t xml:space="preserve">Observation: </w:t>
      </w:r>
    </w:p>
    <w:p>
      <w:r>
        <w:t>Test-3283: frontend/src/metabase/querying/notebook/components/SortStep/index.ts</w:t>
      </w:r>
    </w:p>
    <w:p>
      <w:r>
        <w:t>Result: PASS/FAIL</w:t>
      </w:r>
    </w:p>
    <w:p>
      <w:r>
        <w:t xml:space="preserve">Observation: </w:t>
      </w:r>
    </w:p>
    <w:p>
      <w:r>
        <w:t>Test-3284: frontend/src/metabase/querying/notebook/components/SummarizeStep/SummarizeStepHeader/index.ts</w:t>
      </w:r>
    </w:p>
    <w:p>
      <w:r>
        <w:t>Result: PASS/FAIL</w:t>
      </w:r>
    </w:p>
    <w:p>
      <w:r>
        <w:t xml:space="preserve">Observation: </w:t>
      </w:r>
    </w:p>
    <w:p>
      <w:r>
        <w:t>Test-3285: frontend/src/metabase/querying/notebook/components/SummarizeStep/index.ts</w:t>
      </w:r>
    </w:p>
    <w:p>
      <w:r>
        <w:t>Result: PASS/FAIL</w:t>
      </w:r>
    </w:p>
    <w:p>
      <w:r>
        <w:t xml:space="preserve">Observation: </w:t>
      </w:r>
    </w:p>
    <w:p>
      <w:r>
        <w:t>Test-3286: frontend/src/metabase/querying/notebook/test-utils.ts</w:t>
      </w:r>
    </w:p>
    <w:p>
      <w:r>
        <w:t>Result: PASS/FAIL</w:t>
      </w:r>
    </w:p>
    <w:p>
      <w:r>
        <w:t xml:space="preserve">Observation: </w:t>
      </w:r>
    </w:p>
    <w:p>
      <w:r>
        <w:t>Test-3287: frontend/src/metabase/querying/notebook/types.ts</w:t>
      </w:r>
    </w:p>
    <w:p>
      <w:r>
        <w:t>Result: PASS/FAIL</w:t>
      </w:r>
    </w:p>
    <w:p>
      <w:r>
        <w:t xml:space="preserve">Observation: </w:t>
      </w:r>
    </w:p>
    <w:p>
      <w:r>
        <w:t>Test-3288: frontend/src/metabase/querying/notebook/utils/steps.ts</w:t>
      </w:r>
    </w:p>
    <w:p>
      <w:r>
        <w:t>Result: PASS/FAIL</w:t>
      </w:r>
    </w:p>
    <w:p>
      <w:r>
        <w:t xml:space="preserve">Observation: </w:t>
      </w:r>
    </w:p>
    <w:p>
      <w:r>
        <w:t>Test-3289: frontend/src/metabase/querying/notebook/utils/steps.unit.spec.ts</w:t>
      </w:r>
    </w:p>
    <w:p>
      <w:r>
        <w:t>Result: PASS/FAIL</w:t>
      </w:r>
    </w:p>
    <w:p>
      <w:r>
        <w:t xml:space="preserve">Observation: </w:t>
      </w:r>
    </w:p>
    <w:p>
      <w:r>
        <w:t>Test-3290: frontend/src/metabase/querying/parameters/components/BooleanWidget/index.ts</w:t>
      </w:r>
    </w:p>
    <w:p>
      <w:r>
        <w:t>Result: PASS/FAIL</w:t>
      </w:r>
    </w:p>
    <w:p>
      <w:r>
        <w:t xml:space="preserve">Observation: </w:t>
      </w:r>
    </w:p>
    <w:p>
      <w:r>
        <w:t>Test-3291: frontend/src/metabase/querying/parameters/components/DateAllOptionsWidget/index.ts</w:t>
      </w:r>
    </w:p>
    <w:p>
      <w:r>
        <w:t>Result: PASS/FAIL</w:t>
      </w:r>
    </w:p>
    <w:p>
      <w:r>
        <w:t xml:space="preserve">Observation: </w:t>
      </w:r>
    </w:p>
    <w:p>
      <w:r>
        <w:t>Test-3292: frontend/src/metabase/querying/parameters/components/DateMonthYearWidget/index.ts</w:t>
      </w:r>
    </w:p>
    <w:p>
      <w:r>
        <w:t>Result: PASS/FAIL</w:t>
      </w:r>
    </w:p>
    <w:p>
      <w:r>
        <w:t xml:space="preserve">Observation: </w:t>
      </w:r>
    </w:p>
    <w:p>
      <w:r>
        <w:t>Test-3293: frontend/src/metabase/querying/parameters/components/DateQuarterYearWidget/index.ts</w:t>
      </w:r>
    </w:p>
    <w:p>
      <w:r>
        <w:t>Result: PASS/FAIL</w:t>
      </w:r>
    </w:p>
    <w:p>
      <w:r>
        <w:t xml:space="preserve">Observation: </w:t>
      </w:r>
    </w:p>
    <w:p>
      <w:r>
        <w:t>Test-3294: frontend/src/metabase/querying/parameters/components/DateRangeWidget/index.ts</w:t>
      </w:r>
    </w:p>
    <w:p>
      <w:r>
        <w:t>Result: PASS/FAIL</w:t>
      </w:r>
    </w:p>
    <w:p>
      <w:r>
        <w:t xml:space="preserve">Observation: </w:t>
      </w:r>
    </w:p>
    <w:p>
      <w:r>
        <w:t>Test-3295: frontend/src/metabase/querying/parameters/components/DateRelativeWidget/index.ts</w:t>
      </w:r>
    </w:p>
    <w:p>
      <w:r>
        <w:t>Result: PASS/FAIL</w:t>
      </w:r>
    </w:p>
    <w:p>
      <w:r>
        <w:t xml:space="preserve">Observation: </w:t>
      </w:r>
    </w:p>
    <w:p>
      <w:r>
        <w:t>Test-3296: frontend/src/metabase/querying/parameters/components/DateSingleWidget/index.ts</w:t>
      </w:r>
    </w:p>
    <w:p>
      <w:r>
        <w:t>Result: PASS/FAIL</w:t>
      </w:r>
    </w:p>
    <w:p>
      <w:r>
        <w:t xml:space="preserve">Observation: </w:t>
      </w:r>
    </w:p>
    <w:p>
      <w:r>
        <w:t>Test-3297: frontend/src/metabase/querying/parameters/components/WidgetFooter/index.ts</w:t>
      </w:r>
    </w:p>
    <w:p>
      <w:r>
        <w:t>Result: PASS/FAIL</w:t>
      </w:r>
    </w:p>
    <w:p>
      <w:r>
        <w:t xml:space="preserve">Observation: </w:t>
      </w:r>
    </w:p>
    <w:p>
      <w:r>
        <w:t>Test-3298: frontend/src/metabase/querying/parameters/constants.ts</w:t>
      </w:r>
    </w:p>
    <w:p>
      <w:r>
        <w:t>Result: PASS/FAIL</w:t>
      </w:r>
    </w:p>
    <w:p>
      <w:r>
        <w:t xml:space="preserve">Observation: </w:t>
      </w:r>
    </w:p>
    <w:p>
      <w:r>
        <w:t>Test-3299: frontend/src/metabase/querying/parameters/utils/parsing.ts</w:t>
      </w:r>
    </w:p>
    <w:p>
      <w:r>
        <w:t>Result: PASS/FAIL</w:t>
      </w:r>
    </w:p>
    <w:p>
      <w:r>
        <w:t xml:space="preserve">Observation: </w:t>
      </w:r>
    </w:p>
    <w:p>
      <w:r>
        <w:t>Test-3300: frontend/src/metabase/querying/parameters/utils/parsing.unit.spec.ts</w:t>
      </w:r>
    </w:p>
    <w:p>
      <w:r>
        <w:t>Result: PASS/FAIL</w:t>
      </w:r>
    </w:p>
    <w:p>
      <w:r>
        <w:t xml:space="preserve">Observation: </w:t>
      </w:r>
    </w:p>
    <w:p>
      <w:r>
        <w:t>Test-3301: frontend/src/metabase/querying/parameters/utils/query.ts</w:t>
      </w:r>
    </w:p>
    <w:p>
      <w:r>
        <w:t>Result: PASS/FAIL</w:t>
      </w:r>
    </w:p>
    <w:p>
      <w:r>
        <w:t xml:space="preserve">Observation: </w:t>
      </w:r>
    </w:p>
    <w:p>
      <w:r>
        <w:t>Test-3302: frontend/src/metabase/querying/parameters/utils/query.unit.spec.ts</w:t>
      </w:r>
    </w:p>
    <w:p>
      <w:r>
        <w:t>Result: PASS/FAIL</w:t>
      </w:r>
    </w:p>
    <w:p>
      <w:r>
        <w:t xml:space="preserve">Observation: </w:t>
      </w:r>
    </w:p>
    <w:p>
      <w:r>
        <w:t>Test-3303: frontend/src/metabase/querying/segments/components/SegmentEditor/ClauseStep/index.ts</w:t>
      </w:r>
    </w:p>
    <w:p>
      <w:r>
        <w:t>Result: PASS/FAIL</w:t>
      </w:r>
    </w:p>
    <w:p>
      <w:r>
        <w:t xml:space="preserve">Observation: </w:t>
      </w:r>
    </w:p>
    <w:p>
      <w:r>
        <w:t>Test-3304: frontend/src/metabase/querying/segments/components/SegmentEditor/DataStep/index.ts</w:t>
      </w:r>
    </w:p>
    <w:p>
      <w:r>
        <w:t>Result: PASS/FAIL</w:t>
      </w:r>
    </w:p>
    <w:p>
      <w:r>
        <w:t xml:space="preserve">Observation: </w:t>
      </w:r>
    </w:p>
    <w:p>
      <w:r>
        <w:t>Test-3305: frontend/src/metabase/querying/segments/components/SegmentEditor/FilterStep/index.ts</w:t>
      </w:r>
    </w:p>
    <w:p>
      <w:r>
        <w:t>Result: PASS/FAIL</w:t>
      </w:r>
    </w:p>
    <w:p>
      <w:r>
        <w:t xml:space="preserve">Observation: </w:t>
      </w:r>
    </w:p>
    <w:p>
      <w:r>
        <w:t>Test-3306: frontend/src/metabase/querying/segments/components/SegmentEditor/PreviewStep/index.ts</w:t>
      </w:r>
    </w:p>
    <w:p>
      <w:r>
        <w:t>Result: PASS/FAIL</w:t>
      </w:r>
    </w:p>
    <w:p>
      <w:r>
        <w:t xml:space="preserve">Observation: </w:t>
      </w:r>
    </w:p>
    <w:p>
      <w:r>
        <w:t>Test-3307: frontend/src/metabase/querying/segments/components/SegmentEditor/index.ts</w:t>
      </w:r>
    </w:p>
    <w:p>
      <w:r>
        <w:t>Result: PASS/FAIL</w:t>
      </w:r>
    </w:p>
    <w:p>
      <w:r>
        <w:t xml:space="preserve">Observation: </w:t>
      </w:r>
    </w:p>
    <w:p>
      <w:r>
        <w:t>Test-3308: frontend/src/metabase/querying/viz-settings/utils/sync-viz-settings.ts</w:t>
      </w:r>
    </w:p>
    <w:p>
      <w:r>
        <w:t>Result: PASS/FAIL</w:t>
      </w:r>
    </w:p>
    <w:p>
      <w:r>
        <w:t xml:space="preserve">Observation: </w:t>
      </w:r>
    </w:p>
    <w:p>
      <w:r>
        <w:t>Test-3309: frontend/src/metabase/questions/actions.ts</w:t>
      </w:r>
    </w:p>
    <w:p>
      <w:r>
        <w:t>Result: PASS/FAIL</w:t>
      </w:r>
    </w:p>
    <w:p>
      <w:r>
        <w:t xml:space="preserve">Observation: </w:t>
      </w:r>
    </w:p>
    <w:p>
      <w:r>
        <w:t>Test-3310: frontend/src/metabase/questions/components/QuestionMoveToast/index.ts</w:t>
      </w:r>
    </w:p>
    <w:p>
      <w:r>
        <w:t>Result: PASS/FAIL</w:t>
      </w:r>
    </w:p>
    <w:p>
      <w:r>
        <w:t xml:space="preserve">Observation: </w:t>
      </w:r>
    </w:p>
    <w:p>
      <w:r>
        <w:t>Test-3311: frontend/src/metabase/questions/constants.ts</w:t>
      </w:r>
    </w:p>
    <w:p>
      <w:r>
        <w:t>Result: PASS/FAIL</w:t>
      </w:r>
    </w:p>
    <w:p>
      <w:r>
        <w:t xml:space="preserve">Observation: </w:t>
      </w:r>
    </w:p>
    <w:p>
      <w:r>
        <w:t>Test-3312: frontend/src/metabase/reducers-common.ts</w:t>
      </w:r>
    </w:p>
    <w:p>
      <w:r>
        <w:t>Result: PASS/FAIL</w:t>
      </w:r>
    </w:p>
    <w:p>
      <w:r>
        <w:t xml:space="preserve">Observation: </w:t>
      </w:r>
    </w:p>
    <w:p>
      <w:r>
        <w:t>Test-3313: frontend/src/metabase/reducers-main.ts</w:t>
      </w:r>
    </w:p>
    <w:p>
      <w:r>
        <w:t>Result: PASS/FAIL</w:t>
      </w:r>
    </w:p>
    <w:p>
      <w:r>
        <w:t xml:space="preserve">Observation: </w:t>
      </w:r>
    </w:p>
    <w:p>
      <w:r>
        <w:t>Test-3314: frontend/src/metabase/reducers-public.ts</w:t>
      </w:r>
    </w:p>
    <w:p>
      <w:r>
        <w:t>Result: PASS/FAIL</w:t>
      </w:r>
    </w:p>
    <w:p>
      <w:r>
        <w:t xml:space="preserve">Observation: </w:t>
      </w:r>
    </w:p>
    <w:p>
      <w:r>
        <w:t>Test-3315: frontend/src/metabase/redux/app.ts</w:t>
      </w:r>
    </w:p>
    <w:p>
      <w:r>
        <w:t>Result: PASS/FAIL</w:t>
      </w:r>
    </w:p>
    <w:p>
      <w:r>
        <w:t xml:space="preserve">Observation: </w:t>
      </w:r>
    </w:p>
    <w:p>
      <w:r>
        <w:t>Test-3316: frontend/src/metabase/redux/auth.ts</w:t>
      </w:r>
    </w:p>
    <w:p>
      <w:r>
        <w:t>Result: PASS/FAIL</w:t>
      </w:r>
    </w:p>
    <w:p>
      <w:r>
        <w:t xml:space="preserve">Observation: </w:t>
      </w:r>
    </w:p>
    <w:p>
      <w:r>
        <w:t>Test-3317: frontend/src/metabase/redux/downloads-analytics.ts</w:t>
      </w:r>
    </w:p>
    <w:p>
      <w:r>
        <w:t>Result: PASS/FAIL</w:t>
      </w:r>
    </w:p>
    <w:p>
      <w:r>
        <w:t xml:space="preserve">Observation: </w:t>
      </w:r>
    </w:p>
    <w:p>
      <w:r>
        <w:t>Test-3318: frontend/src/metabase/redux/downloads.ts</w:t>
      </w:r>
    </w:p>
    <w:p>
      <w:r>
        <w:t>Result: PASS/FAIL</w:t>
      </w:r>
    </w:p>
    <w:p>
      <w:r>
        <w:t xml:space="preserve">Observation: </w:t>
      </w:r>
    </w:p>
    <w:p>
      <w:r>
        <w:t>Test-3319: frontend/src/metabase/redux/downloads.unit.spec.ts</w:t>
      </w:r>
    </w:p>
    <w:p>
      <w:r>
        <w:t>Result: PASS/FAIL</w:t>
      </w:r>
    </w:p>
    <w:p>
      <w:r>
        <w:t xml:space="preserve">Observation: </w:t>
      </w:r>
    </w:p>
    <w:p>
      <w:r>
        <w:t>Test-3320: frontend/src/metabase/redux/embed/embed.ts</w:t>
      </w:r>
    </w:p>
    <w:p>
      <w:r>
        <w:t>Result: PASS/FAIL</w:t>
      </w:r>
    </w:p>
    <w:p>
      <w:r>
        <w:t xml:space="preserve">Observation: </w:t>
      </w:r>
    </w:p>
    <w:p>
      <w:r>
        <w:t>Test-3321: frontend/src/metabase/redux/embed/embed.unit.spec.ts</w:t>
      </w:r>
    </w:p>
    <w:p>
      <w:r>
        <w:t>Result: PASS/FAIL</w:t>
      </w:r>
    </w:p>
    <w:p>
      <w:r>
        <w:t xml:space="preserve">Observation: </w:t>
      </w:r>
    </w:p>
    <w:p>
      <w:r>
        <w:t>Test-3322: frontend/src/metabase/redux/embed/index.ts</w:t>
      </w:r>
    </w:p>
    <w:p>
      <w:r>
        <w:t>Result: PASS/FAIL</w:t>
      </w:r>
    </w:p>
    <w:p>
      <w:r>
        <w:t xml:space="preserve">Observation: </w:t>
      </w:r>
    </w:p>
    <w:p>
      <w:r>
        <w:t>Test-3323: frontend/src/metabase/redux/embedding-data-picker.ts</w:t>
      </w:r>
    </w:p>
    <w:p>
      <w:r>
        <w:t>Result: PASS/FAIL</w:t>
      </w:r>
    </w:p>
    <w:p>
      <w:r>
        <w:t xml:space="preserve">Observation: </w:t>
      </w:r>
    </w:p>
    <w:p>
      <w:r>
        <w:t>Test-3324: frontend/src/metabase/redux/entities.js</w:t>
      </w:r>
    </w:p>
    <w:p>
      <w:r>
        <w:t>Result: PASS/FAIL</w:t>
      </w:r>
    </w:p>
    <w:p>
      <w:r>
        <w:t xml:space="preserve">Observation: </w:t>
      </w:r>
    </w:p>
    <w:p>
      <w:r>
        <w:t>Test-3325: frontend/src/metabase/redux/metadata.js</w:t>
      </w:r>
    </w:p>
    <w:p>
      <w:r>
        <w:t>Result: PASS/FAIL</w:t>
      </w:r>
    </w:p>
    <w:p>
      <w:r>
        <w:t xml:space="preserve">Observation: </w:t>
      </w:r>
    </w:p>
    <w:p>
      <w:r>
        <w:t>Test-3326: frontend/src/metabase/redux/metadata.unit.spec.js</w:t>
      </w:r>
    </w:p>
    <w:p>
      <w:r>
        <w:t>Result: PASS/FAIL</w:t>
      </w:r>
    </w:p>
    <w:p>
      <w:r>
        <w:t xml:space="preserve">Observation: </w:t>
      </w:r>
    </w:p>
    <w:p>
      <w:r>
        <w:t>Test-3327: frontend/src/metabase/redux/requests.js</w:t>
      </w:r>
    </w:p>
    <w:p>
      <w:r>
        <w:t>Result: PASS/FAIL</w:t>
      </w:r>
    </w:p>
    <w:p>
      <w:r>
        <w:t xml:space="preserve">Observation: </w:t>
      </w:r>
    </w:p>
    <w:p>
      <w:r>
        <w:t>Test-3328: frontend/src/metabase/redux/revisions.js</w:t>
      </w:r>
    </w:p>
    <w:p>
      <w:r>
        <w:t>Result: PASS/FAIL</w:t>
      </w:r>
    </w:p>
    <w:p>
      <w:r>
        <w:t xml:space="preserve">Observation: </w:t>
      </w:r>
    </w:p>
    <w:p>
      <w:r>
        <w:t>Test-3329: frontend/src/metabase/redux/settings.ts</w:t>
      </w:r>
    </w:p>
    <w:p>
      <w:r>
        <w:t>Result: PASS/FAIL</w:t>
      </w:r>
    </w:p>
    <w:p>
      <w:r>
        <w:t xml:space="preserve">Observation: </w:t>
      </w:r>
    </w:p>
    <w:p>
      <w:r>
        <w:t>Test-3330: frontend/src/metabase/redux/ui.ts</w:t>
      </w:r>
    </w:p>
    <w:p>
      <w:r>
        <w:t>Result: PASS/FAIL</w:t>
      </w:r>
    </w:p>
    <w:p>
      <w:r>
        <w:t xml:space="preserve">Observation: </w:t>
      </w:r>
    </w:p>
    <w:p>
      <w:r>
        <w:t>Test-3331: frontend/src/metabase/redux/undo.ts</w:t>
      </w:r>
    </w:p>
    <w:p>
      <w:r>
        <w:t>Result: PASS/FAIL</w:t>
      </w:r>
    </w:p>
    <w:p>
      <w:r>
        <w:t xml:space="preserve">Observation: </w:t>
      </w:r>
    </w:p>
    <w:p>
      <w:r>
        <w:t>Test-3332: frontend/src/metabase/redux/undo.unit.spec.ts</w:t>
      </w:r>
    </w:p>
    <w:p>
      <w:r>
        <w:t>Result: PASS/FAIL</w:t>
      </w:r>
    </w:p>
    <w:p>
      <w:r>
        <w:t xml:space="preserve">Observation: </w:t>
      </w:r>
    </w:p>
    <w:p>
      <w:r>
        <w:t>Test-3333: frontend/src/metabase/redux/uploads.ts</w:t>
      </w:r>
    </w:p>
    <w:p>
      <w:r>
        <w:t>Result: PASS/FAIL</w:t>
      </w:r>
    </w:p>
    <w:p>
      <w:r>
        <w:t xml:space="preserve">Observation: </w:t>
      </w:r>
    </w:p>
    <w:p>
      <w:r>
        <w:t>Test-3334: frontend/src/metabase/redux/uploads.unit.spec.js</w:t>
      </w:r>
    </w:p>
    <w:p>
      <w:r>
        <w:t>Result: PASS/FAIL</w:t>
      </w:r>
    </w:p>
    <w:p>
      <w:r>
        <w:t xml:space="preserve">Observation: </w:t>
      </w:r>
    </w:p>
    <w:p>
      <w:r>
        <w:t>Test-3335: frontend/src/metabase/redux/user.ts</w:t>
      </w:r>
    </w:p>
    <w:p>
      <w:r>
        <w:t>Result: PASS/FAIL</w:t>
      </w:r>
    </w:p>
    <w:p>
      <w:r>
        <w:t xml:space="preserve">Observation: </w:t>
      </w:r>
    </w:p>
    <w:p>
      <w:r>
        <w:t>Test-3336: frontend/src/metabase/reference/reference.js</w:t>
      </w:r>
    </w:p>
    <w:p>
      <w:r>
        <w:t>Result: PASS/FAIL</w:t>
      </w:r>
    </w:p>
    <w:p>
      <w:r>
        <w:t xml:space="preserve">Observation: </w:t>
      </w:r>
    </w:p>
    <w:p>
      <w:r>
        <w:t>Test-3337: frontend/src/metabase/reference/segments/SegmentList/index.ts</w:t>
      </w:r>
    </w:p>
    <w:p>
      <w:r>
        <w:t>Result: PASS/FAIL</w:t>
      </w:r>
    </w:p>
    <w:p>
      <w:r>
        <w:t xml:space="preserve">Observation: </w:t>
      </w:r>
    </w:p>
    <w:p>
      <w:r>
        <w:t>Test-3338: frontend/src/metabase/reference/segments/SegmentList/tests/common.unit.spec.ts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Test-3339: frontend/src/metabase/reference/segments/SegmentList/tests/enterprise.unit.spec.ts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Test-3340: frontend/src/metabase/reference/segments/SegmentList/tests/premium.unit.spec.ts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Test-3341: frontend/src/metabase/reference/selectors.js</w:t>
      </w:r>
    </w:p>
    <w:p>
      <w:r>
        <w:t>Result: PASS/FAIL</w:t>
      </w:r>
    </w:p>
    <w:p>
      <w:r>
        <w:t xml:space="preserve">Observation: </w:t>
      </w:r>
    </w:p>
    <w:p>
      <w:r>
        <w:t>Test-3342: frontend/src/metabase/reference/utils.js</w:t>
      </w:r>
    </w:p>
    <w:p>
      <w:r>
        <w:t>Result: PASS/FAIL</w:t>
      </w:r>
    </w:p>
    <w:p>
      <w:r>
        <w:t xml:space="preserve">Observation: </w:t>
      </w:r>
    </w:p>
    <w:p>
      <w:r>
        <w:t>Test-3343: frontend/src/metabase/reference/utils.unit.spec.js</w:t>
      </w:r>
    </w:p>
    <w:p>
      <w:r>
        <w:t>Result: PASS/FAIL</w:t>
      </w:r>
    </w:p>
    <w:p>
      <w:r>
        <w:t xml:space="preserve">Observation: </w:t>
      </w:r>
    </w:p>
    <w:p>
      <w:r>
        <w:t>Test-3344: frontend/src/metabase/schema.js</w:t>
      </w:r>
    </w:p>
    <w:p>
      <w:r>
        <w:t>Result: PASS/FAIL</w:t>
      </w:r>
    </w:p>
    <w:p>
      <w:r>
        <w:t xml:space="preserve">Observation: </w:t>
      </w:r>
    </w:p>
    <w:p>
      <w:r>
        <w:t>Test-3345: frontend/src/metabase/search/analytics.ts</w:t>
      </w:r>
    </w:p>
    <w:p>
      <w:r>
        <w:t>Result: PASS/FAIL</w:t>
      </w:r>
    </w:p>
    <w:p>
      <w:r>
        <w:t xml:space="preserve">Observation: </w:t>
      </w:r>
    </w:p>
    <w:p>
      <w:r>
        <w:t>Test-3346: frontend/src/metabase/search/components/DropdownSidebarFilter/index.ts</w:t>
      </w:r>
    </w:p>
    <w:p>
      <w:r>
        <w:t>Result: PASS/FAIL</w:t>
      </w:r>
    </w:p>
    <w:p>
      <w:r>
        <w:t xml:space="preserve">Observation: </w:t>
      </w:r>
    </w:p>
    <w:p>
      <w:r>
        <w:t>Test-3347: frontend/src/metabase/search/components/InfoText/index.ts</w:t>
      </w:r>
    </w:p>
    <w:p>
      <w:r>
        <w:t>Result: PASS/FAIL</w:t>
      </w:r>
    </w:p>
    <w:p>
      <w:r>
        <w:t xml:space="preserve">Observation: </w:t>
      </w:r>
    </w:p>
    <w:p>
      <w:r>
        <w:t>Test-3348: frontend/src/metabase/search/components/SearchFilterDateDisplay/index.ts</w:t>
      </w:r>
    </w:p>
    <w:p>
      <w:r>
        <w:t>Result: PASS/FAIL</w:t>
      </w:r>
    </w:p>
    <w:p>
      <w:r>
        <w:t xml:space="preserve">Observation: </w:t>
      </w:r>
    </w:p>
    <w:p>
      <w:r>
        <w:t>Test-3349: frontend/src/metabase/search/components/SearchFilterDatePicker/index.ts</w:t>
      </w:r>
    </w:p>
    <w:p>
      <w:r>
        <w:t>Result: PASS/FAIL</w:t>
      </w:r>
    </w:p>
    <w:p>
      <w:r>
        <w:t xml:space="preserve">Observation: </w:t>
      </w:r>
    </w:p>
    <w:p>
      <w:r>
        <w:t>Test-3350: frontend/src/metabase/search/components/SearchFilterPopoverWrapper/index.ts</w:t>
      </w:r>
    </w:p>
    <w:p>
      <w:r>
        <w:t>Result: PASS/FAIL</w:t>
      </w:r>
    </w:p>
    <w:p>
      <w:r>
        <w:t xml:space="preserve">Observation: </w:t>
      </w:r>
    </w:p>
    <w:p>
      <w:r>
        <w:t>Test-3351: frontend/src/metabase/search/components/SearchResult/components/constants.ts</w:t>
      </w:r>
    </w:p>
    <w:p>
      <w:r>
        <w:t>Result: PASS/FAIL</w:t>
      </w:r>
    </w:p>
    <w:p>
      <w:r>
        <w:t xml:space="preserve">Observation: </w:t>
      </w:r>
    </w:p>
    <w:p>
      <w:r>
        <w:t>Test-3352: frontend/src/metabase/search/components/SearchResult/components/index.ts</w:t>
      </w:r>
    </w:p>
    <w:p>
      <w:r>
        <w:t>Result: PASS/FAIL</w:t>
      </w:r>
    </w:p>
    <w:p>
      <w:r>
        <w:t xml:space="preserve">Observation: </w:t>
      </w:r>
    </w:p>
    <w:p>
      <w:r>
        <w:t>Test-3353: frontend/src/metabase/search/components/SearchResult/components/utils.ts</w:t>
      </w:r>
    </w:p>
    <w:p>
      <w:r>
        <w:t>Result: PASS/FAIL</w:t>
      </w:r>
    </w:p>
    <w:p>
      <w:r>
        <w:t xml:space="preserve">Observation: </w:t>
      </w:r>
    </w:p>
    <w:p>
      <w:r>
        <w:t>Test-3354: frontend/src/metabase/search/components/SearchResult/index.ts</w:t>
      </w:r>
    </w:p>
    <w:p>
      <w:r>
        <w:t>Result: PASS/FAIL</w:t>
      </w:r>
    </w:p>
    <w:p>
      <w:r>
        <w:t xml:space="preserve">Observation: </w:t>
      </w:r>
    </w:p>
    <w:p>
      <w:r>
        <w:t>Test-3355: frontend/src/metabase/search/components/SearchResult/tests/util.ts</w:t>
      </w:r>
    </w:p>
    <w:p>
      <w:r>
        <w:t>Result: PASS/FAIL</w:t>
      </w:r>
    </w:p>
    <w:p>
      <w:r>
        <w:t xml:space="preserve">Observation: </w:t>
      </w:r>
    </w:p>
    <w:p>
      <w:r>
        <w:t>Test-3356: frontend/src/metabase/search/components/SearchResultLink/index.ts</w:t>
      </w:r>
    </w:p>
    <w:p>
      <w:r>
        <w:t>Result: PASS/FAIL</w:t>
      </w:r>
    </w:p>
    <w:p>
      <w:r>
        <w:t xml:space="preserve">Observation: </w:t>
      </w:r>
    </w:p>
    <w:p>
      <w:r>
        <w:t>Test-3357: frontend/src/metabase/search/components/SearchSidebar/index.ts</w:t>
      </w:r>
    </w:p>
    <w:p>
      <w:r>
        <w:t>Result: PASS/FAIL</w:t>
      </w:r>
    </w:p>
    <w:p>
      <w:r>
        <w:t xml:space="preserve">Observation: </w:t>
      </w:r>
    </w:p>
    <w:p>
      <w:r>
        <w:t>Test-3358: frontend/src/metabase/search/components/SearchUserPicker/index.ts</w:t>
      </w:r>
    </w:p>
    <w:p>
      <w:r>
        <w:t>Result: PASS/FAIL</w:t>
      </w:r>
    </w:p>
    <w:p>
      <w:r>
        <w:t xml:space="preserve">Observation: </w:t>
      </w:r>
    </w:p>
    <w:p>
      <w:r>
        <w:t>Test-3359: frontend/src/metabase/search/components/ToggleSidebarFilter/index.ts</w:t>
      </w:r>
    </w:p>
    <w:p>
      <w:r>
        <w:t>Result: PASS/FAIL</w:t>
      </w:r>
    </w:p>
    <w:p>
      <w:r>
        <w:t xml:space="preserve">Observation: </w:t>
      </w:r>
    </w:p>
    <w:p>
      <w:r>
        <w:t>Test-3360: frontend/src/metabase/search/components/UserListElement/index.ts</w:t>
      </w:r>
    </w:p>
    <w:p>
      <w:r>
        <w:t>Result: PASS/FAIL</w:t>
      </w:r>
    </w:p>
    <w:p>
      <w:r>
        <w:t xml:space="preserve">Observation: </w:t>
      </w:r>
    </w:p>
    <w:p>
      <w:r>
        <w:t>Test-3361: frontend/src/metabase/search/components/UserNameDisplay/index.ts</w:t>
      </w:r>
    </w:p>
    <w:p>
      <w:r>
        <w:t>Result: PASS/FAIL</w:t>
      </w:r>
    </w:p>
    <w:p>
      <w:r>
        <w:t xml:space="preserve">Observation: </w:t>
      </w:r>
    </w:p>
    <w:p>
      <w:r>
        <w:t>Test-3362: frontend/src/metabase/search/components/filters/CreatedByFilter/index.ts</w:t>
      </w:r>
    </w:p>
    <w:p>
      <w:r>
        <w:t>Result: PASS/FAIL</w:t>
      </w:r>
    </w:p>
    <w:p>
      <w:r>
        <w:t xml:space="preserve">Observation: </w:t>
      </w:r>
    </w:p>
    <w:p>
      <w:r>
        <w:t>Test-3363: frontend/src/metabase/search/components/filters/NativeQueryFilter/index.ts</w:t>
      </w:r>
    </w:p>
    <w:p>
      <w:r>
        <w:t>Result: PASS/FAIL</w:t>
      </w:r>
    </w:p>
    <w:p>
      <w:r>
        <w:t xml:space="preserve">Observation: </w:t>
      </w:r>
    </w:p>
    <w:p>
      <w:r>
        <w:t>Test-3364: frontend/src/metabase/search/components/filters/TypeFilter/index.ts</w:t>
      </w:r>
    </w:p>
    <w:p>
      <w:r>
        <w:t>Result: PASS/FAIL</w:t>
      </w:r>
    </w:p>
    <w:p>
      <w:r>
        <w:t xml:space="preserve">Observation: </w:t>
      </w:r>
    </w:p>
    <w:p>
      <w:r>
        <w:t>Test-3365: frontend/src/metabase/search/constants.ts</w:t>
      </w:r>
    </w:p>
    <w:p>
      <w:r>
        <w:t>Result: PASS/FAIL</w:t>
      </w:r>
    </w:p>
    <w:p>
      <w:r>
        <w:t xml:space="preserve">Observation: </w:t>
      </w:r>
    </w:p>
    <w:p>
      <w:r>
        <w:t>Test-3366: frontend/src/metabase/search/containers/constants.ts</w:t>
      </w:r>
    </w:p>
    <w:p>
      <w:r>
        <w:t>Result: PASS/FAIL</w:t>
      </w:r>
    </w:p>
    <w:p>
      <w:r>
        <w:t xml:space="preserve">Observation: </w:t>
      </w:r>
    </w:p>
    <w:p>
      <w:r>
        <w:t>Test-3367: frontend/src/metabase/search/types.ts</w:t>
      </w:r>
    </w:p>
    <w:p>
      <w:r>
        <w:t>Result: PASS/FAIL</w:t>
      </w:r>
    </w:p>
    <w:p>
      <w:r>
        <w:t xml:space="preserve">Observation: </w:t>
      </w:r>
    </w:p>
    <w:p>
      <w:r>
        <w:t>Test-3368: frontend/src/metabase/search/utils/enabled-search-type/enabled-search-type.ts</w:t>
      </w:r>
    </w:p>
    <w:p>
      <w:r>
        <w:t>Result: PASS/FAIL</w:t>
      </w:r>
    </w:p>
    <w:p>
      <w:r>
        <w:t xml:space="preserve">Observation: </w:t>
      </w:r>
    </w:p>
    <w:p>
      <w:r>
        <w:t>Test-3369: frontend/src/metabase/search/utils/enabled-search-type/enabled-search-type.unit.spec.ts</w:t>
      </w:r>
    </w:p>
    <w:p>
      <w:r>
        <w:t>Result: PASS/FAIL</w:t>
      </w:r>
    </w:p>
    <w:p>
      <w:r>
        <w:t xml:space="preserve">Observation: </w:t>
      </w:r>
    </w:p>
    <w:p>
      <w:r>
        <w:t>Test-3370: frontend/src/metabase/search/utils/enabled-search-type/index.ts</w:t>
      </w:r>
    </w:p>
    <w:p>
      <w:r>
        <w:t>Result: PASS/FAIL</w:t>
      </w:r>
    </w:p>
    <w:p>
      <w:r>
        <w:t xml:space="preserve">Observation: </w:t>
      </w:r>
    </w:p>
    <w:p>
      <w:r>
        <w:t>Test-3371: frontend/src/metabase/search/utils/index.ts</w:t>
      </w:r>
    </w:p>
    <w:p>
      <w:r>
        <w:t>Result: PASS/FAIL</w:t>
      </w:r>
    </w:p>
    <w:p>
      <w:r>
        <w:t xml:space="preserve">Observation: </w:t>
      </w:r>
    </w:p>
    <w:p>
      <w:r>
        <w:t>Test-3372: frontend/src/metabase/search/utils/search-location/index.ts</w:t>
      </w:r>
    </w:p>
    <w:p>
      <w:r>
        <w:t>Result: PASS/FAIL</w:t>
      </w:r>
    </w:p>
    <w:p>
      <w:r>
        <w:t xml:space="preserve">Observation: </w:t>
      </w:r>
    </w:p>
    <w:p>
      <w:r>
        <w:t>Test-3373: frontend/src/metabase/search/utils/search-location/search-location.ts</w:t>
      </w:r>
    </w:p>
    <w:p>
      <w:r>
        <w:t>Result: PASS/FAIL</w:t>
      </w:r>
    </w:p>
    <w:p>
      <w:r>
        <w:t xml:space="preserve">Observation: </w:t>
      </w:r>
    </w:p>
    <w:p>
      <w:r>
        <w:t>Test-3374: frontend/src/metabase/search/utils/search-location/search-location.unit.spec.ts</w:t>
      </w:r>
    </w:p>
    <w:p>
      <w:r>
        <w:t>Result: PASS/FAIL</w:t>
      </w:r>
    </w:p>
    <w:p>
      <w:r>
        <w:t xml:space="preserve">Observation: </w:t>
      </w:r>
    </w:p>
    <w:p>
      <w:r>
        <w:t>Test-3375: frontend/src/metabase/search/utils/user-search-params/index.ts</w:t>
      </w:r>
    </w:p>
    <w:p>
      <w:r>
        <w:t>Result: PASS/FAIL</w:t>
      </w:r>
    </w:p>
    <w:p>
      <w:r>
        <w:t xml:space="preserve">Observation: </w:t>
      </w:r>
    </w:p>
    <w:p>
      <w:r>
        <w:t>Test-3376: frontend/src/metabase/search/utils/user-search-params/user-search-params.ts</w:t>
      </w:r>
    </w:p>
    <w:p>
      <w:r>
        <w:t>Result: PASS/FAIL</w:t>
      </w:r>
    </w:p>
    <w:p>
      <w:r>
        <w:t xml:space="preserve">Observation: </w:t>
      </w:r>
    </w:p>
    <w:p>
      <w:r>
        <w:t>Test-3377: frontend/src/metabase/search/utils/user-search-params/user-search-params.unit.spec.ts</w:t>
      </w:r>
    </w:p>
    <w:p>
      <w:r>
        <w:t>Result: PASS/FAIL</w:t>
      </w:r>
    </w:p>
    <w:p>
      <w:r>
        <w:t xml:space="preserve">Observation: </w:t>
      </w:r>
    </w:p>
    <w:p>
      <w:r>
        <w:t>Test-3378: frontend/src/metabase/selectors/app.ts</w:t>
      </w:r>
    </w:p>
    <w:p>
      <w:r>
        <w:t>Result: PASS/FAIL</w:t>
      </w:r>
    </w:p>
    <w:p>
      <w:r>
        <w:t xml:space="preserve">Observation: </w:t>
      </w:r>
    </w:p>
    <w:p>
      <w:r>
        <w:t>Test-3379: frontend/src/metabase/selectors/data.ts</w:t>
      </w:r>
    </w:p>
    <w:p>
      <w:r>
        <w:t>Result: PASS/FAIL</w:t>
      </w:r>
    </w:p>
    <w:p>
      <w:r>
        <w:t xml:space="preserve">Observation: </w:t>
      </w:r>
    </w:p>
    <w:p>
      <w:r>
        <w:t>Test-3380: frontend/src/metabase/selectors/data.unit.spec.ts</w:t>
      </w:r>
    </w:p>
    <w:p>
      <w:r>
        <w:t>Result: PASS/FAIL</w:t>
      </w:r>
    </w:p>
    <w:p>
      <w:r>
        <w:t xml:space="preserve">Observation: </w:t>
      </w:r>
    </w:p>
    <w:p>
      <w:r>
        <w:t>Test-3381: frontend/src/metabase/selectors/embed.ts</w:t>
      </w:r>
    </w:p>
    <w:p>
      <w:r>
        <w:t>Result: PASS/FAIL</w:t>
      </w:r>
    </w:p>
    <w:p>
      <w:r>
        <w:t xml:space="preserve">Observation: </w:t>
      </w:r>
    </w:p>
    <w:p>
      <w:r>
        <w:t>Test-3382: frontend/src/metabase/selectors/embedding-data-picker.ts</w:t>
      </w:r>
    </w:p>
    <w:p>
      <w:r>
        <w:t>Result: PASS/FAIL</w:t>
      </w:r>
    </w:p>
    <w:p>
      <w:r>
        <w:t xml:space="preserve">Observation: </w:t>
      </w:r>
    </w:p>
    <w:p>
      <w:r>
        <w:t>Test-3383: frontend/src/metabase/selectors/metadata.ts</w:t>
      </w:r>
    </w:p>
    <w:p>
      <w:r>
        <w:t>Result: PASS/FAIL</w:t>
      </w:r>
    </w:p>
    <w:p>
      <w:r>
        <w:t xml:space="preserve">Observation: </w:t>
      </w:r>
    </w:p>
    <w:p>
      <w:r>
        <w:t>Test-3384: frontend/src/metabase/selectors/metadata.unit.spec.ts</w:t>
      </w:r>
    </w:p>
    <w:p>
      <w:r>
        <w:t>Result: PASS/FAIL</w:t>
      </w:r>
    </w:p>
    <w:p>
      <w:r>
        <w:t xml:space="preserve">Observation: </w:t>
      </w:r>
    </w:p>
    <w:p>
      <w:r>
        <w:t>Test-3385: frontend/src/metabase/selectors/routing.ts</w:t>
      </w:r>
    </w:p>
    <w:p>
      <w:r>
        <w:t>Result: PASS/FAIL</w:t>
      </w:r>
    </w:p>
    <w:p>
      <w:r>
        <w:t xml:space="preserve">Observation: </w:t>
      </w:r>
    </w:p>
    <w:p>
      <w:r>
        <w:t>Test-3386: frontend/src/metabase/selectors/selectors.unit.spec.ts</w:t>
      </w:r>
    </w:p>
    <w:p>
      <w:r>
        <w:t>Result: PASS/FAIL</w:t>
      </w:r>
    </w:p>
    <w:p>
      <w:r>
        <w:t xml:space="preserve">Observation: </w:t>
      </w:r>
    </w:p>
    <w:p>
      <w:r>
        <w:t>Test-3387: frontend/src/metabase/selectors/settings.ts</w:t>
      </w:r>
    </w:p>
    <w:p>
      <w:r>
        <w:t>Result: PASS/FAIL</w:t>
      </w:r>
    </w:p>
    <w:p>
      <w:r>
        <w:t xml:space="preserve">Observation: </w:t>
      </w:r>
    </w:p>
    <w:p>
      <w:r>
        <w:t>Test-3388: frontend/src/metabase/selectors/ui.ts</w:t>
      </w:r>
    </w:p>
    <w:p>
      <w:r>
        <w:t>Result: PASS/FAIL</w:t>
      </w:r>
    </w:p>
    <w:p>
      <w:r>
        <w:t xml:space="preserve">Observation: </w:t>
      </w:r>
    </w:p>
    <w:p>
      <w:r>
        <w:t>Test-3389: frontend/src/metabase/selectors/user.ts</w:t>
      </w:r>
    </w:p>
    <w:p>
      <w:r>
        <w:t>Result: PASS/FAIL</w:t>
      </w:r>
    </w:p>
    <w:p>
      <w:r>
        <w:t xml:space="preserve">Observation: </w:t>
      </w:r>
    </w:p>
    <w:p>
      <w:r>
        <w:t>Test-3390: frontend/src/metabase/selectors/user.unit.spec.ts</w:t>
      </w:r>
    </w:p>
    <w:p>
      <w:r>
        <w:t>Result: PASS/FAIL</w:t>
      </w:r>
    </w:p>
    <w:p>
      <w:r>
        <w:t xml:space="preserve">Observation: </w:t>
      </w:r>
    </w:p>
    <w:p>
      <w:r>
        <w:t>Test-3391: frontend/src/metabase/selectors/web-app.ts</w:t>
      </w:r>
    </w:p>
    <w:p>
      <w:r>
        <w:t>Result: PASS/FAIL</w:t>
      </w:r>
    </w:p>
    <w:p>
      <w:r>
        <w:t xml:space="preserve">Observation: </w:t>
      </w:r>
    </w:p>
    <w:p>
      <w:r>
        <w:t>Test-3392: frontend/src/metabase/selectors/whitelabel/index.ts</w:t>
      </w:r>
    </w:p>
    <w:p>
      <w:r>
        <w:t>Result: PASS/FAIL</w:t>
      </w:r>
    </w:p>
    <w:p>
      <w:r>
        <w:t xml:space="preserve">Observation: </w:t>
      </w:r>
    </w:p>
    <w:p>
      <w:r>
        <w:t>Test-3393: frontend/src/metabase/selectors/whitelabel/tests/common.unit.spec.ts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Test-3394: frontend/src/metabase/selectors/whitelabel/tests/enterprise.unit.spec.ts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Test-3395: frontend/src/metabase/selectors/whitelabel/tests/premium.unit.spec.ts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Test-3396: frontend/src/metabase/services.js</w:t>
      </w:r>
    </w:p>
    <w:p>
      <w:r>
        <w:t>Result: PASS/FAIL</w:t>
      </w:r>
    </w:p>
    <w:p>
      <w:r>
        <w:t xml:space="preserve">Observation: </w:t>
      </w:r>
    </w:p>
    <w:p>
      <w:r>
        <w:t>Test-3397: frontend/src/metabase/services.unit.spec.ts</w:t>
      </w:r>
    </w:p>
    <w:p>
      <w:r>
        <w:t>Result: PASS/FAIL</w:t>
      </w:r>
    </w:p>
    <w:p>
      <w:r>
        <w:t xml:space="preserve">Observation: </w:t>
      </w:r>
    </w:p>
    <w:p>
      <w:r>
        <w:t>Test-3398: frontend/src/metabase/setup/actions.ts</w:t>
      </w:r>
    </w:p>
    <w:p>
      <w:r>
        <w:t>Result: PASS/FAIL</w:t>
      </w:r>
    </w:p>
    <w:p>
      <w:r>
        <w:t xml:space="preserve">Observation: </w:t>
      </w:r>
    </w:p>
    <w:p>
      <w:r>
        <w:t>Test-3399: frontend/src/metabase/setup/analytics.ts</w:t>
      </w:r>
    </w:p>
    <w:p>
      <w:r>
        <w:t>Result: PASS/FAIL</w:t>
      </w:r>
    </w:p>
    <w:p>
      <w:r>
        <w:t xml:space="preserve">Observation: </w:t>
      </w:r>
    </w:p>
    <w:p>
      <w:r>
        <w:t>Test-3400: frontend/src/metabase/setup/components/ActiveStep/index.ts</w:t>
      </w:r>
    </w:p>
    <w:p>
      <w:r>
        <w:t>Result: PASS/FAIL</w:t>
      </w:r>
    </w:p>
    <w:p>
      <w:r>
        <w:t xml:space="preserve">Observation: </w:t>
      </w:r>
    </w:p>
    <w:p>
      <w:r>
        <w:t>Test-3401: frontend/src/metabase/setup/components/CloudMigrationHelp/index.ts</w:t>
      </w:r>
    </w:p>
    <w:p>
      <w:r>
        <w:t>Result: PASS/FAIL</w:t>
      </w:r>
    </w:p>
    <w:p>
      <w:r>
        <w:t xml:space="preserve">Observation: </w:t>
      </w:r>
    </w:p>
    <w:p>
      <w:r>
        <w:t>Test-3402: frontend/src/metabase/setup/components/CompletedStep/index.ts</w:t>
      </w:r>
    </w:p>
    <w:p>
      <w:r>
        <w:t>Result: PASS/FAIL</w:t>
      </w:r>
    </w:p>
    <w:p>
      <w:r>
        <w:t xml:space="preserve">Observation: </w:t>
      </w:r>
    </w:p>
    <w:p>
      <w:r>
        <w:t>Test-3403: frontend/src/metabase/setup/components/DataUsageStep/index.ts</w:t>
      </w:r>
    </w:p>
    <w:p>
      <w:r>
        <w:t>Result: PASS/FAIL</w:t>
      </w:r>
    </w:p>
    <w:p>
      <w:r>
        <w:t xml:space="preserve">Observation: </w:t>
      </w:r>
    </w:p>
    <w:p>
      <w:r>
        <w:t>Test-3404: frontend/src/metabase/setup/components/DatabaseHelp/index.ts</w:t>
      </w:r>
    </w:p>
    <w:p>
      <w:r>
        <w:t>Result: PASS/FAIL</w:t>
      </w:r>
    </w:p>
    <w:p>
      <w:r>
        <w:t xml:space="preserve">Observation: </w:t>
      </w:r>
    </w:p>
    <w:p>
      <w:r>
        <w:t>Test-3405: frontend/src/metabase/setup/components/DatabaseStep/index.ts</w:t>
      </w:r>
    </w:p>
    <w:p>
      <w:r>
        <w:t>Result: PASS/FAIL</w:t>
      </w:r>
    </w:p>
    <w:p>
      <w:r>
        <w:t xml:space="preserve">Observation: </w:t>
      </w:r>
    </w:p>
    <w:p>
      <w:r>
        <w:t>Test-3406: frontend/src/metabase/setup/components/EmbeddingSetup/index.ts</w:t>
      </w:r>
    </w:p>
    <w:p>
      <w:r>
        <w:t>Result: PASS/FAIL</w:t>
      </w:r>
    </w:p>
    <w:p>
      <w:r>
        <w:t xml:space="preserve">Observation: </w:t>
      </w:r>
    </w:p>
    <w:p>
      <w:r>
        <w:t>Test-3407: frontend/src/metabase/setup/components/EmbeddingSetup/steps/embeddingSetupSteps.ts</w:t>
      </w:r>
    </w:p>
    <w:p>
      <w:r>
        <w:t>Result: PASS/FAIL</w:t>
      </w:r>
    </w:p>
    <w:p>
      <w:r>
        <w:t xml:space="preserve">Observation: </w:t>
      </w:r>
    </w:p>
    <w:p>
      <w:r>
        <w:t>Test-3408: frontend/src/metabase/setup/components/InactiveStep/index.ts</w:t>
      </w:r>
    </w:p>
    <w:p>
      <w:r>
        <w:t>Result: PASS/FAIL</w:t>
      </w:r>
    </w:p>
    <w:p>
      <w:r>
        <w:t xml:space="preserve">Observation: </w:t>
      </w:r>
    </w:p>
    <w:p>
      <w:r>
        <w:t>Test-3409: frontend/src/metabase/setup/components/InviteUserForm/index.ts</w:t>
      </w:r>
    </w:p>
    <w:p>
      <w:r>
        <w:t>Result: PASS/FAIL</w:t>
      </w:r>
    </w:p>
    <w:p>
      <w:r>
        <w:t xml:space="preserve">Observation: </w:t>
      </w:r>
    </w:p>
    <w:p>
      <w:r>
        <w:t>Test-3410: frontend/src/metabase/setup/components/LanguageSelector/index.ts</w:t>
      </w:r>
    </w:p>
    <w:p>
      <w:r>
        <w:t>Result: PASS/FAIL</w:t>
      </w:r>
    </w:p>
    <w:p>
      <w:r>
        <w:t xml:space="preserve">Observation: </w:t>
      </w:r>
    </w:p>
    <w:p>
      <w:r>
        <w:t>Test-3411: frontend/src/metabase/setup/components/LanguageStep/index.ts</w:t>
      </w:r>
    </w:p>
    <w:p>
      <w:r>
        <w:t>Result: PASS/FAIL</w:t>
      </w:r>
    </w:p>
    <w:p>
      <w:r>
        <w:t xml:space="preserve">Observation: </w:t>
      </w:r>
    </w:p>
    <w:p>
      <w:r>
        <w:t>Test-3412: frontend/src/metabase/setup/components/LicenseTokenStep/index.ts</w:t>
      </w:r>
    </w:p>
    <w:p>
      <w:r>
        <w:t>Result: PASS/FAIL</w:t>
      </w:r>
    </w:p>
    <w:p>
      <w:r>
        <w:t xml:space="preserve">Observation: </w:t>
      </w:r>
    </w:p>
    <w:p>
      <w:r>
        <w:t>Test-3413: frontend/src/metabase/setup/components/SettingsPage/index.ts</w:t>
      </w:r>
    </w:p>
    <w:p>
      <w:r>
        <w:t>Result: PASS/FAIL</w:t>
      </w:r>
    </w:p>
    <w:p>
      <w:r>
        <w:t xml:space="preserve">Observation: </w:t>
      </w:r>
    </w:p>
    <w:p>
      <w:r>
        <w:t>Test-3414: frontend/src/metabase/setup/components/Setup/index.ts</w:t>
      </w:r>
    </w:p>
    <w:p>
      <w:r>
        <w:t>Result: PASS/FAIL</w:t>
      </w:r>
    </w:p>
    <w:p>
      <w:r>
        <w:t xml:space="preserve">Observation: </w:t>
      </w:r>
    </w:p>
    <w:p>
      <w:r>
        <w:t>Test-3415: frontend/src/metabase/setup/components/SetupCardContainer/index.ts</w:t>
      </w:r>
    </w:p>
    <w:p>
      <w:r>
        <w:t>Result: PASS/FAIL</w:t>
      </w:r>
    </w:p>
    <w:p>
      <w:r>
        <w:t xml:space="preserve">Observation: </w:t>
      </w:r>
    </w:p>
    <w:p>
      <w:r>
        <w:t>Test-3416: frontend/src/metabase/setup/components/SetupHelp/index.ts</w:t>
      </w:r>
    </w:p>
    <w:p>
      <w:r>
        <w:t>Result: PASS/FAIL</w:t>
      </w:r>
    </w:p>
    <w:p>
      <w:r>
        <w:t xml:space="preserve">Observation: </w:t>
      </w:r>
    </w:p>
    <w:p>
      <w:r>
        <w:t>Test-3417: frontend/src/metabase/setup/components/SetupSection/index.ts</w:t>
      </w:r>
    </w:p>
    <w:p>
      <w:r>
        <w:t>Result: PASS/FAIL</w:t>
      </w:r>
    </w:p>
    <w:p>
      <w:r>
        <w:t xml:space="preserve">Observation: </w:t>
      </w:r>
    </w:p>
    <w:p>
      <w:r>
        <w:t>Test-3418: frontend/src/metabase/setup/components/UsageQuestionStep/index.ts</w:t>
      </w:r>
    </w:p>
    <w:p>
      <w:r>
        <w:t>Result: PASS/FAIL</w:t>
      </w:r>
    </w:p>
    <w:p>
      <w:r>
        <w:t xml:space="preserve">Observation: </w:t>
      </w:r>
    </w:p>
    <w:p>
      <w:r>
        <w:t>Test-3419: frontend/src/metabase/setup/components/UserForm/index.ts</w:t>
      </w:r>
    </w:p>
    <w:p>
      <w:r>
        <w:t>Result: PASS/FAIL</w:t>
      </w:r>
    </w:p>
    <w:p>
      <w:r>
        <w:t xml:space="preserve">Observation: </w:t>
      </w:r>
    </w:p>
    <w:p>
      <w:r>
        <w:t>Test-3420: frontend/src/metabase/setup/components/UserStep/index.ts</w:t>
      </w:r>
    </w:p>
    <w:p>
      <w:r>
        <w:t>Result: PASS/FAIL</w:t>
      </w:r>
    </w:p>
    <w:p>
      <w:r>
        <w:t xml:space="preserve">Observation: </w:t>
      </w:r>
    </w:p>
    <w:p>
      <w:r>
        <w:t>Test-3421: frontend/src/metabase/setup/components/WelcomePage/index.ts</w:t>
      </w:r>
    </w:p>
    <w:p>
      <w:r>
        <w:t>Result: PASS/FAIL</w:t>
      </w:r>
    </w:p>
    <w:p>
      <w:r>
        <w:t xml:space="preserve">Observation: </w:t>
      </w:r>
    </w:p>
    <w:p>
      <w:r>
        <w:t>Test-3422: frontend/src/metabase/setup/components/types.ts</w:t>
      </w:r>
    </w:p>
    <w:p>
      <w:r>
        <w:t>Result: PASS/FAIL</w:t>
      </w:r>
    </w:p>
    <w:p>
      <w:r>
        <w:t xml:space="preserve">Observation: </w:t>
      </w:r>
    </w:p>
    <w:p>
      <w:r>
        <w:t>Test-3423: frontend/src/metabase/setup/constants.ts</w:t>
      </w:r>
    </w:p>
    <w:p>
      <w:r>
        <w:t>Result: PASS/FAIL</w:t>
      </w:r>
    </w:p>
    <w:p>
      <w:r>
        <w:t xml:space="preserve">Observation: </w:t>
      </w:r>
    </w:p>
    <w:p>
      <w:r>
        <w:t>Test-3424: frontend/src/metabase/setup/index.ts</w:t>
      </w:r>
    </w:p>
    <w:p>
      <w:r>
        <w:t>Result: PASS/FAIL</w:t>
      </w:r>
    </w:p>
    <w:p>
      <w:r>
        <w:t xml:space="preserve">Observation: </w:t>
      </w:r>
    </w:p>
    <w:p>
      <w:r>
        <w:t>Test-3425: frontend/src/metabase/setup/reducers.ts</w:t>
      </w:r>
    </w:p>
    <w:p>
      <w:r>
        <w:t>Result: PASS/FAIL</w:t>
      </w:r>
    </w:p>
    <w:p>
      <w:r>
        <w:t xml:space="preserve">Observation: </w:t>
      </w:r>
    </w:p>
    <w:p>
      <w:r>
        <w:t>Test-3426: frontend/src/metabase/setup/selectors.ts</w:t>
      </w:r>
    </w:p>
    <w:p>
      <w:r>
        <w:t>Result: PASS/FAIL</w:t>
      </w:r>
    </w:p>
    <w:p>
      <w:r>
        <w:t xml:space="preserve">Observation: </w:t>
      </w:r>
    </w:p>
    <w:p>
      <w:r>
        <w:t>Test-3427: frontend/src/metabase/setup/types.ts</w:t>
      </w:r>
    </w:p>
    <w:p>
      <w:r>
        <w:t>Result: PASS/FAIL</w:t>
      </w:r>
    </w:p>
    <w:p>
      <w:r>
        <w:t xml:space="preserve">Observation: </w:t>
      </w:r>
    </w:p>
    <w:p>
      <w:r>
        <w:t>Test-3428: frontend/src/metabase/setup/useStep.ts</w:t>
      </w:r>
    </w:p>
    <w:p>
      <w:r>
        <w:t>Result: PASS/FAIL</w:t>
      </w:r>
    </w:p>
    <w:p>
      <w:r>
        <w:t xml:space="preserve">Observation: </w:t>
      </w:r>
    </w:p>
    <w:p>
      <w:r>
        <w:t>Test-3429: frontend/src/metabase/setup/utils.ts</w:t>
      </w:r>
    </w:p>
    <w:p>
      <w:r>
        <w:t>Result: PASS/FAIL</w:t>
      </w:r>
    </w:p>
    <w:p>
      <w:r>
        <w:t xml:space="preserve">Observation: </w:t>
      </w:r>
    </w:p>
    <w:p>
      <w:r>
        <w:t>Test-3430: frontend/src/metabase/static-viz/components/ComboChart/index.ts</w:t>
      </w:r>
    </w:p>
    <w:p>
      <w:r>
        <w:t>Result: PASS/FAIL</w:t>
      </w:r>
    </w:p>
    <w:p>
      <w:r>
        <w:t xml:space="preserve">Observation: </w:t>
      </w:r>
    </w:p>
    <w:p>
      <w:r>
        <w:t>Test-3431: frontend/src/metabase/static-viz/components/ComboChart/stories-data/index.ts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Test-3432: frontend/src/metabase/static-viz/components/FunnelBarChart/index.ts</w:t>
      </w:r>
    </w:p>
    <w:p>
      <w:r>
        <w:t>Result: PASS/FAIL</w:t>
      </w:r>
    </w:p>
    <w:p>
      <w:r>
        <w:t xml:space="preserve">Observation: </w:t>
      </w:r>
    </w:p>
    <w:p>
      <w:r>
        <w:t>Test-3433: frontend/src/metabase/static-viz/components/FunnelBarChart/stories-data/index.ts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Test-3434: frontend/src/metabase/static-viz/components/FunnelChart/index.ts</w:t>
      </w:r>
    </w:p>
    <w:p>
      <w:r>
        <w:t>Result: PASS/FAIL</w:t>
      </w:r>
    </w:p>
    <w:p>
      <w:r>
        <w:t xml:space="preserve">Observation: </w:t>
      </w:r>
    </w:p>
    <w:p>
      <w:r>
        <w:t>Test-3435: frontend/src/metabase/static-viz/components/FunnelChart/stories-data.ts</w:t>
      </w:r>
    </w:p>
    <w:p>
      <w:r>
        <w:t>Result: PASS/FAIL</w:t>
      </w:r>
    </w:p>
    <w:p>
      <w:r>
        <w:t xml:space="preserve">Observation: </w:t>
      </w:r>
    </w:p>
    <w:p>
      <w:r>
        <w:t>Test-3436: frontend/src/metabase/static-viz/components/FunnelChart/types.ts</w:t>
      </w:r>
    </w:p>
    <w:p>
      <w:r>
        <w:t>Result: PASS/FAIL</w:t>
      </w:r>
    </w:p>
    <w:p>
      <w:r>
        <w:t xml:space="preserve">Observation: </w:t>
      </w:r>
    </w:p>
    <w:p>
      <w:r>
        <w:t>Test-3437: frontend/src/metabase/static-viz/components/FunnelChart/utils/funnel.ts</w:t>
      </w:r>
    </w:p>
    <w:p>
      <w:r>
        <w:t>Result: PASS/FAIL</w:t>
      </w:r>
    </w:p>
    <w:p>
      <w:r>
        <w:t xml:space="preserve">Observation: </w:t>
      </w:r>
    </w:p>
    <w:p>
      <w:r>
        <w:t>Test-3438: frontend/src/metabase/static-viz/components/FunnelChart/utils/funnel.unit.spec.ts</w:t>
      </w:r>
    </w:p>
    <w:p>
      <w:r>
        <w:t>Result: PASS/FAIL</w:t>
      </w:r>
    </w:p>
    <w:p>
      <w:r>
        <w:t xml:space="preserve">Observation: </w:t>
      </w:r>
    </w:p>
    <w:p>
      <w:r>
        <w:t>Test-3439: frontend/src/metabase/static-viz/components/FunnelChart/utils/index.ts</w:t>
      </w:r>
    </w:p>
    <w:p>
      <w:r>
        <w:t>Result: PASS/FAIL</w:t>
      </w:r>
    </w:p>
    <w:p>
      <w:r>
        <w:t xml:space="preserve">Observation: </w:t>
      </w:r>
    </w:p>
    <w:p>
      <w:r>
        <w:t>Test-3440: frontend/src/metabase/static-viz/components/FunnelChart/utils/margin.ts</w:t>
      </w:r>
    </w:p>
    <w:p>
      <w:r>
        <w:t>Result: PASS/FAIL</w:t>
      </w:r>
    </w:p>
    <w:p>
      <w:r>
        <w:t xml:space="preserve">Observation: </w:t>
      </w:r>
    </w:p>
    <w:p>
      <w:r>
        <w:t>Test-3441: frontend/src/metabase/static-viz/components/Gauge/stories-data.ts</w:t>
      </w:r>
    </w:p>
    <w:p>
      <w:r>
        <w:t>Result: PASS/FAIL</w:t>
      </w:r>
    </w:p>
    <w:p>
      <w:r>
        <w:t xml:space="preserve">Observation: </w:t>
      </w:r>
    </w:p>
    <w:p>
      <w:r>
        <w:t>Test-3442: frontend/src/metabase/static-viz/components/Gauge/utils.unit.spec.ts</w:t>
      </w:r>
    </w:p>
    <w:p>
      <w:r>
        <w:t>Result: PASS/FAIL</w:t>
      </w:r>
    </w:p>
    <w:p>
      <w:r>
        <w:t xml:space="preserve">Observation: </w:t>
      </w:r>
    </w:p>
    <w:p>
      <w:r>
        <w:t>Test-3443: frontend/src/metabase/static-viz/components/Legend/constants.ts</w:t>
      </w:r>
    </w:p>
    <w:p>
      <w:r>
        <w:t>Result: PASS/FAIL</w:t>
      </w:r>
    </w:p>
    <w:p>
      <w:r>
        <w:t xml:space="preserve">Observation: </w:t>
      </w:r>
    </w:p>
    <w:p>
      <w:r>
        <w:t>Test-3444: frontend/src/metabase/static-viz/components/Legend/index.ts</w:t>
      </w:r>
    </w:p>
    <w:p>
      <w:r>
        <w:t>Result: PASS/FAIL</w:t>
      </w:r>
    </w:p>
    <w:p>
      <w:r>
        <w:t xml:space="preserve">Observation: </w:t>
      </w:r>
    </w:p>
    <w:p>
      <w:r>
        <w:t>Test-3445: frontend/src/metabase/static-viz/components/Legend/types.ts</w:t>
      </w:r>
    </w:p>
    <w:p>
      <w:r>
        <w:t>Result: PASS/FAIL</w:t>
      </w:r>
    </w:p>
    <w:p>
      <w:r>
        <w:t xml:space="preserve">Observation: </w:t>
      </w:r>
    </w:p>
    <w:p>
      <w:r>
        <w:t>Test-3446: frontend/src/metabase/static-viz/components/Legend/utils.ts</w:t>
      </w:r>
    </w:p>
    <w:p>
      <w:r>
        <w:t>Result: PASS/FAIL</w:t>
      </w:r>
    </w:p>
    <w:p>
      <w:r>
        <w:t xml:space="preserve">Observation: </w:t>
      </w:r>
    </w:p>
    <w:p>
      <w:r>
        <w:t>Test-3447: frontend/src/metabase/static-viz/components/PieChart/stories-data/index.ts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Test-3448: frontend/src/metabase/static-viz/components/ProgressBar/index.ts</w:t>
      </w:r>
    </w:p>
    <w:p>
      <w:r>
        <w:t>Result: PASS/FAIL</w:t>
      </w:r>
    </w:p>
    <w:p>
      <w:r>
        <w:t xml:space="preserve">Observation: </w:t>
      </w:r>
    </w:p>
    <w:p>
      <w:r>
        <w:t>Test-3449: frontend/src/metabase/static-viz/components/ProgressBar/stories-data.ts</w:t>
      </w:r>
    </w:p>
    <w:p>
      <w:r>
        <w:t>Result: PASS/FAIL</w:t>
      </w:r>
    </w:p>
    <w:p>
      <w:r>
        <w:t xml:space="preserve">Observation: </w:t>
      </w:r>
    </w:p>
    <w:p>
      <w:r>
        <w:t>Test-3450: frontend/src/metabase/static-viz/components/ProgressBar/types.ts</w:t>
      </w:r>
    </w:p>
    <w:p>
      <w:r>
        <w:t>Result: PASS/FAIL</w:t>
      </w:r>
    </w:p>
    <w:p>
      <w:r>
        <w:t xml:space="preserve">Observation: </w:t>
      </w:r>
    </w:p>
    <w:p>
      <w:r>
        <w:t>Test-3451: frontend/src/metabase/static-viz/components/ProgressBar/utils.ts</w:t>
      </w:r>
    </w:p>
    <w:p>
      <w:r>
        <w:t>Result: PASS/FAIL</w:t>
      </w:r>
    </w:p>
    <w:p>
      <w:r>
        <w:t xml:space="preserve">Observation: </w:t>
      </w:r>
    </w:p>
    <w:p>
      <w:r>
        <w:t>Test-3452: frontend/src/metabase/static-viz/components/RowChart/index.ts</w:t>
      </w:r>
    </w:p>
    <w:p>
      <w:r>
        <w:t>Result: PASS/FAIL</w:t>
      </w:r>
    </w:p>
    <w:p>
      <w:r>
        <w:t xml:space="preserve">Observation: </w:t>
      </w:r>
    </w:p>
    <w:p>
      <w:r>
        <w:t>Test-3453: frontend/src/metabase/static-viz/components/RowChart/stories-data.ts</w:t>
      </w:r>
    </w:p>
    <w:p>
      <w:r>
        <w:t>Result: PASS/FAIL</w:t>
      </w:r>
    </w:p>
    <w:p>
      <w:r>
        <w:t xml:space="preserve">Observation: </w:t>
      </w:r>
    </w:p>
    <w:p>
      <w:r>
        <w:t>Test-3454: frontend/src/metabase/static-viz/components/RowChart/theme.ts</w:t>
      </w:r>
    </w:p>
    <w:p>
      <w:r>
        <w:t>Result: PASS/FAIL</w:t>
      </w:r>
    </w:p>
    <w:p>
      <w:r>
        <w:t xml:space="preserve">Observation: </w:t>
      </w:r>
    </w:p>
    <w:p>
      <w:r>
        <w:t>Test-3455: frontend/src/metabase/static-viz/components/RowChart/utils/labels.ts</w:t>
      </w:r>
    </w:p>
    <w:p>
      <w:r>
        <w:t>Result: PASS/FAIL</w:t>
      </w:r>
    </w:p>
    <w:p>
      <w:r>
        <w:t xml:space="preserve">Observation: </w:t>
      </w:r>
    </w:p>
    <w:p>
      <w:r>
        <w:t>Test-3456: frontend/src/metabase/static-viz/components/SankeyChart/index.ts</w:t>
      </w:r>
    </w:p>
    <w:p>
      <w:r>
        <w:t>Result: PASS/FAIL</w:t>
      </w:r>
    </w:p>
    <w:p>
      <w:r>
        <w:t xml:space="preserve">Observation: </w:t>
      </w:r>
    </w:p>
    <w:p>
      <w:r>
        <w:t>Test-3457: frontend/src/metabase/static-viz/components/SankeyChart/stories-data/index.ts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Test-3458: frontend/src/metabase/static-viz/components/ScalarChart/index.ts</w:t>
      </w:r>
    </w:p>
    <w:p>
      <w:r>
        <w:t>Result: PASS/FAIL</w:t>
      </w:r>
    </w:p>
    <w:p>
      <w:r>
        <w:t xml:space="preserve">Observation: </w:t>
      </w:r>
    </w:p>
    <w:p>
      <w:r>
        <w:t>Test-3459: frontend/src/metabase/static-viz/components/ScalarChart/stories-data/index.ts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Test-3460: frontend/src/metabase/static-viz/components/ScatterPlot/stories-data/index.ts</w:t>
      </w:r>
    </w:p>
    <w:p>
      <w:r>
        <w:t>Result: PASS/FAIL</w:t>
      </w:r>
    </w:p>
    <w:p>
      <w:r>
        <w:t xml:space="preserve">Observation: </w:t>
      </w:r>
    </w:p>
    <w:p>
      <w:r>
        <w:t>Test-3461: frontend/src/metabase/static-viz/components/SmartScalar/index.ts</w:t>
      </w:r>
    </w:p>
    <w:p>
      <w:r>
        <w:t>Result: PASS/FAIL</w:t>
      </w:r>
    </w:p>
    <w:p>
      <w:r>
        <w:t xml:space="preserve">Observation: </w:t>
      </w:r>
    </w:p>
    <w:p>
      <w:r>
        <w:t>Test-3462: frontend/src/metabase/static-viz/components/StaticVisualization/index.ts</w:t>
      </w:r>
    </w:p>
    <w:p>
      <w:r>
        <w:t>Result: PASS/FAIL</w:t>
      </w:r>
    </w:p>
    <w:p>
      <w:r>
        <w:t xml:space="preserve">Observation: </w:t>
      </w:r>
    </w:p>
    <w:p>
      <w:r>
        <w:t>Test-3463: frontend/src/metabase/static-viz/components/StaticVisualization/types.ts</w:t>
      </w:r>
    </w:p>
    <w:p>
      <w:r>
        <w:t>Result: PASS/FAIL</w:t>
      </w:r>
    </w:p>
    <w:p>
      <w:r>
        <w:t xml:space="preserve">Observation: </w:t>
      </w:r>
    </w:p>
    <w:p>
      <w:r>
        <w:t>Test-3464: frontend/src/metabase/static-viz/components/Text/index.ts</w:t>
      </w:r>
    </w:p>
    <w:p>
      <w:r>
        <w:t>Result: PASS/FAIL</w:t>
      </w:r>
    </w:p>
    <w:p>
      <w:r>
        <w:t xml:space="preserve">Observation: </w:t>
      </w:r>
    </w:p>
    <w:p>
      <w:r>
        <w:t>Test-3465: frontend/src/metabase/static-viz/components/WaterfallChart/stories-data/index.ts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Test-3466: frontend/src/metabase/static-viz/constants/accessors.ts</w:t>
      </w:r>
    </w:p>
    <w:p>
      <w:r>
        <w:t>Result: PASS/FAIL</w:t>
      </w:r>
    </w:p>
    <w:p>
      <w:r>
        <w:t xml:space="preserve">Observation: </w:t>
      </w:r>
    </w:p>
    <w:p>
      <w:r>
        <w:t>Test-3467: frontend/src/metabase/static-viz/constants/char-sizes.ts</w:t>
      </w:r>
    </w:p>
    <w:p>
      <w:r>
        <w:t>Result: PASS/FAIL</w:t>
      </w:r>
    </w:p>
    <w:p>
      <w:r>
        <w:t xml:space="preserve">Observation: </w:t>
      </w:r>
    </w:p>
    <w:p>
      <w:r>
        <w:t>Test-3468: frontend/src/metabase/static-viz/containers/LegacyStaticChart/index.ts</w:t>
      </w:r>
    </w:p>
    <w:p>
      <w:r>
        <w:t>Result: PASS/FAIL</w:t>
      </w:r>
    </w:p>
    <w:p>
      <w:r>
        <w:t xml:space="preserve">Observation: </w:t>
      </w:r>
    </w:p>
    <w:p>
      <w:r>
        <w:t>Test-3469: frontend/src/metabase/static-viz/index.js</w:t>
      </w:r>
    </w:p>
    <w:p>
      <w:r>
        <w:t>Result: PASS/FAIL</w:t>
      </w:r>
    </w:p>
    <w:p>
      <w:r>
        <w:t xml:space="preserve">Observation: </w:t>
      </w:r>
    </w:p>
    <w:p>
      <w:r>
        <w:t>Test-3470: frontend/src/metabase/static-viz/lib/colors.ts</w:t>
      </w:r>
    </w:p>
    <w:p>
      <w:r>
        <w:t>Result: PASS/FAIL</w:t>
      </w:r>
    </w:p>
    <w:p>
      <w:r>
        <w:t xml:space="preserve">Observation: </w:t>
      </w:r>
    </w:p>
    <w:p>
      <w:r>
        <w:t>Test-3471: frontend/src/metabase/static-viz/lib/format.ts</w:t>
      </w:r>
    </w:p>
    <w:p>
      <w:r>
        <w:t>Result: PASS/FAIL</w:t>
      </w:r>
    </w:p>
    <w:p>
      <w:r>
        <w:t xml:space="preserve">Observation: </w:t>
      </w:r>
    </w:p>
    <w:p>
      <w:r>
        <w:t>Test-3472: frontend/src/metabase/static-viz/lib/numbers.ts</w:t>
      </w:r>
    </w:p>
    <w:p>
      <w:r>
        <w:t>Result: PASS/FAIL</w:t>
      </w:r>
    </w:p>
    <w:p>
      <w:r>
        <w:t xml:space="preserve">Observation: </w:t>
      </w:r>
    </w:p>
    <w:p>
      <w:r>
        <w:t>Test-3473: frontend/src/metabase/static-viz/lib/numbers.unit.spec.js</w:t>
      </w:r>
    </w:p>
    <w:p>
      <w:r>
        <w:t>Result: PASS/FAIL</w:t>
      </w:r>
    </w:p>
    <w:p>
      <w:r>
        <w:t xml:space="preserve">Observation: </w:t>
      </w:r>
    </w:p>
    <w:p>
      <w:r>
        <w:t>Test-3474: frontend/src/metabase/static-viz/lib/rendering-context.ts</w:t>
      </w:r>
    </w:p>
    <w:p>
      <w:r>
        <w:t>Result: PASS/FAIL</w:t>
      </w:r>
    </w:p>
    <w:p>
      <w:r>
        <w:t xml:space="preserve">Observation: </w:t>
      </w:r>
    </w:p>
    <w:p>
      <w:r>
        <w:t>Test-3475: frontend/src/metabase/static-viz/lib/svg.ts</w:t>
      </w:r>
    </w:p>
    <w:p>
      <w:r>
        <w:t>Result: PASS/FAIL</w:t>
      </w:r>
    </w:p>
    <w:p>
      <w:r>
        <w:t xml:space="preserve">Observation: </w:t>
      </w:r>
    </w:p>
    <w:p>
      <w:r>
        <w:t>Test-3476: frontend/src/metabase/static-viz/lib/svg.unit.spec.ts</w:t>
      </w:r>
    </w:p>
    <w:p>
      <w:r>
        <w:t>Result: PASS/FAIL</w:t>
      </w:r>
    </w:p>
    <w:p>
      <w:r>
        <w:t xml:space="preserve">Observation: </w:t>
      </w:r>
    </w:p>
    <w:p>
      <w:r>
        <w:t>Test-3477: frontend/src/metabase/static-viz/lib/text.ts</w:t>
      </w:r>
    </w:p>
    <w:p>
      <w:r>
        <w:t>Result: PASS/FAIL</w:t>
      </w:r>
    </w:p>
    <w:p>
      <w:r>
        <w:t xml:space="preserve">Observation: </w:t>
      </w:r>
    </w:p>
    <w:p>
      <w:r>
        <w:t>Test-3478: frontend/src/metabase/static-viz/lib/text.unit.spec.js</w:t>
      </w:r>
    </w:p>
    <w:p>
      <w:r>
        <w:t>Result: PASS/FAIL</w:t>
      </w:r>
    </w:p>
    <w:p>
      <w:r>
        <w:t xml:space="preserve">Observation: </w:t>
      </w:r>
    </w:p>
    <w:p>
      <w:r>
        <w:t>Test-3479: frontend/src/metabase/static-viz/mock-environment.js</w:t>
      </w:r>
    </w:p>
    <w:p>
      <w:r>
        <w:t>Result: PASS/FAIL</w:t>
      </w:r>
    </w:p>
    <w:p>
      <w:r>
        <w:t xml:space="preserve">Observation: </w:t>
      </w:r>
    </w:p>
    <w:p>
      <w:r>
        <w:t>Test-3480: frontend/src/metabase/static-viz/register.js</w:t>
      </w:r>
    </w:p>
    <w:p>
      <w:r>
        <w:t>Result: PASS/FAIL</w:t>
      </w:r>
    </w:p>
    <w:p>
      <w:r>
        <w:t xml:space="preserve">Observation: </w:t>
      </w:r>
    </w:p>
    <w:p>
      <w:r>
        <w:t>Test-3481: frontend/src/metabase/status/components/DatabaseStatus/index.ts</w:t>
      </w:r>
    </w:p>
    <w:p>
      <w:r>
        <w:t>Result: PASS/FAIL</w:t>
      </w:r>
    </w:p>
    <w:p>
      <w:r>
        <w:t xml:space="preserve">Observation: </w:t>
      </w:r>
    </w:p>
    <w:p>
      <w:r>
        <w:t>Test-3482: frontend/src/metabase/status/components/DatabaseStatusLarge/index.ts</w:t>
      </w:r>
    </w:p>
    <w:p>
      <w:r>
        <w:t>Result: PASS/FAIL</w:t>
      </w:r>
    </w:p>
    <w:p>
      <w:r>
        <w:t xml:space="preserve">Observation: </w:t>
      </w:r>
    </w:p>
    <w:p>
      <w:r>
        <w:t>Test-3483: frontend/src/metabase/status/components/DatabaseStatusSmall/index.ts</w:t>
      </w:r>
    </w:p>
    <w:p>
      <w:r>
        <w:t>Result: PASS/FAIL</w:t>
      </w:r>
    </w:p>
    <w:p>
      <w:r>
        <w:t xml:space="preserve">Observation: </w:t>
      </w:r>
    </w:p>
    <w:p>
      <w:r>
        <w:t>Test-3484: frontend/src/metabase/status/components/DownloadsStatus/index.ts</w:t>
      </w:r>
    </w:p>
    <w:p>
      <w:r>
        <w:t>Result: PASS/FAIL</w:t>
      </w:r>
    </w:p>
    <w:p>
      <w:r>
        <w:t xml:space="preserve">Observation: </w:t>
      </w:r>
    </w:p>
    <w:p>
      <w:r>
        <w:t>Test-3485: frontend/src/metabase/status/components/DownloadsStatusLarge/index.ts</w:t>
      </w:r>
    </w:p>
    <w:p>
      <w:r>
        <w:t>Result: PASS/FAIL</w:t>
      </w:r>
    </w:p>
    <w:p>
      <w:r>
        <w:t xml:space="preserve">Observation: </w:t>
      </w:r>
    </w:p>
    <w:p>
      <w:r>
        <w:t>Test-3486: frontend/src/metabase/status/components/DownloadsStatusSmall/index.ts</w:t>
      </w:r>
    </w:p>
    <w:p>
      <w:r>
        <w:t>Result: PASS/FAIL</w:t>
      </w:r>
    </w:p>
    <w:p>
      <w:r>
        <w:t xml:space="preserve">Observation: </w:t>
      </w:r>
    </w:p>
    <w:p>
      <w:r>
        <w:t>Test-3487: frontend/src/metabase/status/components/FileUploadStatus/index.ts</w:t>
      </w:r>
    </w:p>
    <w:p>
      <w:r>
        <w:t>Result: PASS/FAIL</w:t>
      </w:r>
    </w:p>
    <w:p>
      <w:r>
        <w:t xml:space="preserve">Observation: </w:t>
      </w:r>
    </w:p>
    <w:p>
      <w:r>
        <w:t>Test-3488: frontend/src/metabase/status/components/FileUploadStatusLarge/index.ts</w:t>
      </w:r>
    </w:p>
    <w:p>
      <w:r>
        <w:t>Result: PASS/FAIL</w:t>
      </w:r>
    </w:p>
    <w:p>
      <w:r>
        <w:t xml:space="preserve">Observation: </w:t>
      </w:r>
    </w:p>
    <w:p>
      <w:r>
        <w:t>Test-3489: frontend/src/metabase/status/components/PublicStatusListing/index.ts</w:t>
      </w:r>
    </w:p>
    <w:p>
      <w:r>
        <w:t>Result: PASS/FAIL</w:t>
      </w:r>
    </w:p>
    <w:p>
      <w:r>
        <w:t xml:space="preserve">Observation: </w:t>
      </w:r>
    </w:p>
    <w:p>
      <w:r>
        <w:t>Test-3490: frontend/src/metabase/status/components/StatusLarge/index.ts</w:t>
      </w:r>
    </w:p>
    <w:p>
      <w:r>
        <w:t>Result: PASS/FAIL</w:t>
      </w:r>
    </w:p>
    <w:p>
      <w:r>
        <w:t xml:space="preserve">Observation: </w:t>
      </w:r>
    </w:p>
    <w:p>
      <w:r>
        <w:t>Test-3491: frontend/src/metabase/status/components/StatusListing/index.ts</w:t>
      </w:r>
    </w:p>
    <w:p>
      <w:r>
        <w:t>Result: PASS/FAIL</w:t>
      </w:r>
    </w:p>
    <w:p>
      <w:r>
        <w:t xml:space="preserve">Observation: </w:t>
      </w:r>
    </w:p>
    <w:p>
      <w:r>
        <w:t>Test-3492: frontend/src/metabase/status/components/StatusSmall/index.ts</w:t>
      </w:r>
    </w:p>
    <w:p>
      <w:r>
        <w:t>Result: PASS/FAIL</w:t>
      </w:r>
    </w:p>
    <w:p>
      <w:r>
        <w:t xml:space="preserve">Observation: </w:t>
      </w:r>
    </w:p>
    <w:p>
      <w:r>
        <w:t>Test-3493: frontend/src/metabase/status/components/utils/downloads.ts</w:t>
      </w:r>
    </w:p>
    <w:p>
      <w:r>
        <w:t>Result: PASS/FAIL</w:t>
      </w:r>
    </w:p>
    <w:p>
      <w:r>
        <w:t xml:space="preserve">Observation: </w:t>
      </w:r>
    </w:p>
    <w:p>
      <w:r>
        <w:t>Test-3494: frontend/src/metabase/status/components/utils/status.ts</w:t>
      </w:r>
    </w:p>
    <w:p>
      <w:r>
        <w:t>Result: PASS/FAIL</w:t>
      </w:r>
    </w:p>
    <w:p>
      <w:r>
        <w:t xml:space="preserve">Observation: </w:t>
      </w:r>
    </w:p>
    <w:p>
      <w:r>
        <w:t>Test-3495: frontend/src/metabase/status/containers/DatabaseStatus/index.ts</w:t>
      </w:r>
    </w:p>
    <w:p>
      <w:r>
        <w:t>Result: PASS/FAIL</w:t>
      </w:r>
    </w:p>
    <w:p>
      <w:r>
        <w:t xml:space="preserve">Observation: </w:t>
      </w:r>
    </w:p>
    <w:p>
      <w:r>
        <w:t>Test-3496: frontend/src/metabase/status/hooks/use-check-active-downloads-before-unload.ts</w:t>
      </w:r>
    </w:p>
    <w:p>
      <w:r>
        <w:t>Result: PASS/FAIL</w:t>
      </w:r>
    </w:p>
    <w:p>
      <w:r>
        <w:t xml:space="preserve">Observation: </w:t>
      </w:r>
    </w:p>
    <w:p>
      <w:r>
        <w:t>Test-3497: frontend/src/metabase/status/hooks/use-status-visibility.ts</w:t>
      </w:r>
    </w:p>
    <w:p>
      <w:r>
        <w:t>Result: PASS/FAIL</w:t>
      </w:r>
    </w:p>
    <w:p>
      <w:r>
        <w:t xml:space="preserve">Observation: </w:t>
      </w:r>
    </w:p>
    <w:p>
      <w:r>
        <w:t>Test-3498: frontend/src/metabase/store.js</w:t>
      </w:r>
    </w:p>
    <w:p>
      <w:r>
        <w:t>Result: PASS/FAIL</w:t>
      </w:r>
    </w:p>
    <w:p>
      <w:r>
        <w:t xml:space="preserve">Observation: </w:t>
      </w:r>
    </w:p>
    <w:p>
      <w:r>
        <w:t>Test-3499: frontend/src/metabase/styled-components/components/EmotionCacheProvider/index.ts</w:t>
      </w:r>
    </w:p>
    <w:p>
      <w:r>
        <w:t>Result: PASS/FAIL</w:t>
      </w:r>
    </w:p>
    <w:p>
      <w:r>
        <w:t xml:space="preserve">Observation: </w:t>
      </w:r>
    </w:p>
    <w:p>
      <w:r>
        <w:t>Test-3500: frontend/src/metabase/styled-components/containers/GlobalStyles/index.ts</w:t>
      </w:r>
    </w:p>
    <w:p>
      <w:r>
        <w:t>Result: PASS/FAIL</w:t>
      </w:r>
    </w:p>
    <w:p>
      <w:r>
        <w:t xml:space="preserve">Observation: </w:t>
      </w:r>
    </w:p>
    <w:p>
      <w:r>
        <w:t>Test-3501: frontend/src/metabase/styled-components/selectors.ts</w:t>
      </w:r>
    </w:p>
    <w:p>
      <w:r>
        <w:t>Result: PASS/FAIL</w:t>
      </w:r>
    </w:p>
    <w:p>
      <w:r>
        <w:t xml:space="preserve">Observation: </w:t>
      </w:r>
    </w:p>
    <w:p>
      <w:r>
        <w:t>Test-3502: frontend/src/metabase/styled-components/theme/constants.ts</w:t>
      </w:r>
    </w:p>
    <w:p>
      <w:r>
        <w:t>Result: PASS/FAIL</w:t>
      </w:r>
    </w:p>
    <w:p>
      <w:r>
        <w:t xml:space="preserve">Observation: </w:t>
      </w:r>
    </w:p>
    <w:p>
      <w:r>
        <w:t>Test-3503: frontend/src/metabase/styled-components/theme/css-variables.ts</w:t>
      </w:r>
    </w:p>
    <w:p>
      <w:r>
        <w:t>Result: PASS/FAIL</w:t>
      </w:r>
    </w:p>
    <w:p>
      <w:r>
        <w:t xml:space="preserve">Observation: </w:t>
      </w:r>
    </w:p>
    <w:p>
      <w:r>
        <w:t>Test-3504: frontend/src/metabase/styled-components/theme/css-variables.unit.spec.ts</w:t>
      </w:r>
    </w:p>
    <w:p>
      <w:r>
        <w:t>Result: PASS/FAIL</w:t>
      </w:r>
    </w:p>
    <w:p>
      <w:r>
        <w:t xml:space="preserve">Observation: </w:t>
      </w:r>
    </w:p>
    <w:p>
      <w:r>
        <w:t>Test-3505: frontend/src/metabase/styled-components/theme/index.ts</w:t>
      </w:r>
    </w:p>
    <w:p>
      <w:r>
        <w:t>Result: PASS/FAIL</w:t>
      </w:r>
    </w:p>
    <w:p>
      <w:r>
        <w:t xml:space="preserve">Observation: </w:t>
      </w:r>
    </w:p>
    <w:p>
      <w:r>
        <w:t>Test-3506: frontend/src/metabase/styled-components/theme/media-queries.ts</w:t>
      </w:r>
    </w:p>
    <w:p>
      <w:r>
        <w:t>Result: PASS/FAIL</w:t>
      </w:r>
    </w:p>
    <w:p>
      <w:r>
        <w:t xml:space="preserve">Observation: </w:t>
      </w:r>
    </w:p>
    <w:p>
      <w:r>
        <w:t>Test-3507: frontend/src/metabase/styled-components/theme/space.ts</w:t>
      </w:r>
    </w:p>
    <w:p>
      <w:r>
        <w:t>Result: PASS/FAIL</w:t>
      </w:r>
    </w:p>
    <w:p>
      <w:r>
        <w:t xml:space="preserve">Observation: </w:t>
      </w:r>
    </w:p>
    <w:p>
      <w:r>
        <w:t>Test-3508: frontend/src/metabase/styled-components/theme/space.unit.spec.ts</w:t>
      </w:r>
    </w:p>
    <w:p>
      <w:r>
        <w:t>Result: PASS/FAIL</w:t>
      </w:r>
    </w:p>
    <w:p>
      <w:r>
        <w:t xml:space="preserve">Observation: </w:t>
      </w:r>
    </w:p>
    <w:p>
      <w:r>
        <w:t>Test-3509: frontend/src/metabase/styled-components/theme/typography.ts</w:t>
      </w:r>
    </w:p>
    <w:p>
      <w:r>
        <w:t>Result: PASS/FAIL</w:t>
      </w:r>
    </w:p>
    <w:p>
      <w:r>
        <w:t xml:space="preserve">Observation: </w:t>
      </w:r>
    </w:p>
    <w:p>
      <w:r>
        <w:t>Test-3510: frontend/src/metabase/timelines/collections/actions.ts</w:t>
      </w:r>
    </w:p>
    <w:p>
      <w:r>
        <w:t>Result: PASS/FAIL</w:t>
      </w:r>
    </w:p>
    <w:p>
      <w:r>
        <w:t xml:space="preserve">Observation: </w:t>
      </w:r>
    </w:p>
    <w:p>
      <w:r>
        <w:t>Test-3511: frontend/src/metabase/timelines/collections/components/EventCard/index.ts</w:t>
      </w:r>
    </w:p>
    <w:p>
      <w:r>
        <w:t>Result: PASS/FAIL</w:t>
      </w:r>
    </w:p>
    <w:p>
      <w:r>
        <w:t xml:space="preserve">Observation: </w:t>
      </w:r>
    </w:p>
    <w:p>
      <w:r>
        <w:t>Test-3512: frontend/src/metabase/timelines/collections/components/EventList/index.ts</w:t>
      </w:r>
    </w:p>
    <w:p>
      <w:r>
        <w:t>Result: PASS/FAIL</w:t>
      </w:r>
    </w:p>
    <w:p>
      <w:r>
        <w:t xml:space="preserve">Observation: </w:t>
      </w:r>
    </w:p>
    <w:p>
      <w:r>
        <w:t>Test-3513: frontend/src/metabase/timelines/collections/components/LoadingAndErrorWrapper/index.ts</w:t>
      </w:r>
    </w:p>
    <w:p>
      <w:r>
        <w:t>Result: PASS/FAIL</w:t>
      </w:r>
    </w:p>
    <w:p>
      <w:r>
        <w:t xml:space="preserve">Observation: </w:t>
      </w:r>
    </w:p>
    <w:p>
      <w:r>
        <w:t>Test-3514: frontend/src/metabase/timelines/collections/components/SearchEmptyState/index.ts</w:t>
      </w:r>
    </w:p>
    <w:p>
      <w:r>
        <w:t>Result: PASS/FAIL</w:t>
      </w:r>
    </w:p>
    <w:p>
      <w:r>
        <w:t xml:space="preserve">Observation: </w:t>
      </w:r>
    </w:p>
    <w:p>
      <w:r>
        <w:t>Test-3515: frontend/src/metabase/timelines/collections/components/TimelineCard/index.ts</w:t>
      </w:r>
    </w:p>
    <w:p>
      <w:r>
        <w:t>Result: PASS/FAIL</w:t>
      </w:r>
    </w:p>
    <w:p>
      <w:r>
        <w:t xml:space="preserve">Observation: </w:t>
      </w:r>
    </w:p>
    <w:p>
      <w:r>
        <w:t>Test-3516: frontend/src/metabase/timelines/collections/components/TimelineDetailsModal/index.ts</w:t>
      </w:r>
    </w:p>
    <w:p>
      <w:r>
        <w:t>Result: PASS/FAIL</w:t>
      </w:r>
    </w:p>
    <w:p>
      <w:r>
        <w:t xml:space="preserve">Observation: </w:t>
      </w:r>
    </w:p>
    <w:p>
      <w:r>
        <w:t>Test-3517: frontend/src/metabase/timelines/collections/components/TimelineEmptyState/index.ts</w:t>
      </w:r>
    </w:p>
    <w:p>
      <w:r>
        <w:t>Result: PASS/FAIL</w:t>
      </w:r>
    </w:p>
    <w:p>
      <w:r>
        <w:t xml:space="preserve">Observation: </w:t>
      </w:r>
    </w:p>
    <w:p>
      <w:r>
        <w:t>Test-3518: frontend/src/metabase/timelines/collections/components/TimelineIndexModal/index.ts</w:t>
      </w:r>
    </w:p>
    <w:p>
      <w:r>
        <w:t>Result: PASS/FAIL</w:t>
      </w:r>
    </w:p>
    <w:p>
      <w:r>
        <w:t xml:space="preserve">Observation: </w:t>
      </w:r>
    </w:p>
    <w:p>
      <w:r>
        <w:t>Test-3519: frontend/src/metabase/timelines/collections/components/TimelineList/index.ts</w:t>
      </w:r>
    </w:p>
    <w:p>
      <w:r>
        <w:t>Result: PASS/FAIL</w:t>
      </w:r>
    </w:p>
    <w:p>
      <w:r>
        <w:t xml:space="preserve">Observation: </w:t>
      </w:r>
    </w:p>
    <w:p>
      <w:r>
        <w:t>Test-3520: frontend/src/metabase/timelines/collections/components/TimelineListModal/index.ts</w:t>
      </w:r>
    </w:p>
    <w:p>
      <w:r>
        <w:t>Result: PASS/FAIL</w:t>
      </w:r>
    </w:p>
    <w:p>
      <w:r>
        <w:t xml:space="preserve">Observation: </w:t>
      </w:r>
    </w:p>
    <w:p>
      <w:r>
        <w:t>Test-3521: frontend/src/metabase/timelines/collections/containers/DeleteEventModal/index.ts</w:t>
      </w:r>
    </w:p>
    <w:p>
      <w:r>
        <w:t>Result: PASS/FAIL</w:t>
      </w:r>
    </w:p>
    <w:p>
      <w:r>
        <w:t xml:space="preserve">Observation: </w:t>
      </w:r>
    </w:p>
    <w:p>
      <w:r>
        <w:t>Test-3522: frontend/src/metabase/timelines/collections/containers/DeleteTimelineModal/index.ts</w:t>
      </w:r>
    </w:p>
    <w:p>
      <w:r>
        <w:t>Result: PASS/FAIL</w:t>
      </w:r>
    </w:p>
    <w:p>
      <w:r>
        <w:t xml:space="preserve">Observation: </w:t>
      </w:r>
    </w:p>
    <w:p>
      <w:r>
        <w:t>Test-3523: frontend/src/metabase/timelines/collections/containers/EditEventModal/index.ts</w:t>
      </w:r>
    </w:p>
    <w:p>
      <w:r>
        <w:t>Result: PASS/FAIL</w:t>
      </w:r>
    </w:p>
    <w:p>
      <w:r>
        <w:t xml:space="preserve">Observation: </w:t>
      </w:r>
    </w:p>
    <w:p>
      <w:r>
        <w:t>Test-3524: frontend/src/metabase/timelines/collections/containers/EditTimelineModal/index.ts</w:t>
      </w:r>
    </w:p>
    <w:p>
      <w:r>
        <w:t>Result: PASS/FAIL</w:t>
      </w:r>
    </w:p>
    <w:p>
      <w:r>
        <w:t xml:space="preserve">Observation: </w:t>
      </w:r>
    </w:p>
    <w:p>
      <w:r>
        <w:t>Test-3525: frontend/src/metabase/timelines/collections/containers/MoveEventModal/index.ts</w:t>
      </w:r>
    </w:p>
    <w:p>
      <w:r>
        <w:t>Result: PASS/FAIL</w:t>
      </w:r>
    </w:p>
    <w:p>
      <w:r>
        <w:t xml:space="preserve">Observation: </w:t>
      </w:r>
    </w:p>
    <w:p>
      <w:r>
        <w:t>Test-3526: frontend/src/metabase/timelines/collections/containers/MoveTimelineModal/index.ts</w:t>
      </w:r>
    </w:p>
    <w:p>
      <w:r>
        <w:t>Result: PASS/FAIL</w:t>
      </w:r>
    </w:p>
    <w:p>
      <w:r>
        <w:t xml:space="preserve">Observation: </w:t>
      </w:r>
    </w:p>
    <w:p>
      <w:r>
        <w:t>Test-3527: frontend/src/metabase/timelines/collections/containers/NewEventModal/index.ts</w:t>
      </w:r>
    </w:p>
    <w:p>
      <w:r>
        <w:t>Result: PASS/FAIL</w:t>
      </w:r>
    </w:p>
    <w:p>
      <w:r>
        <w:t xml:space="preserve">Observation: </w:t>
      </w:r>
    </w:p>
    <w:p>
      <w:r>
        <w:t>Test-3528: frontend/src/metabase/timelines/collections/containers/NewEventWithTimelineModal/index.ts</w:t>
      </w:r>
    </w:p>
    <w:p>
      <w:r>
        <w:t>Result: PASS/FAIL</w:t>
      </w:r>
    </w:p>
    <w:p>
      <w:r>
        <w:t xml:space="preserve">Observation: </w:t>
      </w:r>
    </w:p>
    <w:p>
      <w:r>
        <w:t>Test-3529: frontend/src/metabase/timelines/collections/containers/NewTimelineModal/index.ts</w:t>
      </w:r>
    </w:p>
    <w:p>
      <w:r>
        <w:t>Result: PASS/FAIL</w:t>
      </w:r>
    </w:p>
    <w:p>
      <w:r>
        <w:t xml:space="preserve">Observation: </w:t>
      </w:r>
    </w:p>
    <w:p>
      <w:r>
        <w:t>Test-3530: frontend/src/metabase/timelines/collections/containers/TimelineArchiveModal/index.ts</w:t>
      </w:r>
    </w:p>
    <w:p>
      <w:r>
        <w:t>Result: PASS/FAIL</w:t>
      </w:r>
    </w:p>
    <w:p>
      <w:r>
        <w:t xml:space="preserve">Observation: </w:t>
      </w:r>
    </w:p>
    <w:p>
      <w:r>
        <w:t>Test-3531: frontend/src/metabase/timelines/collections/containers/TimelineDetailsModal/index.ts</w:t>
      </w:r>
    </w:p>
    <w:p>
      <w:r>
        <w:t>Result: PASS/FAIL</w:t>
      </w:r>
    </w:p>
    <w:p>
      <w:r>
        <w:t xml:space="preserve">Observation: </w:t>
      </w:r>
    </w:p>
    <w:p>
      <w:r>
        <w:t>Test-3532: frontend/src/metabase/timelines/collections/containers/TimelineIndexModal/index.ts</w:t>
      </w:r>
    </w:p>
    <w:p>
      <w:r>
        <w:t>Result: PASS/FAIL</w:t>
      </w:r>
    </w:p>
    <w:p>
      <w:r>
        <w:t xml:space="preserve">Observation: </w:t>
      </w:r>
    </w:p>
    <w:p>
      <w:r>
        <w:t>Test-3533: frontend/src/metabase/timelines/collections/containers/TimelineListArchiveModal/index.ts</w:t>
      </w:r>
    </w:p>
    <w:p>
      <w:r>
        <w:t>Result: PASS/FAIL</w:t>
      </w:r>
    </w:p>
    <w:p>
      <w:r>
        <w:t xml:space="preserve">Observation: </w:t>
      </w:r>
    </w:p>
    <w:p>
      <w:r>
        <w:t>Test-3534: frontend/src/metabase/timelines/collections/containers/TimelineListModal/index.ts</w:t>
      </w:r>
    </w:p>
    <w:p>
      <w:r>
        <w:t>Result: PASS/FAIL</w:t>
      </w:r>
    </w:p>
    <w:p>
      <w:r>
        <w:t xml:space="preserve">Observation: </w:t>
      </w:r>
    </w:p>
    <w:p>
      <w:r>
        <w:t>Test-3535: frontend/src/metabase/timelines/collections/types.ts</w:t>
      </w:r>
    </w:p>
    <w:p>
      <w:r>
        <w:t>Result: PASS/FAIL</w:t>
      </w:r>
    </w:p>
    <w:p>
      <w:r>
        <w:t xml:space="preserve">Observation: </w:t>
      </w:r>
    </w:p>
    <w:p>
      <w:r>
        <w:t>Test-3536: frontend/src/metabase/timelines/common/components/DeleteEventModal/index.ts</w:t>
      </w:r>
    </w:p>
    <w:p>
      <w:r>
        <w:t>Result: PASS/FAIL</w:t>
      </w:r>
    </w:p>
    <w:p>
      <w:r>
        <w:t xml:space="preserve">Observation: </w:t>
      </w:r>
    </w:p>
    <w:p>
      <w:r>
        <w:t>Test-3537: frontend/src/metabase/timelines/common/components/DeleteTimelineModal/index.ts</w:t>
      </w:r>
    </w:p>
    <w:p>
      <w:r>
        <w:t>Result: PASS/FAIL</w:t>
      </w:r>
    </w:p>
    <w:p>
      <w:r>
        <w:t xml:space="preserve">Observation: </w:t>
      </w:r>
    </w:p>
    <w:p>
      <w:r>
        <w:t>Test-3538: frontend/src/metabase/timelines/common/components/EditEventModal/index.ts</w:t>
      </w:r>
    </w:p>
    <w:p>
      <w:r>
        <w:t>Result: PASS/FAIL</w:t>
      </w:r>
    </w:p>
    <w:p>
      <w:r>
        <w:t xml:space="preserve">Observation: </w:t>
      </w:r>
    </w:p>
    <w:p>
      <w:r>
        <w:t>Test-3539: frontend/src/metabase/timelines/common/components/EditTimelineModal/index.ts</w:t>
      </w:r>
    </w:p>
    <w:p>
      <w:r>
        <w:t>Result: PASS/FAIL</w:t>
      </w:r>
    </w:p>
    <w:p>
      <w:r>
        <w:t xml:space="preserve">Observation: </w:t>
      </w:r>
    </w:p>
    <w:p>
      <w:r>
        <w:t>Test-3540: frontend/src/metabase/timelines/common/components/EventForm/index.ts</w:t>
      </w:r>
    </w:p>
    <w:p>
      <w:r>
        <w:t>Result: PASS/FAIL</w:t>
      </w:r>
    </w:p>
    <w:p>
      <w:r>
        <w:t xml:space="preserve">Observation: </w:t>
      </w:r>
    </w:p>
    <w:p>
      <w:r>
        <w:t>Test-3541: frontend/src/metabase/timelines/common/components/FormArchiveButton/index.ts</w:t>
      </w:r>
    </w:p>
    <w:p>
      <w:r>
        <w:t>Result: PASS/FAIL</w:t>
      </w:r>
    </w:p>
    <w:p>
      <w:r>
        <w:t xml:space="preserve">Observation: </w:t>
      </w:r>
    </w:p>
    <w:p>
      <w:r>
        <w:t>Test-3542: frontend/src/metabase/timelines/common/components/ModalBody/index.ts</w:t>
      </w:r>
    </w:p>
    <w:p>
      <w:r>
        <w:t>Result: PASS/FAIL</w:t>
      </w:r>
    </w:p>
    <w:p>
      <w:r>
        <w:t xml:space="preserve">Observation: </w:t>
      </w:r>
    </w:p>
    <w:p>
      <w:r>
        <w:t>Test-3543: frontend/src/metabase/timelines/common/components/ModalFooter/index.ts</w:t>
      </w:r>
    </w:p>
    <w:p>
      <w:r>
        <w:t>Result: PASS/FAIL</w:t>
      </w:r>
    </w:p>
    <w:p>
      <w:r>
        <w:t xml:space="preserve">Observation: </w:t>
      </w:r>
    </w:p>
    <w:p>
      <w:r>
        <w:t>Test-3544: frontend/src/metabase/timelines/common/components/ModalHeader/index.ts</w:t>
      </w:r>
    </w:p>
    <w:p>
      <w:r>
        <w:t>Result: PASS/FAIL</w:t>
      </w:r>
    </w:p>
    <w:p>
      <w:r>
        <w:t xml:space="preserve">Observation: </w:t>
      </w:r>
    </w:p>
    <w:p>
      <w:r>
        <w:t>Test-3545: frontend/src/metabase/timelines/common/components/MoveEventModal/index.ts</w:t>
      </w:r>
    </w:p>
    <w:p>
      <w:r>
        <w:t>Result: PASS/FAIL</w:t>
      </w:r>
    </w:p>
    <w:p>
      <w:r>
        <w:t xml:space="preserve">Observation: </w:t>
      </w:r>
    </w:p>
    <w:p>
      <w:r>
        <w:t>Test-3546: frontend/src/metabase/timelines/common/components/MoveTimelineModal/index.ts</w:t>
      </w:r>
    </w:p>
    <w:p>
      <w:r>
        <w:t>Result: PASS/FAIL</w:t>
      </w:r>
    </w:p>
    <w:p>
      <w:r>
        <w:t xml:space="preserve">Observation: </w:t>
      </w:r>
    </w:p>
    <w:p>
      <w:r>
        <w:t>Test-3547: frontend/src/metabase/timelines/common/components/NewEventModal/index.ts</w:t>
      </w:r>
    </w:p>
    <w:p>
      <w:r>
        <w:t>Result: PASS/FAIL</w:t>
      </w:r>
    </w:p>
    <w:p>
      <w:r>
        <w:t xml:space="preserve">Observation: </w:t>
      </w:r>
    </w:p>
    <w:p>
      <w:r>
        <w:t>Test-3548: frontend/src/metabase/timelines/common/components/NewTimelineModal/index.ts</w:t>
      </w:r>
    </w:p>
    <w:p>
      <w:r>
        <w:t>Result: PASS/FAIL</w:t>
      </w:r>
    </w:p>
    <w:p>
      <w:r>
        <w:t xml:space="preserve">Observation: </w:t>
      </w:r>
    </w:p>
    <w:p>
      <w:r>
        <w:t>Test-3549: frontend/src/metabase/timelines/common/components/TimelineForm/index.ts</w:t>
      </w:r>
    </w:p>
    <w:p>
      <w:r>
        <w:t>Result: PASS/FAIL</w:t>
      </w:r>
    </w:p>
    <w:p>
      <w:r>
        <w:t xml:space="preserve">Observation: </w:t>
      </w:r>
    </w:p>
    <w:p>
      <w:r>
        <w:t>Test-3550: frontend/src/metabase/timelines/common/components/TimelinePicker/index.ts</w:t>
      </w:r>
    </w:p>
    <w:p>
      <w:r>
        <w:t>Result: PASS/FAIL</w:t>
      </w:r>
    </w:p>
    <w:p>
      <w:r>
        <w:t xml:space="preserve">Observation: </w:t>
      </w:r>
    </w:p>
    <w:p>
      <w:r>
        <w:t>Test-3551: frontend/src/metabase/timelines/common/containers/EventForm/index.ts</w:t>
      </w:r>
    </w:p>
    <w:p>
      <w:r>
        <w:t>Result: PASS/FAIL</w:t>
      </w:r>
    </w:p>
    <w:p>
      <w:r>
        <w:t xml:space="preserve">Observation: </w:t>
      </w:r>
    </w:p>
    <w:p>
      <w:r>
        <w:t>Test-3552: frontend/src/metabase/timelines/questions/components/EventCard/index.ts</w:t>
      </w:r>
    </w:p>
    <w:p>
      <w:r>
        <w:t>Result: PASS/FAIL</w:t>
      </w:r>
    </w:p>
    <w:p>
      <w:r>
        <w:t xml:space="preserve">Observation: </w:t>
      </w:r>
    </w:p>
    <w:p>
      <w:r>
        <w:t>Test-3553: frontend/src/metabase/timelines/questions/components/TimelineEmptyState/index.ts</w:t>
      </w:r>
    </w:p>
    <w:p>
      <w:r>
        <w:t>Result: PASS/FAIL</w:t>
      </w:r>
    </w:p>
    <w:p>
      <w:r>
        <w:t xml:space="preserve">Observation: </w:t>
      </w:r>
    </w:p>
    <w:p>
      <w:r>
        <w:t>Test-3554: frontend/src/metabase/timelines/questions/components/TimelineList/index.ts</w:t>
      </w:r>
    </w:p>
    <w:p>
      <w:r>
        <w:t>Result: PASS/FAIL</w:t>
      </w:r>
    </w:p>
    <w:p>
      <w:r>
        <w:t xml:space="preserve">Observation: </w:t>
      </w:r>
    </w:p>
    <w:p>
      <w:r>
        <w:t>Test-3555: frontend/src/metabase/timelines/questions/components/TimelinePanel/index.ts</w:t>
      </w:r>
    </w:p>
    <w:p>
      <w:r>
        <w:t>Result: PASS/FAIL</w:t>
      </w:r>
    </w:p>
    <w:p>
      <w:r>
        <w:t xml:space="preserve">Observation: </w:t>
      </w:r>
    </w:p>
    <w:p>
      <w:r>
        <w:t>Test-3556: frontend/src/metabase/timelines/questions/containers/EditEventModal/index.ts</w:t>
      </w:r>
    </w:p>
    <w:p>
      <w:r>
        <w:t>Result: PASS/FAIL</w:t>
      </w:r>
    </w:p>
    <w:p>
      <w:r>
        <w:t xml:space="preserve">Observation: </w:t>
      </w:r>
    </w:p>
    <w:p>
      <w:r>
        <w:t>Test-3557: frontend/src/metabase/timelines/questions/containers/MoveEventModal/index.ts</w:t>
      </w:r>
    </w:p>
    <w:p>
      <w:r>
        <w:t>Result: PASS/FAIL</w:t>
      </w:r>
    </w:p>
    <w:p>
      <w:r>
        <w:t xml:space="preserve">Observation: </w:t>
      </w:r>
    </w:p>
    <w:p>
      <w:r>
        <w:t>Test-3558: frontend/src/metabase/timelines/questions/containers/NewEventModal/index.ts</w:t>
      </w:r>
    </w:p>
    <w:p>
      <w:r>
        <w:t>Result: PASS/FAIL</w:t>
      </w:r>
    </w:p>
    <w:p>
      <w:r>
        <w:t xml:space="preserve">Observation: </w:t>
      </w:r>
    </w:p>
    <w:p>
      <w:r>
        <w:t>Test-3559: frontend/src/metabase/timelines/questions/containers/TimelinePanel/index.ts</w:t>
      </w:r>
    </w:p>
    <w:p>
      <w:r>
        <w:t>Result: PASS/FAIL</w:t>
      </w:r>
    </w:p>
    <w:p>
      <w:r>
        <w:t xml:space="preserve">Observation: </w:t>
      </w:r>
    </w:p>
    <w:p>
      <w:r>
        <w:t>Test-3560: frontend/src/metabase/ui/components/buttons/ActionIcon/index.ts</w:t>
      </w:r>
    </w:p>
    <w:p>
      <w:r>
        <w:t>Result: PASS/FAIL</w:t>
      </w:r>
    </w:p>
    <w:p>
      <w:r>
        <w:t xml:space="preserve">Observation: </w:t>
      </w:r>
    </w:p>
    <w:p>
      <w:r>
        <w:t>Test-3561: frontend/src/metabase/ui/components/buttons/Button/index.ts</w:t>
      </w:r>
    </w:p>
    <w:p>
      <w:r>
        <w:t>Result: PASS/FAIL</w:t>
      </w:r>
    </w:p>
    <w:p>
      <w:r>
        <w:t xml:space="preserve">Observation: </w:t>
      </w:r>
    </w:p>
    <w:p>
      <w:r>
        <w:t>Test-3562: frontend/src/metabase/ui/components/buttons/CopyButton.ts</w:t>
      </w:r>
    </w:p>
    <w:p>
      <w:r>
        <w:t>Result: PASS/FAIL</w:t>
      </w:r>
    </w:p>
    <w:p>
      <w:r>
        <w:t xml:space="preserve">Observation: </w:t>
      </w:r>
    </w:p>
    <w:p>
      <w:r>
        <w:t>Test-3563: frontend/src/metabase/ui/components/buttons/PopoverBackButton/index.ts</w:t>
      </w:r>
    </w:p>
    <w:p>
      <w:r>
        <w:t>Result: PASS/FAIL</w:t>
      </w:r>
    </w:p>
    <w:p>
      <w:r>
        <w:t xml:space="preserve">Observation: </w:t>
      </w:r>
    </w:p>
    <w:p>
      <w:r>
        <w:t>Test-3564: frontend/src/metabase/ui/components/buttons/UnstyledButton/index.ts</w:t>
      </w:r>
    </w:p>
    <w:p>
      <w:r>
        <w:t>Result: PASS/FAIL</w:t>
      </w:r>
    </w:p>
    <w:p>
      <w:r>
        <w:t xml:space="preserve">Observation: </w:t>
      </w:r>
    </w:p>
    <w:p>
      <w:r>
        <w:t>Test-3565: frontend/src/metabase/ui/components/buttons/index.ts</w:t>
      </w:r>
    </w:p>
    <w:p>
      <w:r>
        <w:t>Result: PASS/FAIL</w:t>
      </w:r>
    </w:p>
    <w:p>
      <w:r>
        <w:t xml:space="preserve">Observation: </w:t>
      </w:r>
    </w:p>
    <w:p>
      <w:r>
        <w:t>Test-3566: frontend/src/metabase/ui/components/data-display/Accordion/Accordion.config.ts</w:t>
      </w:r>
    </w:p>
    <w:p>
      <w:r>
        <w:t>Result: PASS/FAIL</w:t>
      </w:r>
    </w:p>
    <w:p>
      <w:r>
        <w:t xml:space="preserve">Observation: </w:t>
      </w:r>
    </w:p>
    <w:p>
      <w:r>
        <w:t>Test-3567: frontend/src/metabase/ui/components/data-display/Accordion/index.ts</w:t>
      </w:r>
    </w:p>
    <w:p>
      <w:r>
        <w:t>Result: PASS/FAIL</w:t>
      </w:r>
    </w:p>
    <w:p>
      <w:r>
        <w:t xml:space="preserve">Observation: </w:t>
      </w:r>
    </w:p>
    <w:p>
      <w:r>
        <w:t>Test-3568: frontend/src/metabase/ui/components/data-display/Badge/index.ts</w:t>
      </w:r>
    </w:p>
    <w:p>
      <w:r>
        <w:t>Result: PASS/FAIL</w:t>
      </w:r>
    </w:p>
    <w:p>
      <w:r>
        <w:t xml:space="preserve">Observation: </w:t>
      </w:r>
    </w:p>
    <w:p>
      <w:r>
        <w:t>Test-3569: frontend/src/metabase/ui/components/data-display/Card/Card.config.ts</w:t>
      </w:r>
    </w:p>
    <w:p>
      <w:r>
        <w:t>Result: PASS/FAIL</w:t>
      </w:r>
    </w:p>
    <w:p>
      <w:r>
        <w:t xml:space="preserve">Observation: </w:t>
      </w:r>
    </w:p>
    <w:p>
      <w:r>
        <w:t>Test-3570: frontend/src/metabase/ui/components/data-display/Card/index.ts</w:t>
      </w:r>
    </w:p>
    <w:p>
      <w:r>
        <w:t>Result: PASS/FAIL</w:t>
      </w:r>
    </w:p>
    <w:p>
      <w:r>
        <w:t xml:space="preserve">Observation: </w:t>
      </w:r>
    </w:p>
    <w:p>
      <w:r>
        <w:t>Test-3571: frontend/src/metabase/ui/components/data-display/Indicator/index.ts</w:t>
      </w:r>
    </w:p>
    <w:p>
      <w:r>
        <w:t>Result: PASS/FAIL</w:t>
      </w:r>
    </w:p>
    <w:p>
      <w:r>
        <w:t xml:space="preserve">Observation: </w:t>
      </w:r>
    </w:p>
    <w:p>
      <w:r>
        <w:t>Test-3572: frontend/src/metabase/ui/components/data-display/Kbd/Kbd.config.ts</w:t>
      </w:r>
    </w:p>
    <w:p>
      <w:r>
        <w:t>Result: PASS/FAIL</w:t>
      </w:r>
    </w:p>
    <w:p>
      <w:r>
        <w:t xml:space="preserve">Observation: </w:t>
      </w:r>
    </w:p>
    <w:p>
      <w:r>
        <w:t>Test-3573: frontend/src/metabase/ui/components/data-display/Kbd/index.ts</w:t>
      </w:r>
    </w:p>
    <w:p>
      <w:r>
        <w:t>Result: PASS/FAIL</w:t>
      </w:r>
    </w:p>
    <w:p>
      <w:r>
        <w:t xml:space="preserve">Observation: </w:t>
      </w:r>
    </w:p>
    <w:p>
      <w:r>
        <w:t>Test-3574: frontend/src/metabase/ui/components/data-display/index.ts</w:t>
      </w:r>
    </w:p>
    <w:p>
      <w:r>
        <w:t>Result: PASS/FAIL</w:t>
      </w:r>
    </w:p>
    <w:p>
      <w:r>
        <w:t xml:space="preserve">Observation: </w:t>
      </w:r>
    </w:p>
    <w:p>
      <w:r>
        <w:t>Test-3575: frontend/src/metabase/ui/components/feedback/Alert/index.ts</w:t>
      </w:r>
    </w:p>
    <w:p>
      <w:r>
        <w:t>Result: PASS/FAIL</w:t>
      </w:r>
    </w:p>
    <w:p>
      <w:r>
        <w:t xml:space="preserve">Observation: </w:t>
      </w:r>
    </w:p>
    <w:p>
      <w:r>
        <w:t>Test-3576: frontend/src/metabase/ui/components/feedback/Loader/index.ts</w:t>
      </w:r>
    </w:p>
    <w:p>
      <w:r>
        <w:t>Result: PASS/FAIL</w:t>
      </w:r>
    </w:p>
    <w:p>
      <w:r>
        <w:t xml:space="preserve">Observation: </w:t>
      </w:r>
    </w:p>
    <w:p>
      <w:r>
        <w:t>Test-3577: frontend/src/metabase/ui/components/feedback/Progress/index.ts</w:t>
      </w:r>
    </w:p>
    <w:p>
      <w:r>
        <w:t>Result: PASS/FAIL</w:t>
      </w:r>
    </w:p>
    <w:p>
      <w:r>
        <w:t xml:space="preserve">Observation: </w:t>
      </w:r>
    </w:p>
    <w:p>
      <w:r>
        <w:t>Test-3578: frontend/src/metabase/ui/components/feedback/Skeleton/Skeleton.config.ts</w:t>
      </w:r>
    </w:p>
    <w:p>
      <w:r>
        <w:t>Result: PASS/FAIL</w:t>
      </w:r>
    </w:p>
    <w:p>
      <w:r>
        <w:t xml:space="preserve">Observation: </w:t>
      </w:r>
    </w:p>
    <w:p>
      <w:r>
        <w:t>Test-3579: frontend/src/metabase/ui/components/feedback/Skeleton/index.ts</w:t>
      </w:r>
    </w:p>
    <w:p>
      <w:r>
        <w:t>Result: PASS/FAIL</w:t>
      </w:r>
    </w:p>
    <w:p>
      <w:r>
        <w:t xml:space="preserve">Observation: </w:t>
      </w:r>
    </w:p>
    <w:p>
      <w:r>
        <w:t>Test-3580: frontend/src/metabase/ui/components/feedback/index.ts</w:t>
      </w:r>
    </w:p>
    <w:p>
      <w:r>
        <w:t>Result: PASS/FAIL</w:t>
      </w:r>
    </w:p>
    <w:p>
      <w:r>
        <w:t xml:space="preserve">Observation: </w:t>
      </w:r>
    </w:p>
    <w:p>
      <w:r>
        <w:t>Test-3581: frontend/src/metabase/ui/components/icons/Icon/icons/index.ts</w:t>
      </w:r>
    </w:p>
    <w:p>
      <w:r>
        <w:t>Result: PASS/FAIL</w:t>
      </w:r>
    </w:p>
    <w:p>
      <w:r>
        <w:t xml:space="preserve">Observation: </w:t>
      </w:r>
    </w:p>
    <w:p>
      <w:r>
        <w:t>Test-3582: frontend/src/metabase/ui/components/icons/Icon/index.ts</w:t>
      </w:r>
    </w:p>
    <w:p>
      <w:r>
        <w:t>Result: PASS/FAIL</w:t>
      </w:r>
    </w:p>
    <w:p>
      <w:r>
        <w:t xml:space="preserve">Observation: </w:t>
      </w:r>
    </w:p>
    <w:p>
      <w:r>
        <w:t>Test-3583: frontend/src/metabase/ui/components/icons/index.ts</w:t>
      </w:r>
    </w:p>
    <w:p>
      <w:r>
        <w:t>Result: PASS/FAIL</w:t>
      </w:r>
    </w:p>
    <w:p>
      <w:r>
        <w:t xml:space="preserve">Observation: </w:t>
      </w:r>
    </w:p>
    <w:p>
      <w:r>
        <w:t>Test-3584: frontend/src/metabase/ui/components/index.ts</w:t>
      </w:r>
    </w:p>
    <w:p>
      <w:r>
        <w:t>Result: PASS/FAIL</w:t>
      </w:r>
    </w:p>
    <w:p>
      <w:r>
        <w:t xml:space="preserve">Observation: </w:t>
      </w:r>
    </w:p>
    <w:p>
      <w:r>
        <w:t>Test-3585: frontend/src/metabase/ui/components/inputs/Autocomplete/index.ts</w:t>
      </w:r>
    </w:p>
    <w:p>
      <w:r>
        <w:t>Result: PASS/FAIL</w:t>
      </w:r>
    </w:p>
    <w:p>
      <w:r>
        <w:t xml:space="preserve">Observation: </w:t>
      </w:r>
    </w:p>
    <w:p>
      <w:r>
        <w:t>Test-3586: frontend/src/metabase/ui/components/inputs/Calendar/index.ts</w:t>
      </w:r>
    </w:p>
    <w:p>
      <w:r>
        <w:t>Result: PASS/FAIL</w:t>
      </w:r>
    </w:p>
    <w:p>
      <w:r>
        <w:t xml:space="preserve">Observation: </w:t>
      </w:r>
    </w:p>
    <w:p>
      <w:r>
        <w:t>Test-3587: frontend/src/metabase/ui/components/inputs/Checkbox/Checkbox.config.ts</w:t>
      </w:r>
    </w:p>
    <w:p>
      <w:r>
        <w:t>Result: PASS/FAIL</w:t>
      </w:r>
    </w:p>
    <w:p>
      <w:r>
        <w:t xml:space="preserve">Observation: </w:t>
      </w:r>
    </w:p>
    <w:p>
      <w:r>
        <w:t>Test-3588: frontend/src/metabase/ui/components/inputs/Checkbox/index.ts</w:t>
      </w:r>
    </w:p>
    <w:p>
      <w:r>
        <w:t>Result: PASS/FAIL</w:t>
      </w:r>
    </w:p>
    <w:p>
      <w:r>
        <w:t xml:space="preserve">Observation: </w:t>
      </w:r>
    </w:p>
    <w:p>
      <w:r>
        <w:t>Test-3589: frontend/src/metabase/ui/components/inputs/Chip/Chip.config.ts</w:t>
      </w:r>
    </w:p>
    <w:p>
      <w:r>
        <w:t>Result: PASS/FAIL</w:t>
      </w:r>
    </w:p>
    <w:p>
      <w:r>
        <w:t xml:space="preserve">Observation: </w:t>
      </w:r>
    </w:p>
    <w:p>
      <w:r>
        <w:t>Test-3590: frontend/src/metabase/ui/components/inputs/Chip/index.ts</w:t>
      </w:r>
    </w:p>
    <w:p>
      <w:r>
        <w:t>Result: PASS/FAIL</w:t>
      </w:r>
    </w:p>
    <w:p>
      <w:r>
        <w:t xml:space="preserve">Observation: </w:t>
      </w:r>
    </w:p>
    <w:p>
      <w:r>
        <w:t>Test-3591: frontend/src/metabase/ui/components/inputs/Combobox/Combobox.config.ts</w:t>
      </w:r>
    </w:p>
    <w:p>
      <w:r>
        <w:t>Result: PASS/FAIL</w:t>
      </w:r>
    </w:p>
    <w:p>
      <w:r>
        <w:t xml:space="preserve">Observation: </w:t>
      </w:r>
    </w:p>
    <w:p>
      <w:r>
        <w:t>Test-3592: frontend/src/metabase/ui/components/inputs/Combobox/index.ts</w:t>
      </w:r>
    </w:p>
    <w:p>
      <w:r>
        <w:t>Result: PASS/FAIL</w:t>
      </w:r>
    </w:p>
    <w:p>
      <w:r>
        <w:t xml:space="preserve">Observation: </w:t>
      </w:r>
    </w:p>
    <w:p>
      <w:r>
        <w:t>Test-3593: frontend/src/metabase/ui/components/inputs/DateInput/index.ts</w:t>
      </w:r>
    </w:p>
    <w:p>
      <w:r>
        <w:t>Result: PASS/FAIL</w:t>
      </w:r>
    </w:p>
    <w:p>
      <w:r>
        <w:t xml:space="preserve">Observation: </w:t>
      </w:r>
    </w:p>
    <w:p>
      <w:r>
        <w:t>Test-3594: frontend/src/metabase/ui/components/inputs/DatePicker/index.ts</w:t>
      </w:r>
    </w:p>
    <w:p>
      <w:r>
        <w:t>Result: PASS/FAIL</w:t>
      </w:r>
    </w:p>
    <w:p>
      <w:r>
        <w:t xml:space="preserve">Observation: </w:t>
      </w:r>
    </w:p>
    <w:p>
      <w:r>
        <w:t>Test-3595: frontend/src/metabase/ui/components/inputs/FileInput/index.ts</w:t>
      </w:r>
    </w:p>
    <w:p>
      <w:r>
        <w:t>Result: PASS/FAIL</w:t>
      </w:r>
    </w:p>
    <w:p>
      <w:r>
        <w:t xml:space="preserve">Observation: </w:t>
      </w:r>
    </w:p>
    <w:p>
      <w:r>
        <w:t>Test-3596: frontend/src/metabase/ui/components/inputs/Input/index.ts</w:t>
      </w:r>
    </w:p>
    <w:p>
      <w:r>
        <w:t>Result: PASS/FAIL</w:t>
      </w:r>
    </w:p>
    <w:p>
      <w:r>
        <w:t xml:space="preserve">Observation: </w:t>
      </w:r>
    </w:p>
    <w:p>
      <w:r>
        <w:t>Test-3597: frontend/src/metabase/ui/components/inputs/MonthPicker/index.ts</w:t>
      </w:r>
    </w:p>
    <w:p>
      <w:r>
        <w:t>Result: PASS/FAIL</w:t>
      </w:r>
    </w:p>
    <w:p>
      <w:r>
        <w:t xml:space="preserve">Observation: </w:t>
      </w:r>
    </w:p>
    <w:p>
      <w:r>
        <w:t>Test-3598: frontend/src/metabase/ui/components/inputs/MultiAutocomplete/MultiAutocompleteOption/index.ts</w:t>
      </w:r>
    </w:p>
    <w:p>
      <w:r>
        <w:t>Result: PASS/FAIL</w:t>
      </w:r>
    </w:p>
    <w:p>
      <w:r>
        <w:t xml:space="preserve">Observation: </w:t>
      </w:r>
    </w:p>
    <w:p>
      <w:r>
        <w:t>Test-3599: frontend/src/metabase/ui/components/inputs/MultiAutocomplete/MultiAutocompleteValue/index.ts</w:t>
      </w:r>
    </w:p>
    <w:p>
      <w:r>
        <w:t>Result: PASS/FAIL</w:t>
      </w:r>
    </w:p>
    <w:p>
      <w:r>
        <w:t xml:space="preserve">Observation: </w:t>
      </w:r>
    </w:p>
    <w:p>
      <w:r>
        <w:t>Test-3600: frontend/src/metabase/ui/components/inputs/MultiAutocomplete/index.ts</w:t>
      </w:r>
    </w:p>
    <w:p>
      <w:r>
        <w:t>Result: PASS/FAIL</w:t>
      </w:r>
    </w:p>
    <w:p>
      <w:r>
        <w:t xml:space="preserve">Observation: </w:t>
      </w:r>
    </w:p>
    <w:p>
      <w:r>
        <w:t>Test-3601: frontend/src/metabase/ui/components/inputs/MultiAutocomplete/use-multi-autocomplete/index.ts</w:t>
      </w:r>
    </w:p>
    <w:p>
      <w:r>
        <w:t>Result: PASS/FAIL</w:t>
      </w:r>
    </w:p>
    <w:p>
      <w:r>
        <w:t xml:space="preserve">Observation: </w:t>
      </w:r>
    </w:p>
    <w:p>
      <w:r>
        <w:t>Test-3602: frontend/src/metabase/ui/components/inputs/MultiAutocomplete/use-multi-autocomplete/use-multi-autocomplete.ts</w:t>
      </w:r>
    </w:p>
    <w:p>
      <w:r>
        <w:t>Result: PASS/FAIL</w:t>
      </w:r>
    </w:p>
    <w:p>
      <w:r>
        <w:t xml:space="preserve">Observation: </w:t>
      </w:r>
    </w:p>
    <w:p>
      <w:r>
        <w:t>Test-3603: frontend/src/metabase/ui/components/inputs/MultiSelect/index.ts</w:t>
      </w:r>
    </w:p>
    <w:p>
      <w:r>
        <w:t>Result: PASS/FAIL</w:t>
      </w:r>
    </w:p>
    <w:p>
      <w:r>
        <w:t xml:space="preserve">Observation: </w:t>
      </w:r>
    </w:p>
    <w:p>
      <w:r>
        <w:t>Test-3604: frontend/src/metabase/ui/components/inputs/NumberInput/index.ts</w:t>
      </w:r>
    </w:p>
    <w:p>
      <w:r>
        <w:t>Result: PASS/FAIL</w:t>
      </w:r>
    </w:p>
    <w:p>
      <w:r>
        <w:t xml:space="preserve">Observation: </w:t>
      </w:r>
    </w:p>
    <w:p>
      <w:r>
        <w:t>Test-3605: frontend/src/metabase/ui/components/inputs/Pill/Pill.config.ts</w:t>
      </w:r>
    </w:p>
    <w:p>
      <w:r>
        <w:t>Result: PASS/FAIL</w:t>
      </w:r>
    </w:p>
    <w:p>
      <w:r>
        <w:t xml:space="preserve">Observation: </w:t>
      </w:r>
    </w:p>
    <w:p>
      <w:r>
        <w:t>Test-3606: frontend/src/metabase/ui/components/inputs/Pill/index.ts</w:t>
      </w:r>
    </w:p>
    <w:p>
      <w:r>
        <w:t>Result: PASS/FAIL</w:t>
      </w:r>
    </w:p>
    <w:p>
      <w:r>
        <w:t xml:space="preserve">Observation: </w:t>
      </w:r>
    </w:p>
    <w:p>
      <w:r>
        <w:t>Test-3607: frontend/src/metabase/ui/components/inputs/PillsInput/PillsInput.config.ts</w:t>
      </w:r>
    </w:p>
    <w:p>
      <w:r>
        <w:t>Result: PASS/FAIL</w:t>
      </w:r>
    </w:p>
    <w:p>
      <w:r>
        <w:t xml:space="preserve">Observation: </w:t>
      </w:r>
    </w:p>
    <w:p>
      <w:r>
        <w:t>Test-3608: frontend/src/metabase/ui/components/inputs/PillsInput/index.ts</w:t>
      </w:r>
    </w:p>
    <w:p>
      <w:r>
        <w:t>Result: PASS/FAIL</w:t>
      </w:r>
    </w:p>
    <w:p>
      <w:r>
        <w:t xml:space="preserve">Observation: </w:t>
      </w:r>
    </w:p>
    <w:p>
      <w:r>
        <w:t>Test-3609: frontend/src/metabase/ui/components/inputs/QuarterPicker/index.ts</w:t>
      </w:r>
    </w:p>
    <w:p>
      <w:r>
        <w:t>Result: PASS/FAIL</w:t>
      </w:r>
    </w:p>
    <w:p>
      <w:r>
        <w:t xml:space="preserve">Observation: </w:t>
      </w:r>
    </w:p>
    <w:p>
      <w:r>
        <w:t>Test-3610: frontend/src/metabase/ui/components/inputs/Radio/Radio.config.ts</w:t>
      </w:r>
    </w:p>
    <w:p>
      <w:r>
        <w:t>Result: PASS/FAIL</w:t>
      </w:r>
    </w:p>
    <w:p>
      <w:r>
        <w:t xml:space="preserve">Observation: </w:t>
      </w:r>
    </w:p>
    <w:p>
      <w:r>
        <w:t>Test-3611: frontend/src/metabase/ui/components/inputs/SegmentedControl/SegmentedControl.config.ts</w:t>
      </w:r>
    </w:p>
    <w:p>
      <w:r>
        <w:t>Result: PASS/FAIL</w:t>
      </w:r>
    </w:p>
    <w:p>
      <w:r>
        <w:t xml:space="preserve">Observation: </w:t>
      </w:r>
    </w:p>
    <w:p>
      <w:r>
        <w:t>Test-3612: frontend/src/metabase/ui/components/inputs/Select/SelectItem/index.ts</w:t>
      </w:r>
    </w:p>
    <w:p>
      <w:r>
        <w:t>Result: PASS/FAIL</w:t>
      </w:r>
    </w:p>
    <w:p>
      <w:r>
        <w:t xml:space="preserve">Observation: </w:t>
      </w:r>
    </w:p>
    <w:p>
      <w:r>
        <w:t>Test-3613: frontend/src/metabase/ui/components/inputs/Select/SelectItem/utils.ts</w:t>
      </w:r>
    </w:p>
    <w:p>
      <w:r>
        <w:t>Result: PASS/FAIL</w:t>
      </w:r>
    </w:p>
    <w:p>
      <w:r>
        <w:t xml:space="preserve">Observation: </w:t>
      </w:r>
    </w:p>
    <w:p>
      <w:r>
        <w:t>Test-3614: frontend/src/metabase/ui/components/inputs/Select/index.ts</w:t>
      </w:r>
    </w:p>
    <w:p>
      <w:r>
        <w:t>Result: PASS/FAIL</w:t>
      </w:r>
    </w:p>
    <w:p>
      <w:r>
        <w:t xml:space="preserve">Observation: </w:t>
      </w:r>
    </w:p>
    <w:p>
      <w:r>
        <w:t>Test-3615: frontend/src/metabase/ui/components/inputs/Switch/Switch.config.ts</w:t>
      </w:r>
    </w:p>
    <w:p>
      <w:r>
        <w:t>Result: PASS/FAIL</w:t>
      </w:r>
    </w:p>
    <w:p>
      <w:r>
        <w:t xml:space="preserve">Observation: </w:t>
      </w:r>
    </w:p>
    <w:p>
      <w:r>
        <w:t>Test-3616: frontend/src/metabase/ui/components/inputs/Switch/index.ts</w:t>
      </w:r>
    </w:p>
    <w:p>
      <w:r>
        <w:t>Result: PASS/FAIL</w:t>
      </w:r>
    </w:p>
    <w:p>
      <w:r>
        <w:t xml:space="preserve">Observation: </w:t>
      </w:r>
    </w:p>
    <w:p>
      <w:r>
        <w:t>Test-3617: frontend/src/metabase/ui/components/inputs/TextInput/index.ts</w:t>
      </w:r>
    </w:p>
    <w:p>
      <w:r>
        <w:t>Result: PASS/FAIL</w:t>
      </w:r>
    </w:p>
    <w:p>
      <w:r>
        <w:t xml:space="preserve">Observation: </w:t>
      </w:r>
    </w:p>
    <w:p>
      <w:r>
        <w:t>Test-3618: frontend/src/metabase/ui/components/inputs/Textarea/index.ts</w:t>
      </w:r>
    </w:p>
    <w:p>
      <w:r>
        <w:t>Result: PASS/FAIL</w:t>
      </w:r>
    </w:p>
    <w:p>
      <w:r>
        <w:t xml:space="preserve">Observation: </w:t>
      </w:r>
    </w:p>
    <w:p>
      <w:r>
        <w:t>Test-3619: frontend/src/metabase/ui/components/inputs/TimeInput/index.ts</w:t>
      </w:r>
    </w:p>
    <w:p>
      <w:r>
        <w:t>Result: PASS/FAIL</w:t>
      </w:r>
    </w:p>
    <w:p>
      <w:r>
        <w:t xml:space="preserve">Observation: </w:t>
      </w:r>
    </w:p>
    <w:p>
      <w:r>
        <w:t>Test-3620: frontend/src/metabase/ui/components/inputs/index.ts</w:t>
      </w:r>
    </w:p>
    <w:p>
      <w:r>
        <w:t>Result: PASS/FAIL</w:t>
      </w:r>
    </w:p>
    <w:p>
      <w:r>
        <w:t xml:space="preserve">Observation: </w:t>
      </w:r>
    </w:p>
    <w:p>
      <w:r>
        <w:t>Test-3621: frontend/src/metabase/ui/components/layout/Center/index.ts</w:t>
      </w:r>
    </w:p>
    <w:p>
      <w:r>
        <w:t>Result: PASS/FAIL</w:t>
      </w:r>
    </w:p>
    <w:p>
      <w:r>
        <w:t xml:space="preserve">Observation: </w:t>
      </w:r>
    </w:p>
    <w:p>
      <w:r>
        <w:t>Test-3622: frontend/src/metabase/ui/components/layout/Collapse/index.ts</w:t>
      </w:r>
    </w:p>
    <w:p>
      <w:r>
        <w:t>Result: PASS/FAIL</w:t>
      </w:r>
    </w:p>
    <w:p>
      <w:r>
        <w:t xml:space="preserve">Observation: </w:t>
      </w:r>
    </w:p>
    <w:p>
      <w:r>
        <w:t>Test-3623: frontend/src/metabase/ui/components/layout/Flex/index.ts</w:t>
      </w:r>
    </w:p>
    <w:p>
      <w:r>
        <w:t>Result: PASS/FAIL</w:t>
      </w:r>
    </w:p>
    <w:p>
      <w:r>
        <w:t xml:space="preserve">Observation: </w:t>
      </w:r>
    </w:p>
    <w:p>
      <w:r>
        <w:t>Test-3624: frontend/src/metabase/ui/components/layout/Grid/index.ts</w:t>
      </w:r>
    </w:p>
    <w:p>
      <w:r>
        <w:t>Result: PASS/FAIL</w:t>
      </w:r>
    </w:p>
    <w:p>
      <w:r>
        <w:t xml:space="preserve">Observation: </w:t>
      </w:r>
    </w:p>
    <w:p>
      <w:r>
        <w:t>Test-3625: frontend/src/metabase/ui/components/layout/Group/index.ts</w:t>
      </w:r>
    </w:p>
    <w:p>
      <w:r>
        <w:t>Result: PASS/FAIL</w:t>
      </w:r>
    </w:p>
    <w:p>
      <w:r>
        <w:t xml:space="preserve">Observation: </w:t>
      </w:r>
    </w:p>
    <w:p>
      <w:r>
        <w:t>Test-3626: frontend/src/metabase/ui/components/layout/ScrollArea/index.ts</w:t>
      </w:r>
    </w:p>
    <w:p>
      <w:r>
        <w:t>Result: PASS/FAIL</w:t>
      </w:r>
    </w:p>
    <w:p>
      <w:r>
        <w:t xml:space="preserve">Observation: </w:t>
      </w:r>
    </w:p>
    <w:p>
      <w:r>
        <w:t>Test-3627: frontend/src/metabase/ui/components/layout/SimpleGrid/index.ts</w:t>
      </w:r>
    </w:p>
    <w:p>
      <w:r>
        <w:t>Result: PASS/FAIL</w:t>
      </w:r>
    </w:p>
    <w:p>
      <w:r>
        <w:t xml:space="preserve">Observation: </w:t>
      </w:r>
    </w:p>
    <w:p>
      <w:r>
        <w:t>Test-3628: frontend/src/metabase/ui/components/layout/Stack/index.ts</w:t>
      </w:r>
    </w:p>
    <w:p>
      <w:r>
        <w:t>Result: PASS/FAIL</w:t>
      </w:r>
    </w:p>
    <w:p>
      <w:r>
        <w:t xml:space="preserve">Observation: </w:t>
      </w:r>
    </w:p>
    <w:p>
      <w:r>
        <w:t>Test-3629: frontend/src/metabase/ui/components/layout/index.ts</w:t>
      </w:r>
    </w:p>
    <w:p>
      <w:r>
        <w:t>Result: PASS/FAIL</w:t>
      </w:r>
    </w:p>
    <w:p>
      <w:r>
        <w:t xml:space="preserve">Observation: </w:t>
      </w:r>
    </w:p>
    <w:p>
      <w:r>
        <w:t>Test-3630: frontend/src/metabase/ui/components/navigation/NavLink/NavLink.config.ts</w:t>
      </w:r>
    </w:p>
    <w:p>
      <w:r>
        <w:t>Result: PASS/FAIL</w:t>
      </w:r>
    </w:p>
    <w:p>
      <w:r>
        <w:t xml:space="preserve">Observation: </w:t>
      </w:r>
    </w:p>
    <w:p>
      <w:r>
        <w:t>Test-3631: frontend/src/metabase/ui/components/navigation/NavLink/index.ts</w:t>
      </w:r>
    </w:p>
    <w:p>
      <w:r>
        <w:t>Result: PASS/FAIL</w:t>
      </w:r>
    </w:p>
    <w:p>
      <w:r>
        <w:t xml:space="preserve">Observation: </w:t>
      </w:r>
    </w:p>
    <w:p>
      <w:r>
        <w:t>Test-3632: frontend/src/metabase/ui/components/navigation/Tabs/index.ts</w:t>
      </w:r>
    </w:p>
    <w:p>
      <w:r>
        <w:t>Result: PASS/FAIL</w:t>
      </w:r>
    </w:p>
    <w:p>
      <w:r>
        <w:t xml:space="preserve">Observation: </w:t>
      </w:r>
    </w:p>
    <w:p>
      <w:r>
        <w:t>Test-3633: frontend/src/metabase/ui/components/navigation/index.ts</w:t>
      </w:r>
    </w:p>
    <w:p>
      <w:r>
        <w:t>Result: PASS/FAIL</w:t>
      </w:r>
    </w:p>
    <w:p>
      <w:r>
        <w:t xml:space="preserve">Observation: </w:t>
      </w:r>
    </w:p>
    <w:p>
      <w:r>
        <w:t>Test-3634: frontend/src/metabase/ui/components/overlays/Drawer/index.ts</w:t>
      </w:r>
    </w:p>
    <w:p>
      <w:r>
        <w:t>Result: PASS/FAIL</w:t>
      </w:r>
    </w:p>
    <w:p>
      <w:r>
        <w:t xml:space="preserve">Observation: </w:t>
      </w:r>
    </w:p>
    <w:p>
      <w:r>
        <w:t>Test-3635: frontend/src/metabase/ui/components/overlays/Menu/Menu.config.ts</w:t>
      </w:r>
    </w:p>
    <w:p>
      <w:r>
        <w:t>Result: PASS/FAIL</w:t>
      </w:r>
    </w:p>
    <w:p>
      <w:r>
        <w:t xml:space="preserve">Observation: </w:t>
      </w:r>
    </w:p>
    <w:p>
      <w:r>
        <w:t>Test-3636: frontend/src/metabase/ui/components/overlays/Menu/MenuDropdown/index.ts</w:t>
      </w:r>
    </w:p>
    <w:p>
      <w:r>
        <w:t>Result: PASS/FAIL</w:t>
      </w:r>
    </w:p>
    <w:p>
      <w:r>
        <w:t xml:space="preserve">Observation: </w:t>
      </w:r>
    </w:p>
    <w:p>
      <w:r>
        <w:t>Test-3637: frontend/src/metabase/ui/components/overlays/Menu/MenuItem/index.ts</w:t>
      </w:r>
    </w:p>
    <w:p>
      <w:r>
        <w:t>Result: PASS/FAIL</w:t>
      </w:r>
    </w:p>
    <w:p>
      <w:r>
        <w:t xml:space="preserve">Observation: </w:t>
      </w:r>
    </w:p>
    <w:p>
      <w:r>
        <w:t>Test-3638: frontend/src/metabase/ui/components/overlays/Menu/index.ts</w:t>
      </w:r>
    </w:p>
    <w:p>
      <w:r>
        <w:t>Result: PASS/FAIL</w:t>
      </w:r>
    </w:p>
    <w:p>
      <w:r>
        <w:t xml:space="preserve">Observation: </w:t>
      </w:r>
    </w:p>
    <w:p>
      <w:r>
        <w:t>Test-3639: frontend/src/metabase/ui/components/overlays/Overlay/Overlay.config.ts</w:t>
      </w:r>
    </w:p>
    <w:p>
      <w:r>
        <w:t>Result: PASS/FAIL</w:t>
      </w:r>
    </w:p>
    <w:p>
      <w:r>
        <w:t xml:space="preserve">Observation: </w:t>
      </w:r>
    </w:p>
    <w:p>
      <w:r>
        <w:t>Test-3640: frontend/src/metabase/ui/components/overlays/Popover/Popover.config.ts</w:t>
      </w:r>
    </w:p>
    <w:p>
      <w:r>
        <w:t>Result: PASS/FAIL</w:t>
      </w:r>
    </w:p>
    <w:p>
      <w:r>
        <w:t xml:space="preserve">Observation: </w:t>
      </w:r>
    </w:p>
    <w:p>
      <w:r>
        <w:t>Test-3641: frontend/src/metabase/ui/components/overlays/Tooltip/index.ts</w:t>
      </w:r>
    </w:p>
    <w:p>
      <w:r>
        <w:t>Result: PASS/FAIL</w:t>
      </w:r>
    </w:p>
    <w:p>
      <w:r>
        <w:t xml:space="preserve">Observation: </w:t>
      </w:r>
    </w:p>
    <w:p>
      <w:r>
        <w:t>Test-3642: frontend/src/metabase/ui/components/overlays/index.ts</w:t>
      </w:r>
    </w:p>
    <w:p>
      <w:r>
        <w:t>Result: PASS/FAIL</w:t>
      </w:r>
    </w:p>
    <w:p>
      <w:r>
        <w:t xml:space="preserve">Observation: </w:t>
      </w:r>
    </w:p>
    <w:p>
      <w:r>
        <w:t>Test-3643: frontend/src/metabase/ui/components/theme/DatesProvider/index.ts</w:t>
      </w:r>
    </w:p>
    <w:p>
      <w:r>
        <w:t>Result: PASS/FAIL</w:t>
      </w:r>
    </w:p>
    <w:p>
      <w:r>
        <w:t xml:space="preserve">Observation: </w:t>
      </w:r>
    </w:p>
    <w:p>
      <w:r>
        <w:t>Test-3644: frontend/src/metabase/ui/components/theme/ThemeProvider/context.ts</w:t>
      </w:r>
    </w:p>
    <w:p>
      <w:r>
        <w:t>Result: PASS/FAIL</w:t>
      </w:r>
    </w:p>
    <w:p>
      <w:r>
        <w:t xml:space="preserve">Observation: </w:t>
      </w:r>
    </w:p>
    <w:p>
      <w:r>
        <w:t>Test-3645: frontend/src/metabase/ui/components/theme/ThemeProvider/index.ts</w:t>
      </w:r>
    </w:p>
    <w:p>
      <w:r>
        <w:t>Result: PASS/FAIL</w:t>
      </w:r>
    </w:p>
    <w:p>
      <w:r>
        <w:t xml:space="preserve">Observation: </w:t>
      </w:r>
    </w:p>
    <w:p>
      <w:r>
        <w:t>Test-3646: frontend/src/metabase/ui/components/theme/index.ts</w:t>
      </w:r>
    </w:p>
    <w:p>
      <w:r>
        <w:t>Result: PASS/FAIL</w:t>
      </w:r>
    </w:p>
    <w:p>
      <w:r>
        <w:t xml:space="preserve">Observation: </w:t>
      </w:r>
    </w:p>
    <w:p>
      <w:r>
        <w:t>Test-3647: frontend/src/metabase/ui/components/typography/Anchor/index.ts</w:t>
      </w:r>
    </w:p>
    <w:p>
      <w:r>
        <w:t>Result: PASS/FAIL</w:t>
      </w:r>
    </w:p>
    <w:p>
      <w:r>
        <w:t xml:space="preserve">Observation: </w:t>
      </w:r>
    </w:p>
    <w:p>
      <w:r>
        <w:t>Test-3648: frontend/src/metabase/ui/components/typography/Code/Code.config.ts</w:t>
      </w:r>
    </w:p>
    <w:p>
      <w:r>
        <w:t>Result: PASS/FAIL</w:t>
      </w:r>
    </w:p>
    <w:p>
      <w:r>
        <w:t xml:space="preserve">Observation: </w:t>
      </w:r>
    </w:p>
    <w:p>
      <w:r>
        <w:t>Test-3649: frontend/src/metabase/ui/components/typography/Code/index.ts</w:t>
      </w:r>
    </w:p>
    <w:p>
      <w:r>
        <w:t>Result: PASS/FAIL</w:t>
      </w:r>
    </w:p>
    <w:p>
      <w:r>
        <w:t xml:space="preserve">Observation: </w:t>
      </w:r>
    </w:p>
    <w:p>
      <w:r>
        <w:t>Test-3650: frontend/src/metabase/ui/components/typography/List/index.ts</w:t>
      </w:r>
    </w:p>
    <w:p>
      <w:r>
        <w:t>Result: PASS/FAIL</w:t>
      </w:r>
    </w:p>
    <w:p>
      <w:r>
        <w:t xml:space="preserve">Observation: </w:t>
      </w:r>
    </w:p>
    <w:p>
      <w:r>
        <w:t>Test-3651: frontend/src/metabase/ui/components/typography/Text/index.ts</w:t>
      </w:r>
    </w:p>
    <w:p>
      <w:r>
        <w:t>Result: PASS/FAIL</w:t>
      </w:r>
    </w:p>
    <w:p>
      <w:r>
        <w:t xml:space="preserve">Observation: </w:t>
      </w:r>
    </w:p>
    <w:p>
      <w:r>
        <w:t>Test-3652: frontend/src/metabase/ui/components/typography/Title/index.ts</w:t>
      </w:r>
    </w:p>
    <w:p>
      <w:r>
        <w:t>Result: PASS/FAIL</w:t>
      </w:r>
    </w:p>
    <w:p>
      <w:r>
        <w:t xml:space="preserve">Observation: </w:t>
      </w:r>
    </w:p>
    <w:p>
      <w:r>
        <w:t>Test-3653: frontend/src/metabase/ui/components/typography/index.ts</w:t>
      </w:r>
    </w:p>
    <w:p>
      <w:r>
        <w:t>Result: PASS/FAIL</w:t>
      </w:r>
    </w:p>
    <w:p>
      <w:r>
        <w:t xml:space="preserve">Observation: </w:t>
      </w:r>
    </w:p>
    <w:p>
      <w:r>
        <w:t>Test-3654: frontend/src/metabase/ui/components/utils/Box/index.ts</w:t>
      </w:r>
    </w:p>
    <w:p>
      <w:r>
        <w:t>Result: PASS/FAIL</w:t>
      </w:r>
    </w:p>
    <w:p>
      <w:r>
        <w:t xml:space="preserve">Observation: </w:t>
      </w:r>
    </w:p>
    <w:p>
      <w:r>
        <w:t>Test-3655: frontend/src/metabase/ui/components/utils/Divider/index.ts</w:t>
      </w:r>
    </w:p>
    <w:p>
      <w:r>
        <w:t>Result: PASS/FAIL</w:t>
      </w:r>
    </w:p>
    <w:p>
      <w:r>
        <w:t xml:space="preserve">Observation: </w:t>
      </w:r>
    </w:p>
    <w:p>
      <w:r>
        <w:t>Test-3656: frontend/src/metabase/ui/components/utils/FocusTrap/index.ts</w:t>
      </w:r>
    </w:p>
    <w:p>
      <w:r>
        <w:t>Result: PASS/FAIL</w:t>
      </w:r>
    </w:p>
    <w:p>
      <w:r>
        <w:t xml:space="preserve">Observation: </w:t>
      </w:r>
    </w:p>
    <w:p>
      <w:r>
        <w:t>Test-3657: frontend/src/metabase/ui/components/utils/Paper/index.ts</w:t>
      </w:r>
    </w:p>
    <w:p>
      <w:r>
        <w:t>Result: PASS/FAIL</w:t>
      </w:r>
    </w:p>
    <w:p>
      <w:r>
        <w:t xml:space="preserve">Observation: </w:t>
      </w:r>
    </w:p>
    <w:p>
      <w:r>
        <w:t>Test-3658: frontend/src/metabase/ui/components/utils/PreventPopoverExit/index.ts</w:t>
      </w:r>
    </w:p>
    <w:p>
      <w:r>
        <w:t>Result: PASS/FAIL</w:t>
      </w:r>
    </w:p>
    <w:p>
      <w:r>
        <w:t xml:space="preserve">Observation: </w:t>
      </w:r>
    </w:p>
    <w:p>
      <w:r>
        <w:t>Test-3659: frontend/src/metabase/ui/components/utils/Space/index.ts</w:t>
      </w:r>
    </w:p>
    <w:p>
      <w:r>
        <w:t>Result: PASS/FAIL</w:t>
      </w:r>
    </w:p>
    <w:p>
      <w:r>
        <w:t xml:space="preserve">Observation: </w:t>
      </w:r>
    </w:p>
    <w:p>
      <w:r>
        <w:t>Test-3660: frontend/src/metabase/ui/components/utils/Transition/index.ts</w:t>
      </w:r>
    </w:p>
    <w:p>
      <w:r>
        <w:t>Result: PASS/FAIL</w:t>
      </w:r>
    </w:p>
    <w:p>
      <w:r>
        <w:t xml:space="preserve">Observation: </w:t>
      </w:r>
    </w:p>
    <w:p>
      <w:r>
        <w:t>Test-3661: frontend/src/metabase/ui/components/utils/index.ts</w:t>
      </w:r>
    </w:p>
    <w:p>
      <w:r>
        <w:t>Result: PASS/FAIL</w:t>
      </w:r>
    </w:p>
    <w:p>
      <w:r>
        <w:t xml:space="preserve">Observation: </w:t>
      </w:r>
    </w:p>
    <w:p>
      <w:r>
        <w:t>Test-3662: frontend/src/metabase/ui/index.ts</w:t>
      </w:r>
    </w:p>
    <w:p>
      <w:r>
        <w:t>Result: PASS/FAIL</w:t>
      </w:r>
    </w:p>
    <w:p>
      <w:r>
        <w:t xml:space="preserve">Observation: </w:t>
      </w:r>
    </w:p>
    <w:p>
      <w:r>
        <w:t>Test-3663: frontend/src/metabase/ui/syntax/highlight.ts</w:t>
      </w:r>
    </w:p>
    <w:p>
      <w:r>
        <w:t>Result: PASS/FAIL</w:t>
      </w:r>
    </w:p>
    <w:p>
      <w:r>
        <w:t xml:space="preserve">Observation: </w:t>
      </w:r>
    </w:p>
    <w:p>
      <w:r>
        <w:t>Test-3664: frontend/src/metabase/ui/syntax/index.ts</w:t>
      </w:r>
    </w:p>
    <w:p>
      <w:r>
        <w:t>Result: PASS/FAIL</w:t>
      </w:r>
    </w:p>
    <w:p>
      <w:r>
        <w:t xml:space="preserve">Observation: </w:t>
      </w:r>
    </w:p>
    <w:p>
      <w:r>
        <w:t>Test-3665: frontend/src/metabase/ui/theme.ts</w:t>
      </w:r>
    </w:p>
    <w:p>
      <w:r>
        <w:t>Result: PASS/FAIL</w:t>
      </w:r>
    </w:p>
    <w:p>
      <w:r>
        <w:t xml:space="preserve">Observation: </w:t>
      </w:r>
    </w:p>
    <w:p>
      <w:r>
        <w:t>Test-3666: frontend/src/metabase/ui/utils/colors.ts</w:t>
      </w:r>
    </w:p>
    <w:p>
      <w:r>
        <w:t>Result: PASS/FAIL</w:t>
      </w:r>
    </w:p>
    <w:p>
      <w:r>
        <w:t xml:space="preserve">Observation: </w:t>
      </w:r>
    </w:p>
    <w:p>
      <w:r>
        <w:t>Test-3667: frontend/src/metabase/visualizations/click-actions/Mode/Mode.ts</w:t>
      </w:r>
    </w:p>
    <w:p>
      <w:r>
        <w:t>Result: PASS/FAIL</w:t>
      </w:r>
    </w:p>
    <w:p>
      <w:r>
        <w:t xml:space="preserve">Observation: </w:t>
      </w:r>
    </w:p>
    <w:p>
      <w:r>
        <w:t>Test-3668: frontend/src/metabase/visualizations/click-actions/Mode/index.ts</w:t>
      </w:r>
    </w:p>
    <w:p>
      <w:r>
        <w:t>Result: PASS/FAIL</w:t>
      </w:r>
    </w:p>
    <w:p>
      <w:r>
        <w:t xml:space="preserve">Observation: </w:t>
      </w:r>
    </w:p>
    <w:p>
      <w:r>
        <w:t>Test-3669: frontend/src/metabase/visualizations/click-actions/actions/ColumnFormattingAction/index.ts</w:t>
      </w:r>
    </w:p>
    <w:p>
      <w:r>
        <w:t>Result: PASS/FAIL</w:t>
      </w:r>
    </w:p>
    <w:p>
      <w:r>
        <w:t xml:space="preserve">Observation: </w:t>
      </w:r>
    </w:p>
    <w:p>
      <w:r>
        <w:t>Test-3670: frontend/src/metabase/visualizations/click-actions/actions/CombineColumnsAction/index.ts</w:t>
      </w:r>
    </w:p>
    <w:p>
      <w:r>
        <w:t>Result: PASS/FAIL</w:t>
      </w:r>
    </w:p>
    <w:p>
      <w:r>
        <w:t xml:space="preserve">Observation: </w:t>
      </w:r>
    </w:p>
    <w:p>
      <w:r>
        <w:t>Test-3671: frontend/src/metabase/visualizations/click-actions/actions/ExtractColumnAction/index.ts</w:t>
      </w:r>
    </w:p>
    <w:p>
      <w:r>
        <w:t>Result: PASS/FAIL</w:t>
      </w:r>
    </w:p>
    <w:p>
      <w:r>
        <w:t xml:space="preserve">Observation: </w:t>
      </w:r>
    </w:p>
    <w:p>
      <w:r>
        <w:t>Test-3672: frontend/src/metabase/visualizations/click-actions/actions/HideColumnAction/index.ts</w:t>
      </w:r>
    </w:p>
    <w:p>
      <w:r>
        <w:t>Result: PASS/FAIL</w:t>
      </w:r>
    </w:p>
    <w:p>
      <w:r>
        <w:t xml:space="preserve">Observation: </w:t>
      </w:r>
    </w:p>
    <w:p>
      <w:r>
        <w:t>Test-3673: frontend/src/metabase/visualizations/click-actions/lib/modes.ts</w:t>
      </w:r>
    </w:p>
    <w:p>
      <w:r>
        <w:t>Result: PASS/FAIL</w:t>
      </w:r>
    </w:p>
    <w:p>
      <w:r>
        <w:t xml:space="preserve">Observation: </w:t>
      </w:r>
    </w:p>
    <w:p>
      <w:r>
        <w:t>Test-3674: frontend/src/metabase/visualizations/click-actions/modes/ArchivedMode.ts</w:t>
      </w:r>
    </w:p>
    <w:p>
      <w:r>
        <w:t>Result: PASS/FAIL</w:t>
      </w:r>
    </w:p>
    <w:p>
      <w:r>
        <w:t xml:space="preserve">Observation: </w:t>
      </w:r>
    </w:p>
    <w:p>
      <w:r>
        <w:t>Test-3675: frontend/src/metabase/visualizations/click-actions/modes/DefaultMode.ts</w:t>
      </w:r>
    </w:p>
    <w:p>
      <w:r>
        <w:t>Result: PASS/FAIL</w:t>
      </w:r>
    </w:p>
    <w:p>
      <w:r>
        <w:t xml:space="preserve">Observation: </w:t>
      </w:r>
    </w:p>
    <w:p>
      <w:r>
        <w:t>Test-3676: frontend/src/metabase/visualizations/click-actions/modes/EmbeddingSdkMode.ts</w:t>
      </w:r>
    </w:p>
    <w:p>
      <w:r>
        <w:t>Result: PASS/FAIL</w:t>
      </w:r>
    </w:p>
    <w:p>
      <w:r>
        <w:t xml:space="preserve">Observation: </w:t>
      </w:r>
    </w:p>
    <w:p>
      <w:r>
        <w:t>Test-3677: frontend/src/metabase/visualizations/click-actions/modes/PublicMode.ts</w:t>
      </w:r>
    </w:p>
    <w:p>
      <w:r>
        <w:t>Result: PASS/FAIL</w:t>
      </w:r>
    </w:p>
    <w:p>
      <w:r>
        <w:t xml:space="preserve">Observation: </w:t>
      </w:r>
    </w:p>
    <w:p>
      <w:r>
        <w:t>Test-3678: frontend/src/metabase/visualizations/components/ChartRenderingErrorBoundary/index.ts</w:t>
      </w:r>
    </w:p>
    <w:p>
      <w:r>
        <w:t>Result: PASS/FAIL</w:t>
      </w:r>
    </w:p>
    <w:p>
      <w:r>
        <w:t xml:space="preserve">Observation: </w:t>
      </w:r>
    </w:p>
    <w:p>
      <w:r>
        <w:t>Test-3679: frontend/src/metabase/visualizations/components/ChartSettings/BaseChartSettings/hooks.ts</w:t>
      </w:r>
    </w:p>
    <w:p>
      <w:r>
        <w:t>Result: PASS/FAIL</w:t>
      </w:r>
    </w:p>
    <w:p>
      <w:r>
        <w:t xml:space="preserve">Observation: </w:t>
      </w:r>
    </w:p>
    <w:p>
      <w:r>
        <w:t>Test-3680: frontend/src/metabase/visualizations/components/ChartSettings/BaseChartSettings/index.ts</w:t>
      </w:r>
    </w:p>
    <w:p>
      <w:r>
        <w:t>Result: PASS/FAIL</w:t>
      </w:r>
    </w:p>
    <w:p>
      <w:r>
        <w:t xml:space="preserve">Observation: </w:t>
      </w:r>
    </w:p>
    <w:p>
      <w:r>
        <w:t>Test-3681: frontend/src/metabase/visualizations/components/ChartSettings/BaseChartSettings/types.ts</w:t>
      </w:r>
    </w:p>
    <w:p>
      <w:r>
        <w:t>Result: PASS/FAIL</w:t>
      </w:r>
    </w:p>
    <w:p>
      <w:r>
        <w:t xml:space="preserve">Observation: </w:t>
      </w:r>
    </w:p>
    <w:p>
      <w:r>
        <w:t>Test-3682: frontend/src/metabase/visualizations/components/ChartSettings/ChartSettingsFooter/index.ts</w:t>
      </w:r>
    </w:p>
    <w:p>
      <w:r>
        <w:t>Result: PASS/FAIL</w:t>
      </w:r>
    </w:p>
    <w:p>
      <w:r>
        <w:t xml:space="preserve">Observation: </w:t>
      </w:r>
    </w:p>
    <w:p>
      <w:r>
        <w:t>Test-3683: frontend/src/metabase/visualizations/components/ChartSettings/ChartSettingsVisualization/index.ts</w:t>
      </w:r>
    </w:p>
    <w:p>
      <w:r>
        <w:t>Result: PASS/FAIL</w:t>
      </w:r>
    </w:p>
    <w:p>
      <w:r>
        <w:t xml:space="preserve">Observation: </w:t>
      </w:r>
    </w:p>
    <w:p>
      <w:r>
        <w:t>Test-3684: frontend/src/metabase/visualizations/components/ChartSettings/ChartSettingsVisualization/types.ts</w:t>
      </w:r>
    </w:p>
    <w:p>
      <w:r>
        <w:t>Result: PASS/FAIL</w:t>
      </w:r>
    </w:p>
    <w:p>
      <w:r>
        <w:t xml:space="preserve">Observation: </w:t>
      </w:r>
    </w:p>
    <w:p>
      <w:r>
        <w:t>Test-3685: frontend/src/metabase/visualizations/components/ChartSettings/DashboardChartSettings/index.ts</w:t>
      </w:r>
    </w:p>
    <w:p>
      <w:r>
        <w:t>Result: PASS/FAIL</w:t>
      </w:r>
    </w:p>
    <w:p>
      <w:r>
        <w:t xml:space="preserve">Observation: </w:t>
      </w:r>
    </w:p>
    <w:p>
      <w:r>
        <w:t>Test-3686: frontend/src/metabase/visualizations/components/ChartSettings/DashboardChartSettings/types.ts</w:t>
      </w:r>
    </w:p>
    <w:p>
      <w:r>
        <w:t>Result: PASS/FAIL</w:t>
      </w:r>
    </w:p>
    <w:p>
      <w:r>
        <w:t xml:space="preserve">Observation: </w:t>
      </w:r>
    </w:p>
    <w:p>
      <w:r>
        <w:t>Test-3687: frontend/src/metabase/visualizations/components/ChartSettings/QuestionChartSettings/index.ts</w:t>
      </w:r>
    </w:p>
    <w:p>
      <w:r>
        <w:t>Result: PASS/FAIL</w:t>
      </w:r>
    </w:p>
    <w:p>
      <w:r>
        <w:t xml:space="preserve">Observation: </w:t>
      </w:r>
    </w:p>
    <w:p>
      <w:r>
        <w:t>Test-3688: frontend/src/metabase/visualizations/components/ChartSettings/QuestionChartSettings/types.ts</w:t>
      </w:r>
    </w:p>
    <w:p>
      <w:r>
        <w:t>Result: PASS/FAIL</w:t>
      </w:r>
    </w:p>
    <w:p>
      <w:r>
        <w:t xml:space="preserve">Observation: </w:t>
      </w:r>
    </w:p>
    <w:p>
      <w:r>
        <w:t>Test-3689: frontend/src/metabase/visualizations/components/ChartSettings/hooks.ts</w:t>
      </w:r>
    </w:p>
    <w:p>
      <w:r>
        <w:t>Result: PASS/FAIL</w:t>
      </w:r>
    </w:p>
    <w:p>
      <w:r>
        <w:t xml:space="preserve">Observation: </w:t>
      </w:r>
    </w:p>
    <w:p>
      <w:r>
        <w:t>Test-3690: frontend/src/metabase/visualizations/components/ChartSettings/index.ts</w:t>
      </w:r>
    </w:p>
    <w:p>
      <w:r>
        <w:t>Result: PASS/FAIL</w:t>
      </w:r>
    </w:p>
    <w:p>
      <w:r>
        <w:t xml:space="preserve">Observation: </w:t>
      </w:r>
    </w:p>
    <w:p>
      <w:r>
        <w:t>Test-3691: frontend/src/metabase/visualizations/components/ChartSettings/types.ts</w:t>
      </w:r>
    </w:p>
    <w:p>
      <w:r>
        <w:t>Result: PASS/FAIL</w:t>
      </w:r>
    </w:p>
    <w:p>
      <w:r>
        <w:t xml:space="preserve">Observation: </w:t>
      </w:r>
    </w:p>
    <w:p>
      <w:r>
        <w:t>Test-3692: frontend/src/metabase/visualizations/components/ChartTooltip/EChartsTooltip/index.ts</w:t>
      </w:r>
    </w:p>
    <w:p>
      <w:r>
        <w:t>Result: PASS/FAIL</w:t>
      </w:r>
    </w:p>
    <w:p>
      <w:r>
        <w:t xml:space="preserve">Observation: </w:t>
      </w:r>
    </w:p>
    <w:p>
      <w:r>
        <w:t>Test-3693: frontend/src/metabase/visualizations/components/ChartTooltip/KeyValuePairChartTooltip/index.ts</w:t>
      </w:r>
    </w:p>
    <w:p>
      <w:r>
        <w:t>Result: PASS/FAIL</w:t>
      </w:r>
    </w:p>
    <w:p>
      <w:r>
        <w:t xml:space="preserve">Observation: </w:t>
      </w:r>
    </w:p>
    <w:p>
      <w:r>
        <w:t>Test-3694: frontend/src/metabase/visualizations/components/ChartTooltip/StackedDataTooltip/index.ts</w:t>
      </w:r>
    </w:p>
    <w:p>
      <w:r>
        <w:t>Result: PASS/FAIL</w:t>
      </w:r>
    </w:p>
    <w:p>
      <w:r>
        <w:t xml:space="preserve">Observation: </w:t>
      </w:r>
    </w:p>
    <w:p>
      <w:r>
        <w:t>Test-3695: frontend/src/metabase/visualizations/components/ChartTooltip/StackedDataTooltip/utils.ts</w:t>
      </w:r>
    </w:p>
    <w:p>
      <w:r>
        <w:t>Result: PASS/FAIL</w:t>
      </w:r>
    </w:p>
    <w:p>
      <w:r>
        <w:t xml:space="preserve">Observation: </w:t>
      </w:r>
    </w:p>
    <w:p>
      <w:r>
        <w:t>Test-3696: frontend/src/metabase/visualizations/components/ChartTooltip/TooltipRow/index.ts</w:t>
      </w:r>
    </w:p>
    <w:p>
      <w:r>
        <w:t>Result: PASS/FAIL</w:t>
      </w:r>
    </w:p>
    <w:p>
      <w:r>
        <w:t xml:space="preserve">Observation: </w:t>
      </w:r>
    </w:p>
    <w:p>
      <w:r>
        <w:t>Test-3697: frontend/src/metabase/visualizations/components/ChartTooltip/index.ts</w:t>
      </w:r>
    </w:p>
    <w:p>
      <w:r>
        <w:t>Result: PASS/FAIL</w:t>
      </w:r>
    </w:p>
    <w:p>
      <w:r>
        <w:t xml:space="preserve">Observation: </w:t>
      </w:r>
    </w:p>
    <w:p>
      <w:r>
        <w:t>Test-3698: frontend/src/metabase/visualizations/components/ChartTooltip/utils.ts</w:t>
      </w:r>
    </w:p>
    <w:p>
      <w:r>
        <w:t>Result: PASS/FAIL</w:t>
      </w:r>
    </w:p>
    <w:p>
      <w:r>
        <w:t xml:space="preserve">Observation: </w:t>
      </w:r>
    </w:p>
    <w:p>
      <w:r>
        <w:t>Test-3699: frontend/src/metabase/visualizations/components/ChoroplethMap.unit.spec.js</w:t>
      </w:r>
    </w:p>
    <w:p>
      <w:r>
        <w:t>Result: PASS/FAIL</w:t>
      </w:r>
    </w:p>
    <w:p>
      <w:r>
        <w:t xml:space="preserve">Observation: </w:t>
      </w:r>
    </w:p>
    <w:p>
      <w:r>
        <w:t>Test-3700: frontend/src/metabase/visualizations/components/ClickActions/index.ts</w:t>
      </w:r>
    </w:p>
    <w:p>
      <w:r>
        <w:t>Result: PASS/FAIL</w:t>
      </w:r>
    </w:p>
    <w:p>
      <w:r>
        <w:t xml:space="preserve">Observation: </w:t>
      </w:r>
    </w:p>
    <w:p>
      <w:r>
        <w:t>Test-3701: frontend/src/metabase/visualizations/components/ClickActions/utils.ts</w:t>
      </w:r>
    </w:p>
    <w:p>
      <w:r>
        <w:t>Result: PASS/FAIL</w:t>
      </w:r>
    </w:p>
    <w:p>
      <w:r>
        <w:t xml:space="preserve">Observation: </w:t>
      </w:r>
    </w:p>
    <w:p>
      <w:r>
        <w:t>Test-3702: frontend/src/metabase/visualizations/components/EChartsRenderer/index.ts</w:t>
      </w:r>
    </w:p>
    <w:p>
      <w:r>
        <w:t>Result: PASS/FAIL</w:t>
      </w:r>
    </w:p>
    <w:p>
      <w:r>
        <w:t xml:space="preserve">Observation: </w:t>
      </w:r>
    </w:p>
    <w:p>
      <w:r>
        <w:t>Test-3703: frontend/src/metabase/visualizations/components/EmptyVizState/index.ts</w:t>
      </w:r>
    </w:p>
    <w:p>
      <w:r>
        <w:t>Result: PASS/FAIL</w:t>
      </w:r>
    </w:p>
    <w:p>
      <w:r>
        <w:t xml:space="preserve">Observation: </w:t>
      </w:r>
    </w:p>
    <w:p>
      <w:r>
        <w:t>Test-3704: frontend/src/metabase/visualizations/components/EmptyVizState/utils.ts</w:t>
      </w:r>
    </w:p>
    <w:p>
      <w:r>
        <w:t>Result: PASS/FAIL</w:t>
      </w:r>
    </w:p>
    <w:p>
      <w:r>
        <w:t xml:space="preserve">Observation: </w:t>
      </w:r>
    </w:p>
    <w:p>
      <w:r>
        <w:t>Test-3705: frontend/src/metabase/visualizations/components/LegendVertical.unit.spec.js</w:t>
      </w:r>
    </w:p>
    <w:p>
      <w:r>
        <w:t>Result: PASS/FAIL</w:t>
      </w:r>
    </w:p>
    <w:p>
      <w:r>
        <w:t xml:space="preserve">Observation: </w:t>
      </w:r>
    </w:p>
    <w:p>
      <w:r>
        <w:t>Test-3706: frontend/src/metabase/visualizations/components/ObjectDetail/index.ts</w:t>
      </w:r>
    </w:p>
    <w:p>
      <w:r>
        <w:t>Result: PASS/FAIL</w:t>
      </w:r>
    </w:p>
    <w:p>
      <w:r>
        <w:t xml:space="preserve">Observation: </w:t>
      </w:r>
    </w:p>
    <w:p>
      <w:r>
        <w:t>Test-3707: frontend/src/metabase/visualizations/components/ObjectDetail/types.ts</w:t>
      </w:r>
    </w:p>
    <w:p>
      <w:r>
        <w:t>Result: PASS/FAIL</w:t>
      </w:r>
    </w:p>
    <w:p>
      <w:r>
        <w:t xml:space="preserve">Observation: </w:t>
      </w:r>
    </w:p>
    <w:p>
      <w:r>
        <w:t>Test-3708: frontend/src/metabase/visualizations/components/ObjectDetail/utils.ts</w:t>
      </w:r>
    </w:p>
    <w:p>
      <w:r>
        <w:t>Result: PASS/FAIL</w:t>
      </w:r>
    </w:p>
    <w:p>
      <w:r>
        <w:t xml:space="preserve">Observation: </w:t>
      </w:r>
    </w:p>
    <w:p>
      <w:r>
        <w:t>Test-3709: frontend/src/metabase/visualizations/components/ObjectDetail/utils.unit.spec.ts</w:t>
      </w:r>
    </w:p>
    <w:p>
      <w:r>
        <w:t>Result: PASS/FAIL</w:t>
      </w:r>
    </w:p>
    <w:p>
      <w:r>
        <w:t xml:space="preserve">Observation: </w:t>
      </w:r>
    </w:p>
    <w:p>
      <w:r>
        <w:t>Test-3710: frontend/src/metabase/visualizations/components/PinMap.unit.spec.js</w:t>
      </w:r>
    </w:p>
    <w:p>
      <w:r>
        <w:t>Result: PASS/FAIL</w:t>
      </w:r>
    </w:p>
    <w:p>
      <w:r>
        <w:t xml:space="preserve">Observation: </w:t>
      </w:r>
    </w:p>
    <w:p>
      <w:r>
        <w:t>Test-3711: frontend/src/metabase/visualizations/components/ScalarValue/utils.ts</w:t>
      </w:r>
    </w:p>
    <w:p>
      <w:r>
        <w:t>Result: PASS/FAIL</w:t>
      </w:r>
    </w:p>
    <w:p>
      <w:r>
        <w:t xml:space="preserve">Observation: </w:t>
      </w:r>
    </w:p>
    <w:p>
      <w:r>
        <w:t>Test-3712: frontend/src/metabase/visualizations/components/ScalarValue/utils.unit.spec.ts</w:t>
      </w:r>
    </w:p>
    <w:p>
      <w:r>
        <w:t>Result: PASS/FAIL</w:t>
      </w:r>
    </w:p>
    <w:p>
      <w:r>
        <w:t xml:space="preserve">Observation: </w:t>
      </w:r>
    </w:p>
    <w:p>
      <w:r>
        <w:t>Test-3713: frontend/src/metabase/visualizations/components/TableInteractive/hooks/use-object-detail.ts</w:t>
      </w:r>
    </w:p>
    <w:p>
      <w:r>
        <w:t>Result: PASS/FAIL</w:t>
      </w:r>
    </w:p>
    <w:p>
      <w:r>
        <w:t xml:space="preserve">Observation: </w:t>
      </w:r>
    </w:p>
    <w:p>
      <w:r>
        <w:t>Test-3714: frontend/src/metabase/visualizations/components/TableInteractive/hooks/use-reset-widths-on-columns-change.ts</w:t>
      </w:r>
    </w:p>
    <w:p>
      <w:r>
        <w:t>Result: PASS/FAIL</w:t>
      </w:r>
    </w:p>
    <w:p>
      <w:r>
        <w:t xml:space="preserve">Observation: </w:t>
      </w:r>
    </w:p>
    <w:p>
      <w:r>
        <w:t>Test-3715: frontend/src/metabase/visualizations/components/TableInteractive/index.ts</w:t>
      </w:r>
    </w:p>
    <w:p>
      <w:r>
        <w:t>Result: PASS/FAIL</w:t>
      </w:r>
    </w:p>
    <w:p>
      <w:r>
        <w:t xml:space="preserve">Observation: </w:t>
      </w:r>
    </w:p>
    <w:p>
      <w:r>
        <w:t>Test-3716: frontend/src/metabase/visualizations/components/TransformedVisualization/index.ts</w:t>
      </w:r>
    </w:p>
    <w:p>
      <w:r>
        <w:t>Result: PASS/FAIL</w:t>
      </w:r>
    </w:p>
    <w:p>
      <w:r>
        <w:t xml:space="preserve">Observation: </w:t>
      </w:r>
    </w:p>
    <w:p>
      <w:r>
        <w:t>Test-3717: frontend/src/metabase/visualizations/components/Visualization/ChartSettingsErrorButton/index.ts</w:t>
      </w:r>
    </w:p>
    <w:p>
      <w:r>
        <w:t>Result: PASS/FAIL</w:t>
      </w:r>
    </w:p>
    <w:p>
      <w:r>
        <w:t xml:space="preserve">Observation: </w:t>
      </w:r>
    </w:p>
    <w:p>
      <w:r>
        <w:t>Test-3718: frontend/src/metabase/visualizations/components/Visualization/ErrorView/index.ts</w:t>
      </w:r>
    </w:p>
    <w:p>
      <w:r>
        <w:t>Result: PASS/FAIL</w:t>
      </w:r>
    </w:p>
    <w:p>
      <w:r>
        <w:t xml:space="preserve">Observation: </w:t>
      </w:r>
    </w:p>
    <w:p>
      <w:r>
        <w:t>Test-3719: frontend/src/metabase/visualizations/components/Visualization/LoadingView/index.ts</w:t>
      </w:r>
    </w:p>
    <w:p>
      <w:r>
        <w:t>Result: PASS/FAIL</w:t>
      </w:r>
    </w:p>
    <w:p>
      <w:r>
        <w:t xml:space="preserve">Observation: </w:t>
      </w:r>
    </w:p>
    <w:p>
      <w:r>
        <w:t>Test-3720: frontend/src/metabase/visualizations/components/Visualization/NoResultsView/index.ts</w:t>
      </w:r>
    </w:p>
    <w:p>
      <w:r>
        <w:t>Result: PASS/FAIL</w:t>
      </w:r>
    </w:p>
    <w:p>
      <w:r>
        <w:t xml:space="preserve">Observation: </w:t>
      </w:r>
    </w:p>
    <w:p>
      <w:r>
        <w:t>Test-3721: frontend/src/metabase/visualizations/components/Visualization/Visualization.unit.spec.js</w:t>
      </w:r>
    </w:p>
    <w:p>
      <w:r>
        <w:t>Result: PASS/FAIL</w:t>
      </w:r>
    </w:p>
    <w:p>
      <w:r>
        <w:t xml:space="preserve">Observation: </w:t>
      </w:r>
    </w:p>
    <w:p>
      <w:r>
        <w:t>Test-3722: frontend/src/metabase/visualizations/components/Visualization/Watermark/index.ts</w:t>
      </w:r>
    </w:p>
    <w:p>
      <w:r>
        <w:t>Result: PASS/FAIL</w:t>
      </w:r>
    </w:p>
    <w:p>
      <w:r>
        <w:t xml:space="preserve">Observation: </w:t>
      </w:r>
    </w:p>
    <w:p>
      <w:r>
        <w:t>Test-3723: frontend/src/metabase/visualizations/components/Visualization/index.ts</w:t>
      </w:r>
    </w:p>
    <w:p>
      <w:r>
        <w:t>Result: PASS/FAIL</w:t>
      </w:r>
    </w:p>
    <w:p>
      <w:r>
        <w:t xml:space="preserve">Observation: </w:t>
      </w:r>
    </w:p>
    <w:p>
      <w:r>
        <w:t>Test-3724: frontend/src/metabase/visualizations/components/legend/LegendCaption/index.ts</w:t>
      </w:r>
    </w:p>
    <w:p>
      <w:r>
        <w:t>Result: PASS/FAIL</w:t>
      </w:r>
    </w:p>
    <w:p>
      <w:r>
        <w:t xml:space="preserve">Observation: </w:t>
      </w:r>
    </w:p>
    <w:p>
      <w:r>
        <w:t>Test-3725: frontend/src/metabase/visualizations/components/settings/ChartNestedSettingSeriesMultiple.unit.spec.js</w:t>
      </w:r>
    </w:p>
    <w:p>
      <w:r>
        <w:t>Result: PASS/FAIL</w:t>
      </w:r>
    </w:p>
    <w:p>
      <w:r>
        <w:t xml:space="preserve">Observation: </w:t>
      </w:r>
    </w:p>
    <w:p>
      <w:r>
        <w:t>Test-3726: frontend/src/metabase/visualizations/components/settings/ChartSettingColorPicker/index.ts</w:t>
      </w:r>
    </w:p>
    <w:p>
      <w:r>
        <w:t>Result: PASS/FAIL</w:t>
      </w:r>
    </w:p>
    <w:p>
      <w:r>
        <w:t xml:space="preserve">Observation: </w:t>
      </w:r>
    </w:p>
    <w:p>
      <w:r>
        <w:t>Test-3727: frontend/src/metabase/visualizations/components/settings/ChartSettingFieldPicker.unit.spec.js</w:t>
      </w:r>
    </w:p>
    <w:p>
      <w:r>
        <w:t>Result: PASS/FAIL</w:t>
      </w:r>
    </w:p>
    <w:p>
      <w:r>
        <w:t xml:space="preserve">Observation: </w:t>
      </w:r>
    </w:p>
    <w:p>
      <w:r>
        <w:t>Test-3728: frontend/src/metabase/visualizations/components/settings/ChartSettingFieldsPartition.unit.spec.js</w:t>
      </w:r>
    </w:p>
    <w:p>
      <w:r>
        <w:t>Result: PASS/FAIL</w:t>
      </w:r>
    </w:p>
    <w:p>
      <w:r>
        <w:t xml:space="preserve">Observation: </w:t>
      </w:r>
    </w:p>
    <w:p>
      <w:r>
        <w:t>Test-3729: frontend/src/metabase/visualizations/components/settings/ChartSettingFieldsPicker.unit.spec.js</w:t>
      </w:r>
    </w:p>
    <w:p>
      <w:r>
        <w:t>Result: PASS/FAIL</w:t>
      </w:r>
    </w:p>
    <w:p>
      <w:r>
        <w:t xml:space="preserve">Observation: </w:t>
      </w:r>
    </w:p>
    <w:p>
      <w:r>
        <w:t>Test-3730: frontend/src/metabase/visualizations/components/settings/ChartSettingOrderedItems/index.ts</w:t>
      </w:r>
    </w:p>
    <w:p>
      <w:r>
        <w:t>Result: PASS/FAIL</w:t>
      </w:r>
    </w:p>
    <w:p>
      <w:r>
        <w:t xml:space="preserve">Observation: </w:t>
      </w:r>
    </w:p>
    <w:p>
      <w:r>
        <w:t>Test-3731: frontend/src/metabase/visualizations/components/settings/ChartSettingSegmentedControl/index.ts</w:t>
      </w:r>
    </w:p>
    <w:p>
      <w:r>
        <w:t>Result: PASS/FAIL</w:t>
      </w:r>
    </w:p>
    <w:p>
      <w:r>
        <w:t xml:space="preserve">Observation: </w:t>
      </w:r>
    </w:p>
    <w:p>
      <w:r>
        <w:t>Test-3732: frontend/src/metabase/visualizations/components/settings/ChartSettingStacked.unit.spec.js</w:t>
      </w:r>
    </w:p>
    <w:p>
      <w:r>
        <w:t>Result: PASS/FAIL</w:t>
      </w:r>
    </w:p>
    <w:p>
      <w:r>
        <w:t xml:space="preserve">Observation: </w:t>
      </w:r>
    </w:p>
    <w:p>
      <w:r>
        <w:t>Test-3733: frontend/src/metabase/visualizations/components/settings/ChartSettingTableColumns/TableColumnPanel/index.ts</w:t>
      </w:r>
    </w:p>
    <w:p>
      <w:r>
        <w:t>Result: PASS/FAIL</w:t>
      </w:r>
    </w:p>
    <w:p>
      <w:r>
        <w:t xml:space="preserve">Observation: </w:t>
      </w:r>
    </w:p>
    <w:p>
      <w:r>
        <w:t>Test-3734: frontend/src/metabase/visualizations/components/settings/ChartSettingTableColumns/TableColumnPanel/types.ts</w:t>
      </w:r>
    </w:p>
    <w:p>
      <w:r>
        <w:t>Result: PASS/FAIL</w:t>
      </w:r>
    </w:p>
    <w:p>
      <w:r>
        <w:t xml:space="preserve">Observation: </w:t>
      </w:r>
    </w:p>
    <w:p>
      <w:r>
        <w:t>Test-3735: frontend/src/metabase/visualizations/components/settings/ChartSettingTableColumns/TableColumnPanel/utils.ts</w:t>
      </w:r>
    </w:p>
    <w:p>
      <w:r>
        <w:t>Result: PASS/FAIL</w:t>
      </w:r>
    </w:p>
    <w:p>
      <w:r>
        <w:t xml:space="preserve">Observation: </w:t>
      </w:r>
    </w:p>
    <w:p>
      <w:r>
        <w:t>Test-3736: frontend/src/metabase/visualizations/components/settings/ChartSettingTableColumns/index.ts</w:t>
      </w:r>
    </w:p>
    <w:p>
      <w:r>
        <w:t>Result: PASS/FAIL</w:t>
      </w:r>
    </w:p>
    <w:p>
      <w:r>
        <w:t xml:space="preserve">Observation: </w:t>
      </w:r>
    </w:p>
    <w:p>
      <w:r>
        <w:t>Test-3737: frontend/src/metabase/visualizations/components/settings/ChartSettingTableColumns/types.ts</w:t>
      </w:r>
    </w:p>
    <w:p>
      <w:r>
        <w:t>Result: PASS/FAIL</w:t>
      </w:r>
    </w:p>
    <w:p>
      <w:r>
        <w:t xml:space="preserve">Observation: </w:t>
      </w:r>
    </w:p>
    <w:p>
      <w:r>
        <w:t>Test-3738: frontend/src/metabase/visualizations/components/settings/ChartSettingTableColumns/utils.ts</w:t>
      </w:r>
    </w:p>
    <w:p>
      <w:r>
        <w:t>Result: PASS/FAIL</w:t>
      </w:r>
    </w:p>
    <w:p>
      <w:r>
        <w:t xml:space="preserve">Observation: </w:t>
      </w:r>
    </w:p>
    <w:p>
      <w:r>
        <w:t>Test-3739: frontend/src/metabase/visualizations/components/settings/ChartSettingsTableFormatting/constants.ts</w:t>
      </w:r>
    </w:p>
    <w:p>
      <w:r>
        <w:t>Result: PASS/FAIL</w:t>
      </w:r>
    </w:p>
    <w:p>
      <w:r>
        <w:t xml:space="preserve">Observation: </w:t>
      </w:r>
    </w:p>
    <w:p>
      <w:r>
        <w:t>Test-3740: frontend/src/metabase/visualizations/components/settings/ChartSettingsTableFormatting/get-operators-for-columns.ts</w:t>
      </w:r>
    </w:p>
    <w:p>
      <w:r>
        <w:t>Result: PASS/FAIL</w:t>
      </w:r>
    </w:p>
    <w:p>
      <w:r>
        <w:t xml:space="preserve">Observation: </w:t>
      </w:r>
    </w:p>
    <w:p>
      <w:r>
        <w:t>Test-3741: frontend/src/metabase/visualizations/components/settings/ChartSettingsTableFormatting/get-operators-for-columns.unit.spec.ts</w:t>
      </w:r>
    </w:p>
    <w:p>
      <w:r>
        <w:t>Result: PASS/FAIL</w:t>
      </w:r>
    </w:p>
    <w:p>
      <w:r>
        <w:t xml:space="preserve">Observation: </w:t>
      </w:r>
    </w:p>
    <w:p>
      <w:r>
        <w:t>Test-3742: frontend/src/metabase/visualizations/components/settings/ChartSettingsTableFormatting/index.ts</w:t>
      </w:r>
    </w:p>
    <w:p>
      <w:r>
        <w:t>Result: PASS/FAIL</w:t>
      </w:r>
    </w:p>
    <w:p>
      <w:r>
        <w:t xml:space="preserve">Observation: </w:t>
      </w:r>
    </w:p>
    <w:p>
      <w:r>
        <w:t>Test-3743: frontend/src/metabase/visualizations/components/settings/ChartSettingsTableFormatting/util.ts</w:t>
      </w:r>
    </w:p>
    <w:p>
      <w:r>
        <w:t>Result: PASS/FAIL</w:t>
      </w:r>
    </w:p>
    <w:p>
      <w:r>
        <w:t xml:space="preserve">Observation: </w:t>
      </w:r>
    </w:p>
    <w:p>
      <w:r>
        <w:t>Test-3744: frontend/src/metabase/visualizations/components/settings/ColumnItem/index.ts</w:t>
      </w:r>
    </w:p>
    <w:p>
      <w:r>
        <w:t>Result: PASS/FAIL</w:t>
      </w:r>
    </w:p>
    <w:p>
      <w:r>
        <w:t xml:space="preserve">Observation: </w:t>
      </w:r>
    </w:p>
    <w:p>
      <w:r>
        <w:t>Test-3745: frontend/src/metabase/visualizations/components/settings/types.ts</w:t>
      </w:r>
    </w:p>
    <w:p>
      <w:r>
        <w:t>Result: PASS/FAIL</w:t>
      </w:r>
    </w:p>
    <w:p>
      <w:r>
        <w:t xml:space="preserve">Observation: </w:t>
      </w:r>
    </w:p>
    <w:p>
      <w:r>
        <w:t>Test-3746: frontend/src/metabase/visualizations/components/skeletons/AreaSkeleton/index.ts</w:t>
      </w:r>
    </w:p>
    <w:p>
      <w:r>
        <w:t>Result: PASS/FAIL</w:t>
      </w:r>
    </w:p>
    <w:p>
      <w:r>
        <w:t xml:space="preserve">Observation: </w:t>
      </w:r>
    </w:p>
    <w:p>
      <w:r>
        <w:t>Test-3747: frontend/src/metabase/visualizations/components/skeletons/BarSkeleton/index.ts</w:t>
      </w:r>
    </w:p>
    <w:p>
      <w:r>
        <w:t>Result: PASS/FAIL</w:t>
      </w:r>
    </w:p>
    <w:p>
      <w:r>
        <w:t xml:space="preserve">Observation: </w:t>
      </w:r>
    </w:p>
    <w:p>
      <w:r>
        <w:t>Test-3748: frontend/src/metabase/visualizations/components/skeletons/ChartSkeleton/index.ts</w:t>
      </w:r>
    </w:p>
    <w:p>
      <w:r>
        <w:t>Result: PASS/FAIL</w:t>
      </w:r>
    </w:p>
    <w:p>
      <w:r>
        <w:t xml:space="preserve">Observation: </w:t>
      </w:r>
    </w:p>
    <w:p>
      <w:r>
        <w:t>Test-3749: frontend/src/metabase/visualizations/components/skeletons/FunnelSkeleton/index.ts</w:t>
      </w:r>
    </w:p>
    <w:p>
      <w:r>
        <w:t>Result: PASS/FAIL</w:t>
      </w:r>
    </w:p>
    <w:p>
      <w:r>
        <w:t xml:space="preserve">Observation: </w:t>
      </w:r>
    </w:p>
    <w:p>
      <w:r>
        <w:t>Test-3750: frontend/src/metabase/visualizations/components/skeletons/GaugeSkeleton/index.ts</w:t>
      </w:r>
    </w:p>
    <w:p>
      <w:r>
        <w:t>Result: PASS/FAIL</w:t>
      </w:r>
    </w:p>
    <w:p>
      <w:r>
        <w:t xml:space="preserve">Observation: </w:t>
      </w:r>
    </w:p>
    <w:p>
      <w:r>
        <w:t>Test-3751: frontend/src/metabase/visualizations/components/skeletons/LineSkeleton/index.ts</w:t>
      </w:r>
    </w:p>
    <w:p>
      <w:r>
        <w:t>Result: PASS/FAIL</w:t>
      </w:r>
    </w:p>
    <w:p>
      <w:r>
        <w:t xml:space="preserve">Observation: </w:t>
      </w:r>
    </w:p>
    <w:p>
      <w:r>
        <w:t>Test-3752: frontend/src/metabase/visualizations/components/skeletons/MapSkeleton/index.ts</w:t>
      </w:r>
    </w:p>
    <w:p>
      <w:r>
        <w:t>Result: PASS/FAIL</w:t>
      </w:r>
    </w:p>
    <w:p>
      <w:r>
        <w:t xml:space="preserve">Observation: </w:t>
      </w:r>
    </w:p>
    <w:p>
      <w:r>
        <w:t>Test-3753: frontend/src/metabase/visualizations/components/skeletons/PieSkeleton/index.ts</w:t>
      </w:r>
    </w:p>
    <w:p>
      <w:r>
        <w:t>Result: PASS/FAIL</w:t>
      </w:r>
    </w:p>
    <w:p>
      <w:r>
        <w:t xml:space="preserve">Observation: </w:t>
      </w:r>
    </w:p>
    <w:p>
      <w:r>
        <w:t>Test-3754: frontend/src/metabase/visualizations/components/skeletons/ProgressSkeleton/index.ts</w:t>
      </w:r>
    </w:p>
    <w:p>
      <w:r>
        <w:t>Result: PASS/FAIL</w:t>
      </w:r>
    </w:p>
    <w:p>
      <w:r>
        <w:t xml:space="preserve">Observation: </w:t>
      </w:r>
    </w:p>
    <w:p>
      <w:r>
        <w:t>Test-3755: frontend/src/metabase/visualizations/components/skeletons/RowSkeleton/index.ts</w:t>
      </w:r>
    </w:p>
    <w:p>
      <w:r>
        <w:t>Result: PASS/FAIL</w:t>
      </w:r>
    </w:p>
    <w:p>
      <w:r>
        <w:t xml:space="preserve">Observation: </w:t>
      </w:r>
    </w:p>
    <w:p>
      <w:r>
        <w:t>Test-3756: frontend/src/metabase/visualizations/components/skeletons/SankeySkeleton/index.ts</w:t>
      </w:r>
    </w:p>
    <w:p>
      <w:r>
        <w:t>Result: PASS/FAIL</w:t>
      </w:r>
    </w:p>
    <w:p>
      <w:r>
        <w:t xml:space="preserve">Observation: </w:t>
      </w:r>
    </w:p>
    <w:p>
      <w:r>
        <w:t>Test-3757: frontend/src/metabase/visualizations/components/skeletons/ScatterSkeleton/index.ts</w:t>
      </w:r>
    </w:p>
    <w:p>
      <w:r>
        <w:t>Result: PASS/FAIL</w:t>
      </w:r>
    </w:p>
    <w:p>
      <w:r>
        <w:t xml:space="preserve">Observation: </w:t>
      </w:r>
    </w:p>
    <w:p>
      <w:r>
        <w:t>Test-3758: frontend/src/metabase/visualizations/components/skeletons/SkeletonCaption/index.ts</w:t>
      </w:r>
    </w:p>
    <w:p>
      <w:r>
        <w:t>Result: PASS/FAIL</w:t>
      </w:r>
    </w:p>
    <w:p>
      <w:r>
        <w:t xml:space="preserve">Observation: </w:t>
      </w:r>
    </w:p>
    <w:p>
      <w:r>
        <w:t>Test-3759: frontend/src/metabase/visualizations/components/skeletons/SkeletonCaption/types.ts</w:t>
      </w:r>
    </w:p>
    <w:p>
      <w:r>
        <w:t>Result: PASS/FAIL</w:t>
      </w:r>
    </w:p>
    <w:p>
      <w:r>
        <w:t xml:space="preserve">Observation: </w:t>
      </w:r>
    </w:p>
    <w:p>
      <w:r>
        <w:t>Test-3760: frontend/src/metabase/visualizations/components/skeletons/StaticSkeleton/index.ts</w:t>
      </w:r>
    </w:p>
    <w:p>
      <w:r>
        <w:t>Result: PASS/FAIL</w:t>
      </w:r>
    </w:p>
    <w:p>
      <w:r>
        <w:t xml:space="preserve">Observation: </w:t>
      </w:r>
    </w:p>
    <w:p>
      <w:r>
        <w:t>Test-3761: frontend/src/metabase/visualizations/components/skeletons/TableSkeleton/index.ts</w:t>
      </w:r>
    </w:p>
    <w:p>
      <w:r>
        <w:t>Result: PASS/FAIL</w:t>
      </w:r>
    </w:p>
    <w:p>
      <w:r>
        <w:t xml:space="preserve">Observation: </w:t>
      </w:r>
    </w:p>
    <w:p>
      <w:r>
        <w:t>Test-3762: frontend/src/metabase/visualizations/components/skeletons/WaterfallSkeleton/index.ts</w:t>
      </w:r>
    </w:p>
    <w:p>
      <w:r>
        <w:t>Result: PASS/FAIL</w:t>
      </w:r>
    </w:p>
    <w:p>
      <w:r>
        <w:t xml:space="preserve">Observation: </w:t>
      </w:r>
    </w:p>
    <w:p>
      <w:r>
        <w:t>Test-3763: frontend/src/metabase/visualizations/echarts/cartesian/chart-measurements/index.ts</w:t>
      </w:r>
    </w:p>
    <w:p>
      <w:r>
        <w:t>Result: PASS/FAIL</w:t>
      </w:r>
    </w:p>
    <w:p>
      <w:r>
        <w:t xml:space="preserve">Observation: </w:t>
      </w:r>
    </w:p>
    <w:p>
      <w:r>
        <w:t>Test-3764: frontend/src/metabase/visualizations/echarts/cartesian/chart-measurements/types.ts</w:t>
      </w:r>
    </w:p>
    <w:p>
      <w:r>
        <w:t>Result: PASS/FAIL</w:t>
      </w:r>
    </w:p>
    <w:p>
      <w:r>
        <w:t xml:space="preserve">Observation: </w:t>
      </w:r>
    </w:p>
    <w:p>
      <w:r>
        <w:t>Test-3765: frontend/src/metabase/visualizations/echarts/cartesian/constants/dataset.ts</w:t>
      </w:r>
    </w:p>
    <w:p>
      <w:r>
        <w:t>Result: PASS/FAIL</w:t>
      </w:r>
    </w:p>
    <w:p>
      <w:r>
        <w:t xml:space="preserve">Observation: </w:t>
      </w:r>
    </w:p>
    <w:p>
      <w:r>
        <w:t>Test-3766: frontend/src/metabase/visualizations/echarts/cartesian/constants/style.ts</w:t>
      </w:r>
    </w:p>
    <w:p>
      <w:r>
        <w:t>Result: PASS/FAIL</w:t>
      </w:r>
    </w:p>
    <w:p>
      <w:r>
        <w:t xml:space="preserve">Observation: </w:t>
      </w:r>
    </w:p>
    <w:p>
      <w:r>
        <w:t>Test-3767: frontend/src/metabase/visualizations/echarts/cartesian/model/axis.ts</w:t>
      </w:r>
    </w:p>
    <w:p>
      <w:r>
        <w:t>Result: PASS/FAIL</w:t>
      </w:r>
    </w:p>
    <w:p>
      <w:r>
        <w:t xml:space="preserve">Observation: </w:t>
      </w:r>
    </w:p>
    <w:p>
      <w:r>
        <w:t>Test-3768: frontend/src/metabase/visualizations/echarts/cartesian/model/axis.unit.spec.ts</w:t>
      </w:r>
    </w:p>
    <w:p>
      <w:r>
        <w:t>Result: PASS/FAIL</w:t>
      </w:r>
    </w:p>
    <w:p>
      <w:r>
        <w:t xml:space="preserve">Observation: </w:t>
      </w:r>
    </w:p>
    <w:p>
      <w:r>
        <w:t>Test-3769: frontend/src/metabase/visualizations/echarts/cartesian/model/dataset.ts</w:t>
      </w:r>
    </w:p>
    <w:p>
      <w:r>
        <w:t>Result: PASS/FAIL</w:t>
      </w:r>
    </w:p>
    <w:p>
      <w:r>
        <w:t xml:space="preserve">Observation: </w:t>
      </w:r>
    </w:p>
    <w:p>
      <w:r>
        <w:t>Test-3770: frontend/src/metabase/visualizations/echarts/cartesian/model/dataset.unit.spec.ts</w:t>
      </w:r>
    </w:p>
    <w:p>
      <w:r>
        <w:t>Result: PASS/FAIL</w:t>
      </w:r>
    </w:p>
    <w:p>
      <w:r>
        <w:t xml:space="preserve">Observation: </w:t>
      </w:r>
    </w:p>
    <w:p>
      <w:r>
        <w:t>Test-3771: frontend/src/metabase/visualizations/echarts/cartesian/model/guards.ts</w:t>
      </w:r>
    </w:p>
    <w:p>
      <w:r>
        <w:t>Result: PASS/FAIL</w:t>
      </w:r>
    </w:p>
    <w:p>
      <w:r>
        <w:t xml:space="preserve">Observation: </w:t>
      </w:r>
    </w:p>
    <w:p>
      <w:r>
        <w:t>Test-3772: frontend/src/metabase/visualizations/echarts/cartesian/model/index.ts</w:t>
      </w:r>
    </w:p>
    <w:p>
      <w:r>
        <w:t>Result: PASS/FAIL</w:t>
      </w:r>
    </w:p>
    <w:p>
      <w:r>
        <w:t xml:space="preserve">Observation: </w:t>
      </w:r>
    </w:p>
    <w:p>
      <w:r>
        <w:t>Test-3773: frontend/src/metabase/visualizations/echarts/cartesian/model/legend.ts</w:t>
      </w:r>
    </w:p>
    <w:p>
      <w:r>
        <w:t>Result: PASS/FAIL</w:t>
      </w:r>
    </w:p>
    <w:p>
      <w:r>
        <w:t xml:space="preserve">Observation: </w:t>
      </w:r>
    </w:p>
    <w:p>
      <w:r>
        <w:t>Test-3774: frontend/src/metabase/visualizations/echarts/cartesian/model/legend.unit.spec.ts</w:t>
      </w:r>
    </w:p>
    <w:p>
      <w:r>
        <w:t>Result: PASS/FAIL</w:t>
      </w:r>
    </w:p>
    <w:p>
      <w:r>
        <w:t xml:space="preserve">Observation: </w:t>
      </w:r>
    </w:p>
    <w:p>
      <w:r>
        <w:t>Test-3775: frontend/src/metabase/visualizations/echarts/cartesian/model/other-series.ts</w:t>
      </w:r>
    </w:p>
    <w:p>
      <w:r>
        <w:t>Result: PASS/FAIL</w:t>
      </w:r>
    </w:p>
    <w:p>
      <w:r>
        <w:t xml:space="preserve">Observation: </w:t>
      </w:r>
    </w:p>
    <w:p>
      <w:r>
        <w:t>Test-3776: frontend/src/metabase/visualizations/echarts/cartesian/model/series.ts</w:t>
      </w:r>
    </w:p>
    <w:p>
      <w:r>
        <w:t>Result: PASS/FAIL</w:t>
      </w:r>
    </w:p>
    <w:p>
      <w:r>
        <w:t xml:space="preserve">Observation: </w:t>
      </w:r>
    </w:p>
    <w:p>
      <w:r>
        <w:t>Test-3777: frontend/src/metabase/visualizations/echarts/cartesian/model/series.unit.spec.ts</w:t>
      </w:r>
    </w:p>
    <w:p>
      <w:r>
        <w:t>Result: PASS/FAIL</w:t>
      </w:r>
    </w:p>
    <w:p>
      <w:r>
        <w:t xml:space="preserve">Observation: </w:t>
      </w:r>
    </w:p>
    <w:p>
      <w:r>
        <w:t>Test-3778: frontend/src/metabase/visualizations/echarts/cartesian/model/stack.ts</w:t>
      </w:r>
    </w:p>
    <w:p>
      <w:r>
        <w:t>Result: PASS/FAIL</w:t>
      </w:r>
    </w:p>
    <w:p>
      <w:r>
        <w:t xml:space="preserve">Observation: </w:t>
      </w:r>
    </w:p>
    <w:p>
      <w:r>
        <w:t>Test-3779: frontend/src/metabase/visualizations/echarts/cartesian/model/transforms.ts</w:t>
      </w:r>
    </w:p>
    <w:p>
      <w:r>
        <w:t>Result: PASS/FAIL</w:t>
      </w:r>
    </w:p>
    <w:p>
      <w:r>
        <w:t xml:space="preserve">Observation: </w:t>
      </w:r>
    </w:p>
    <w:p>
      <w:r>
        <w:t>Test-3780: frontend/src/metabase/visualizations/echarts/cartesian/model/trend-line.ts</w:t>
      </w:r>
    </w:p>
    <w:p>
      <w:r>
        <w:t>Result: PASS/FAIL</w:t>
      </w:r>
    </w:p>
    <w:p>
      <w:r>
        <w:t xml:space="preserve">Observation: </w:t>
      </w:r>
    </w:p>
    <w:p>
      <w:r>
        <w:t>Test-3781: frontend/src/metabase/visualizations/echarts/cartesian/model/types.ts</w:t>
      </w:r>
    </w:p>
    <w:p>
      <w:r>
        <w:t>Result: PASS/FAIL</w:t>
      </w:r>
    </w:p>
    <w:p>
      <w:r>
        <w:t xml:space="preserve">Observation: </w:t>
      </w:r>
    </w:p>
    <w:p>
      <w:r>
        <w:t>Test-3782: frontend/src/metabase/visualizations/echarts/cartesian/model/util.ts</w:t>
      </w:r>
    </w:p>
    <w:p>
      <w:r>
        <w:t>Result: PASS/FAIL</w:t>
      </w:r>
    </w:p>
    <w:p>
      <w:r>
        <w:t xml:space="preserve">Observation: </w:t>
      </w:r>
    </w:p>
    <w:p>
      <w:r>
        <w:t>Test-3783: frontend/src/metabase/visualizations/echarts/cartesian/option/axis.ts</w:t>
      </w:r>
    </w:p>
    <w:p>
      <w:r>
        <w:t>Result: PASS/FAIL</w:t>
      </w:r>
    </w:p>
    <w:p>
      <w:r>
        <w:t xml:space="preserve">Observation: </w:t>
      </w:r>
    </w:p>
    <w:p>
      <w:r>
        <w:t>Test-3784: frontend/src/metabase/visualizations/echarts/cartesian/option/goal-line.ts</w:t>
      </w:r>
    </w:p>
    <w:p>
      <w:r>
        <w:t>Result: PASS/FAIL</w:t>
      </w:r>
    </w:p>
    <w:p>
      <w:r>
        <w:t xml:space="preserve">Observation: </w:t>
      </w:r>
    </w:p>
    <w:p>
      <w:r>
        <w:t>Test-3785: frontend/src/metabase/visualizations/echarts/cartesian/option/index.ts</w:t>
      </w:r>
    </w:p>
    <w:p>
      <w:r>
        <w:t>Result: PASS/FAIL</w:t>
      </w:r>
    </w:p>
    <w:p>
      <w:r>
        <w:t xml:space="preserve">Observation: </w:t>
      </w:r>
    </w:p>
    <w:p>
      <w:r>
        <w:t>Test-3786: frontend/src/metabase/visualizations/echarts/cartesian/option/index.unit.spec.ts</w:t>
      </w:r>
    </w:p>
    <w:p>
      <w:r>
        <w:t>Result: PASS/FAIL</w:t>
      </w:r>
    </w:p>
    <w:p>
      <w:r>
        <w:t xml:space="preserve">Observation: </w:t>
      </w:r>
    </w:p>
    <w:p>
      <w:r>
        <w:t>Test-3787: frontend/src/metabase/visualizations/echarts/cartesian/option/series.ts</w:t>
      </w:r>
    </w:p>
    <w:p>
      <w:r>
        <w:t>Result: PASS/FAIL</w:t>
      </w:r>
    </w:p>
    <w:p>
      <w:r>
        <w:t xml:space="preserve">Observation: </w:t>
      </w:r>
    </w:p>
    <w:p>
      <w:r>
        <w:t>Test-3788: frontend/src/metabase/visualizations/echarts/cartesian/option/ticks.ts</w:t>
      </w:r>
    </w:p>
    <w:p>
      <w:r>
        <w:t>Result: PASS/FAIL</w:t>
      </w:r>
    </w:p>
    <w:p>
      <w:r>
        <w:t xml:space="preserve">Observation: </w:t>
      </w:r>
    </w:p>
    <w:p>
      <w:r>
        <w:t>Test-3789: frontend/src/metabase/visualizations/echarts/cartesian/option/trend-line.ts</w:t>
      </w:r>
    </w:p>
    <w:p>
      <w:r>
        <w:t>Result: PASS/FAIL</w:t>
      </w:r>
    </w:p>
    <w:p>
      <w:r>
        <w:t xml:space="preserve">Observation: </w:t>
      </w:r>
    </w:p>
    <w:p>
      <w:r>
        <w:t>Test-3790: frontend/src/metabase/visualizations/echarts/cartesian/option/types.ts</w:t>
      </w:r>
    </w:p>
    <w:p>
      <w:r>
        <w:t>Result: PASS/FAIL</w:t>
      </w:r>
    </w:p>
    <w:p>
      <w:r>
        <w:t xml:space="preserve">Observation: </w:t>
      </w:r>
    </w:p>
    <w:p>
      <w:r>
        <w:t>Test-3791: frontend/src/metabase/visualizations/echarts/cartesian/option/utils.ts</w:t>
      </w:r>
    </w:p>
    <w:p>
      <w:r>
        <w:t>Result: PASS/FAIL</w:t>
      </w:r>
    </w:p>
    <w:p>
      <w:r>
        <w:t xml:space="preserve">Observation: </w:t>
      </w:r>
    </w:p>
    <w:p>
      <w:r>
        <w:t>Test-3792: frontend/src/metabase/visualizations/echarts/cartesian/scatter/model/dataset.ts</w:t>
      </w:r>
    </w:p>
    <w:p>
      <w:r>
        <w:t>Result: PASS/FAIL</w:t>
      </w:r>
    </w:p>
    <w:p>
      <w:r>
        <w:t xml:space="preserve">Observation: </w:t>
      </w:r>
    </w:p>
    <w:p>
      <w:r>
        <w:t>Test-3793: frontend/src/metabase/visualizations/echarts/cartesian/scatter/model/index.ts</w:t>
      </w:r>
    </w:p>
    <w:p>
      <w:r>
        <w:t>Result: PASS/FAIL</w:t>
      </w:r>
    </w:p>
    <w:p>
      <w:r>
        <w:t xml:space="preserve">Observation: </w:t>
      </w:r>
    </w:p>
    <w:p>
      <w:r>
        <w:t>Test-3794: frontend/src/metabase/visualizations/echarts/cartesian/scatter/option/index.ts</w:t>
      </w:r>
    </w:p>
    <w:p>
      <w:r>
        <w:t>Result: PASS/FAIL</w:t>
      </w:r>
    </w:p>
    <w:p>
      <w:r>
        <w:t xml:space="preserve">Observation: </w:t>
      </w:r>
    </w:p>
    <w:p>
      <w:r>
        <w:t>Test-3795: frontend/src/metabase/visualizations/echarts/cartesian/scatter/option/series.ts</w:t>
      </w:r>
    </w:p>
    <w:p>
      <w:r>
        <w:t>Result: PASS/FAIL</w:t>
      </w:r>
    </w:p>
    <w:p>
      <w:r>
        <w:t xml:space="preserve">Observation: </w:t>
      </w:r>
    </w:p>
    <w:p>
      <w:r>
        <w:t>Test-3796: frontend/src/metabase/visualizations/echarts/cartesian/timeline-events/model.ts</w:t>
      </w:r>
    </w:p>
    <w:p>
      <w:r>
        <w:t>Result: PASS/FAIL</w:t>
      </w:r>
    </w:p>
    <w:p>
      <w:r>
        <w:t xml:space="preserve">Observation: </w:t>
      </w:r>
    </w:p>
    <w:p>
      <w:r>
        <w:t>Test-3797: frontend/src/metabase/visualizations/echarts/cartesian/timeline-events/model.unit.spec.ts</w:t>
      </w:r>
    </w:p>
    <w:p>
      <w:r>
        <w:t>Result: PASS/FAIL</w:t>
      </w:r>
    </w:p>
    <w:p>
      <w:r>
        <w:t xml:space="preserve">Observation: </w:t>
      </w:r>
    </w:p>
    <w:p>
      <w:r>
        <w:t>Test-3798: frontend/src/metabase/visualizations/echarts/cartesian/timeline-events/option.ts</w:t>
      </w:r>
    </w:p>
    <w:p>
      <w:r>
        <w:t>Result: PASS/FAIL</w:t>
      </w:r>
    </w:p>
    <w:p>
      <w:r>
        <w:t xml:space="preserve">Observation: </w:t>
      </w:r>
    </w:p>
    <w:p>
      <w:r>
        <w:t>Test-3799: frontend/src/metabase/visualizations/echarts/cartesian/timeline-events/types.ts</w:t>
      </w:r>
    </w:p>
    <w:p>
      <w:r>
        <w:t>Result: PASS/FAIL</w:t>
      </w:r>
    </w:p>
    <w:p>
      <w:r>
        <w:t xml:space="preserve">Observation: </w:t>
      </w:r>
    </w:p>
    <w:p>
      <w:r>
        <w:t>Test-3800: frontend/src/metabase/visualizations/echarts/cartesian/utils/timeseries.ts</w:t>
      </w:r>
    </w:p>
    <w:p>
      <w:r>
        <w:t>Result: PASS/FAIL</w:t>
      </w:r>
    </w:p>
    <w:p>
      <w:r>
        <w:t xml:space="preserve">Observation: </w:t>
      </w:r>
    </w:p>
    <w:p>
      <w:r>
        <w:t>Test-3801: frontend/src/metabase/visualizations/echarts/cartesian/utils/timeseries.tz.unit.spec.js</w:t>
      </w:r>
    </w:p>
    <w:p>
      <w:r>
        <w:t>Result: PASS/FAIL</w:t>
      </w:r>
    </w:p>
    <w:p>
      <w:r>
        <w:t xml:space="preserve">Observation: </w:t>
      </w:r>
    </w:p>
    <w:p>
      <w:r>
        <w:t>Test-3802: frontend/src/metabase/visualizations/echarts/cartesian/utils/timeseries.unit.spec.js</w:t>
      </w:r>
    </w:p>
    <w:p>
      <w:r>
        <w:t>Result: PASS/FAIL</w:t>
      </w:r>
    </w:p>
    <w:p>
      <w:r>
        <w:t xml:space="preserve">Observation: </w:t>
      </w:r>
    </w:p>
    <w:p>
      <w:r>
        <w:t>Test-3803: frontend/src/metabase/visualizations/echarts/cartesian/waterfall/constants.ts</w:t>
      </w:r>
    </w:p>
    <w:p>
      <w:r>
        <w:t>Result: PASS/FAIL</w:t>
      </w:r>
    </w:p>
    <w:p>
      <w:r>
        <w:t xml:space="preserve">Observation: </w:t>
      </w:r>
    </w:p>
    <w:p>
      <w:r>
        <w:t>Test-3804: frontend/src/metabase/visualizations/echarts/cartesian/waterfall/model/axis.ts</w:t>
      </w:r>
    </w:p>
    <w:p>
      <w:r>
        <w:t>Result: PASS/FAIL</w:t>
      </w:r>
    </w:p>
    <w:p>
      <w:r>
        <w:t xml:space="preserve">Observation: </w:t>
      </w:r>
    </w:p>
    <w:p>
      <w:r>
        <w:t>Test-3805: frontend/src/metabase/visualizations/echarts/cartesian/waterfall/model/dataset.ts</w:t>
      </w:r>
    </w:p>
    <w:p>
      <w:r>
        <w:t>Result: PASS/FAIL</w:t>
      </w:r>
    </w:p>
    <w:p>
      <w:r>
        <w:t xml:space="preserve">Observation: </w:t>
      </w:r>
    </w:p>
    <w:p>
      <w:r>
        <w:t>Test-3806: frontend/src/metabase/visualizations/echarts/cartesian/waterfall/model/index.ts</w:t>
      </w:r>
    </w:p>
    <w:p>
      <w:r>
        <w:t>Result: PASS/FAIL</w:t>
      </w:r>
    </w:p>
    <w:p>
      <w:r>
        <w:t xml:space="preserve">Observation: </w:t>
      </w:r>
    </w:p>
    <w:p>
      <w:r>
        <w:t>Test-3807: frontend/src/metabase/visualizations/echarts/cartesian/waterfall/option/index.ts</w:t>
      </w:r>
    </w:p>
    <w:p>
      <w:r>
        <w:t>Result: PASS/FAIL</w:t>
      </w:r>
    </w:p>
    <w:p>
      <w:r>
        <w:t xml:space="preserve">Observation: </w:t>
      </w:r>
    </w:p>
    <w:p>
      <w:r>
        <w:t>Test-3808: frontend/src/metabase/visualizations/echarts/graph/sankey/constants/style.ts</w:t>
      </w:r>
    </w:p>
    <w:p>
      <w:r>
        <w:t>Result: PASS/FAIL</w:t>
      </w:r>
    </w:p>
    <w:p>
      <w:r>
        <w:t xml:space="preserve">Observation: </w:t>
      </w:r>
    </w:p>
    <w:p>
      <w:r>
        <w:t>Test-3809: frontend/src/metabase/visualizations/echarts/graph/sankey/layout/index.ts</w:t>
      </w:r>
    </w:p>
    <w:p>
      <w:r>
        <w:t>Result: PASS/FAIL</w:t>
      </w:r>
    </w:p>
    <w:p>
      <w:r>
        <w:t xml:space="preserve">Observation: </w:t>
      </w:r>
    </w:p>
    <w:p>
      <w:r>
        <w:t>Test-3810: frontend/src/metabase/visualizations/echarts/graph/sankey/layout/types.ts</w:t>
      </w:r>
    </w:p>
    <w:p>
      <w:r>
        <w:t>Result: PASS/FAIL</w:t>
      </w:r>
    </w:p>
    <w:p>
      <w:r>
        <w:t xml:space="preserve">Observation: </w:t>
      </w:r>
    </w:p>
    <w:p>
      <w:r>
        <w:t>Test-3811: frontend/src/metabase/visualizations/echarts/graph/sankey/model/dataset.ts</w:t>
      </w:r>
    </w:p>
    <w:p>
      <w:r>
        <w:t>Result: PASS/FAIL</w:t>
      </w:r>
    </w:p>
    <w:p>
      <w:r>
        <w:t xml:space="preserve">Observation: </w:t>
      </w:r>
    </w:p>
    <w:p>
      <w:r>
        <w:t>Test-3812: frontend/src/metabase/visualizations/echarts/graph/sankey/model/dataset.unit.spec.ts</w:t>
      </w:r>
    </w:p>
    <w:p>
      <w:r>
        <w:t>Result: PASS/FAIL</w:t>
      </w:r>
    </w:p>
    <w:p>
      <w:r>
        <w:t xml:space="preserve">Observation: </w:t>
      </w:r>
    </w:p>
    <w:p>
      <w:r>
        <w:t>Test-3813: frontend/src/metabase/visualizations/echarts/graph/sankey/model/formatters.ts</w:t>
      </w:r>
    </w:p>
    <w:p>
      <w:r>
        <w:t>Result: PASS/FAIL</w:t>
      </w:r>
    </w:p>
    <w:p>
      <w:r>
        <w:t xml:space="preserve">Observation: </w:t>
      </w:r>
    </w:p>
    <w:p>
      <w:r>
        <w:t>Test-3814: frontend/src/metabase/visualizations/echarts/graph/sankey/model/index.ts</w:t>
      </w:r>
    </w:p>
    <w:p>
      <w:r>
        <w:t>Result: PASS/FAIL</w:t>
      </w:r>
    </w:p>
    <w:p>
      <w:r>
        <w:t xml:space="preserve">Observation: </w:t>
      </w:r>
    </w:p>
    <w:p>
      <w:r>
        <w:t>Test-3815: frontend/src/metabase/visualizations/echarts/graph/sankey/model/types.ts</w:t>
      </w:r>
    </w:p>
    <w:p>
      <w:r>
        <w:t>Result: PASS/FAIL</w:t>
      </w:r>
    </w:p>
    <w:p>
      <w:r>
        <w:t xml:space="preserve">Observation: </w:t>
      </w:r>
    </w:p>
    <w:p>
      <w:r>
        <w:t>Test-3816: frontend/src/metabase/visualizations/echarts/graph/sankey/option/index.ts</w:t>
      </w:r>
    </w:p>
    <w:p>
      <w:r>
        <w:t>Result: PASS/FAIL</w:t>
      </w:r>
    </w:p>
    <w:p>
      <w:r>
        <w:t xml:space="preserve">Observation: </w:t>
      </w:r>
    </w:p>
    <w:p>
      <w:r>
        <w:t>Test-3817: frontend/src/metabase/visualizations/echarts/index.ts</w:t>
      </w:r>
    </w:p>
    <w:p>
      <w:r>
        <w:t>Result: PASS/FAIL</w:t>
      </w:r>
    </w:p>
    <w:p>
      <w:r>
        <w:t xml:space="preserve">Observation: </w:t>
      </w:r>
    </w:p>
    <w:p>
      <w:r>
        <w:t>Test-3818: frontend/src/metabase/visualizations/echarts/pie/constants.ts</w:t>
      </w:r>
    </w:p>
    <w:p>
      <w:r>
        <w:t>Result: PASS/FAIL</w:t>
      </w:r>
    </w:p>
    <w:p>
      <w:r>
        <w:t xml:space="preserve">Observation: </w:t>
      </w:r>
    </w:p>
    <w:p>
      <w:r>
        <w:t>Test-3819: frontend/src/metabase/visualizations/echarts/pie/format.ts</w:t>
      </w:r>
    </w:p>
    <w:p>
      <w:r>
        <w:t>Result: PASS/FAIL</w:t>
      </w:r>
    </w:p>
    <w:p>
      <w:r>
        <w:t xml:space="preserve">Observation: </w:t>
      </w:r>
    </w:p>
    <w:p>
      <w:r>
        <w:t>Test-3820: frontend/src/metabase/visualizations/echarts/pie/model/index.ts</w:t>
      </w:r>
    </w:p>
    <w:p>
      <w:r>
        <w:t>Result: PASS/FAIL</w:t>
      </w:r>
    </w:p>
    <w:p>
      <w:r>
        <w:t xml:space="preserve">Observation: </w:t>
      </w:r>
    </w:p>
    <w:p>
      <w:r>
        <w:t>Test-3821: frontend/src/metabase/visualizations/echarts/pie/model/index.unit.spec.ts</w:t>
      </w:r>
    </w:p>
    <w:p>
      <w:r>
        <w:t>Result: PASS/FAIL</w:t>
      </w:r>
    </w:p>
    <w:p>
      <w:r>
        <w:t xml:space="preserve">Observation: </w:t>
      </w:r>
    </w:p>
    <w:p>
      <w:r>
        <w:t>Test-3822: frontend/src/metabase/visualizations/echarts/pie/model/types.ts</w:t>
      </w:r>
    </w:p>
    <w:p>
      <w:r>
        <w:t>Result: PASS/FAIL</w:t>
      </w:r>
    </w:p>
    <w:p>
      <w:r>
        <w:t xml:space="preserve">Observation: </w:t>
      </w:r>
    </w:p>
    <w:p>
      <w:r>
        <w:t>Test-3823: frontend/src/metabase/visualizations/echarts/pie/option.ts</w:t>
      </w:r>
    </w:p>
    <w:p>
      <w:r>
        <w:t>Result: PASS/FAIL</w:t>
      </w:r>
    </w:p>
    <w:p>
      <w:r>
        <w:t xml:space="preserve">Observation: </w:t>
      </w:r>
    </w:p>
    <w:p>
      <w:r>
        <w:t>Test-3824: frontend/src/metabase/visualizations/echarts/pie/types.ts</w:t>
      </w:r>
    </w:p>
    <w:p>
      <w:r>
        <w:t>Result: PASS/FAIL</w:t>
      </w:r>
    </w:p>
    <w:p>
      <w:r>
        <w:t xml:space="preserve">Observation: </w:t>
      </w:r>
    </w:p>
    <w:p>
      <w:r>
        <w:t>Test-3825: frontend/src/metabase/visualizations/echarts/pie/util/colors.ts</w:t>
      </w:r>
    </w:p>
    <w:p>
      <w:r>
        <w:t>Result: PASS/FAIL</w:t>
      </w:r>
    </w:p>
    <w:p>
      <w:r>
        <w:t xml:space="preserve">Observation: </w:t>
      </w:r>
    </w:p>
    <w:p>
      <w:r>
        <w:t>Test-3826: frontend/src/metabase/visualizations/echarts/pie/util/colors.unit.spec.ts</w:t>
      </w:r>
    </w:p>
    <w:p>
      <w:r>
        <w:t>Result: PASS/FAIL</w:t>
      </w:r>
    </w:p>
    <w:p>
      <w:r>
        <w:t xml:space="preserve">Observation: </w:t>
      </w:r>
    </w:p>
    <w:p>
      <w:r>
        <w:t>Test-3827: frontend/src/metabase/visualizations/echarts/pie/util/index.ts</w:t>
      </w:r>
    </w:p>
    <w:p>
      <w:r>
        <w:t>Result: PASS/FAIL</w:t>
      </w:r>
    </w:p>
    <w:p>
      <w:r>
        <w:t xml:space="preserve">Observation: </w:t>
      </w:r>
    </w:p>
    <w:p>
      <w:r>
        <w:t>Test-3828: frontend/src/metabase/visualizations/echarts/pie/util/label.ts</w:t>
      </w:r>
    </w:p>
    <w:p>
      <w:r>
        <w:t>Result: PASS/FAIL</w:t>
      </w:r>
    </w:p>
    <w:p>
      <w:r>
        <w:t xml:space="preserve">Observation: </w:t>
      </w:r>
    </w:p>
    <w:p>
      <w:r>
        <w:t>Test-3829: frontend/src/metabase/visualizations/echarts/pie/util/label.unit.spec.ts</w:t>
      </w:r>
    </w:p>
    <w:p>
      <w:r>
        <w:t>Result: PASS/FAIL</w:t>
      </w:r>
    </w:p>
    <w:p>
      <w:r>
        <w:t xml:space="preserve">Observation: </w:t>
      </w:r>
    </w:p>
    <w:p>
      <w:r>
        <w:t>Test-3830: frontend/src/metabase/visualizations/echarts/tooltip/index.unit.spec.ts</w:t>
      </w:r>
    </w:p>
    <w:p>
      <w:r>
        <w:t>Result: PASS/FAIL</w:t>
      </w:r>
    </w:p>
    <w:p>
      <w:r>
        <w:t xml:space="preserve">Observation: </w:t>
      </w:r>
    </w:p>
    <w:p>
      <w:r>
        <w:t>Test-3831: frontend/src/metabase/visualizations/echarts/types.ts</w:t>
      </w:r>
    </w:p>
    <w:p>
      <w:r>
        <w:t>Result: PASS/FAIL</w:t>
      </w:r>
    </w:p>
    <w:p>
      <w:r>
        <w:t xml:space="preserve">Observation: </w:t>
      </w:r>
    </w:p>
    <w:p>
      <w:r>
        <w:t>Test-3832: frontend/src/metabase/visualizations/hooks/use-browser-rendering-context.ts</w:t>
      </w:r>
    </w:p>
    <w:p>
      <w:r>
        <w:t>Result: PASS/FAIL</w:t>
      </w:r>
    </w:p>
    <w:p>
      <w:r>
        <w:t xml:space="preserve">Observation: </w:t>
      </w:r>
    </w:p>
    <w:p>
      <w:r>
        <w:t>Test-3833: frontend/src/metabase/visualizations/index.ts</w:t>
      </w:r>
    </w:p>
    <w:p>
      <w:r>
        <w:t>Result: PASS/FAIL</w:t>
      </w:r>
    </w:p>
    <w:p>
      <w:r>
        <w:t xml:space="preserve">Observation: </w:t>
      </w:r>
    </w:p>
    <w:p>
      <w:r>
        <w:t>Test-3834: frontend/src/metabase/visualizations/lib/action.js</w:t>
      </w:r>
    </w:p>
    <w:p>
      <w:r>
        <w:t>Result: PASS/FAIL</w:t>
      </w:r>
    </w:p>
    <w:p>
      <w:r>
        <w:t xml:space="preserve">Observation: </w:t>
      </w:r>
    </w:p>
    <w:p>
      <w:r>
        <w:t>Test-3835: frontend/src/metabase/visualizations/lib/action.unit.spec.ts</w:t>
      </w:r>
    </w:p>
    <w:p>
      <w:r>
        <w:t>Result: PASS/FAIL</w:t>
      </w:r>
    </w:p>
    <w:p>
      <w:r>
        <w:t xml:space="preserve">Observation: </w:t>
      </w:r>
    </w:p>
    <w:p>
      <w:r>
        <w:t>Test-3836: frontend/src/metabase/visualizations/lib/color.ts</w:t>
      </w:r>
    </w:p>
    <w:p>
      <w:r>
        <w:t>Result: PASS/FAIL</w:t>
      </w:r>
    </w:p>
    <w:p>
      <w:r>
        <w:t xml:space="preserve">Observation: </w:t>
      </w:r>
    </w:p>
    <w:p>
      <w:r>
        <w:t>Test-3837: frontend/src/metabase/visualizations/lib/dataset.ts</w:t>
      </w:r>
    </w:p>
    <w:p>
      <w:r>
        <w:t>Result: PASS/FAIL</w:t>
      </w:r>
    </w:p>
    <w:p>
      <w:r>
        <w:t xml:space="preserve">Observation: </w:t>
      </w:r>
    </w:p>
    <w:p>
      <w:r>
        <w:t>Test-3838: frontend/src/metabase/visualizations/lib/dataset.unit.spec.ts</w:t>
      </w:r>
    </w:p>
    <w:p>
      <w:r>
        <w:t>Result: PASS/FAIL</w:t>
      </w:r>
    </w:p>
    <w:p>
      <w:r>
        <w:t xml:space="preserve">Observation: </w:t>
      </w:r>
    </w:p>
    <w:p>
      <w:r>
        <w:t>Test-3839: frontend/src/metabase/visualizations/lib/errors.js</w:t>
      </w:r>
    </w:p>
    <w:p>
      <w:r>
        <w:t>Result: PASS/FAIL</w:t>
      </w:r>
    </w:p>
    <w:p>
      <w:r>
        <w:t xml:space="preserve">Observation: </w:t>
      </w:r>
    </w:p>
    <w:p>
      <w:r>
        <w:t>Test-3840: frontend/src/metabase/visualizations/lib/errors.unit.spec.js</w:t>
      </w:r>
    </w:p>
    <w:p>
      <w:r>
        <w:t>Result: PASS/FAIL</w:t>
      </w:r>
    </w:p>
    <w:p>
      <w:r>
        <w:t xml:space="preserve">Observation: </w:t>
      </w:r>
    </w:p>
    <w:p>
      <w:r>
        <w:t>Test-3841: frontend/src/metabase/visualizations/lib/exports-branding-utils.unit.spec.ts</w:t>
      </w:r>
    </w:p>
    <w:p>
      <w:r>
        <w:t>Result: PASS/FAIL</w:t>
      </w:r>
    </w:p>
    <w:p>
      <w:r>
        <w:t xml:space="preserve">Observation: </w:t>
      </w:r>
    </w:p>
    <w:p>
      <w:r>
        <w:t>Test-3842: frontend/src/metabase/visualizations/lib/get-dashboard-image.ts</w:t>
      </w:r>
    </w:p>
    <w:p>
      <w:r>
        <w:t>Result: PASS/FAIL</w:t>
      </w:r>
    </w:p>
    <w:p>
      <w:r>
        <w:t xml:space="preserve">Observation: </w:t>
      </w:r>
    </w:p>
    <w:p>
      <w:r>
        <w:t>Test-3843: frontend/src/metabase/visualizations/lib/graph/columns.ts</w:t>
      </w:r>
    </w:p>
    <w:p>
      <w:r>
        <w:t>Result: PASS/FAIL</w:t>
      </w:r>
    </w:p>
    <w:p>
      <w:r>
        <w:t xml:space="preserve">Observation: </w:t>
      </w:r>
    </w:p>
    <w:p>
      <w:r>
        <w:t>Test-3844: frontend/src/metabase/visualizations/lib/graph/columns.unit.spec.ts</w:t>
      </w:r>
    </w:p>
    <w:p>
      <w:r>
        <w:t>Result: PASS/FAIL</w:t>
      </w:r>
    </w:p>
    <w:p>
      <w:r>
        <w:t xml:space="preserve">Observation: </w:t>
      </w:r>
    </w:p>
    <w:p>
      <w:r>
        <w:t>Test-3845: frontend/src/metabase/visualizations/lib/image-exports.ts</w:t>
      </w:r>
    </w:p>
    <w:p>
      <w:r>
        <w:t>Result: PASS/FAIL</w:t>
      </w:r>
    </w:p>
    <w:p>
      <w:r>
        <w:t xml:space="preserve">Observation: </w:t>
      </w:r>
    </w:p>
    <w:p>
      <w:r>
        <w:t>Test-3846: frontend/src/metabase/visualizations/lib/map.ts</w:t>
      </w:r>
    </w:p>
    <w:p>
      <w:r>
        <w:t>Result: PASS/FAIL</w:t>
      </w:r>
    </w:p>
    <w:p>
      <w:r>
        <w:t xml:space="preserve">Observation: </w:t>
      </w:r>
    </w:p>
    <w:p>
      <w:r>
        <w:t>Test-3847: frontend/src/metabase/visualizations/lib/map.unit.spec.ts</w:t>
      </w:r>
    </w:p>
    <w:p>
      <w:r>
        <w:t>Result: PASS/FAIL</w:t>
      </w:r>
    </w:p>
    <w:p>
      <w:r>
        <w:t xml:space="preserve">Observation: </w:t>
      </w:r>
    </w:p>
    <w:p>
      <w:r>
        <w:t>Test-3848: frontend/src/metabase/visualizations/lib/mapping.js</w:t>
      </w:r>
    </w:p>
    <w:p>
      <w:r>
        <w:t>Result: PASS/FAIL</w:t>
      </w:r>
    </w:p>
    <w:p>
      <w:r>
        <w:t xml:space="preserve">Observation: </w:t>
      </w:r>
    </w:p>
    <w:p>
      <w:r>
        <w:t>Test-3849: frontend/src/metabase/visualizations/lib/mapping.unit.spec.ts</w:t>
      </w:r>
    </w:p>
    <w:p>
      <w:r>
        <w:t>Result: PASS/FAIL</w:t>
      </w:r>
    </w:p>
    <w:p>
      <w:r>
        <w:t xml:space="preserve">Observation: </w:t>
      </w:r>
    </w:p>
    <w:p>
      <w:r>
        <w:t>Test-3850: frontend/src/metabase/visualizations/lib/mapping_codes.ts</w:t>
      </w:r>
    </w:p>
    <w:p>
      <w:r>
        <w:t>Result: PASS/FAIL</w:t>
      </w:r>
    </w:p>
    <w:p>
      <w:r>
        <w:t xml:space="preserve">Observation: </w:t>
      </w:r>
    </w:p>
    <w:p>
      <w:r>
        <w:t>Test-3851: frontend/src/metabase/visualizations/lib/numeric.js</w:t>
      </w:r>
    </w:p>
    <w:p>
      <w:r>
        <w:t>Result: PASS/FAIL</w:t>
      </w:r>
    </w:p>
    <w:p>
      <w:r>
        <w:t xml:space="preserve">Observation: </w:t>
      </w:r>
    </w:p>
    <w:p>
      <w:r>
        <w:t>Test-3852: frontend/src/metabase/visualizations/lib/numeric.unit.spec.js</w:t>
      </w:r>
    </w:p>
    <w:p>
      <w:r>
        <w:t>Result: PASS/FAIL</w:t>
      </w:r>
    </w:p>
    <w:p>
      <w:r>
        <w:t xml:space="preserve">Observation: </w:t>
      </w:r>
    </w:p>
    <w:p>
      <w:r>
        <w:t>Test-3853: frontend/src/metabase/visualizations/lib/renderer_utils.js</w:t>
      </w:r>
    </w:p>
    <w:p>
      <w:r>
        <w:t>Result: PASS/FAIL</w:t>
      </w:r>
    </w:p>
    <w:p>
      <w:r>
        <w:t xml:space="preserve">Observation: </w:t>
      </w:r>
    </w:p>
    <w:p>
      <w:r>
        <w:t>Test-3854: frontend/src/metabase/visualizations/lib/renderer_utils.unit.spec.js</w:t>
      </w:r>
    </w:p>
    <w:p>
      <w:r>
        <w:t>Result: PASS/FAIL</w:t>
      </w:r>
    </w:p>
    <w:p>
      <w:r>
        <w:t xml:space="preserve">Observation: </w:t>
      </w:r>
    </w:p>
    <w:p>
      <w:r>
        <w:t>Test-3855: frontend/src/metabase/visualizations/lib/save-chart-image.ts</w:t>
      </w:r>
    </w:p>
    <w:p>
      <w:r>
        <w:t>Result: PASS/FAIL</w:t>
      </w:r>
    </w:p>
    <w:p>
      <w:r>
        <w:t xml:space="preserve">Observation: </w:t>
      </w:r>
    </w:p>
    <w:p>
      <w:r>
        <w:t>Test-3856: frontend/src/metabase/visualizations/lib/save-dashboard-pdf.ts</w:t>
      </w:r>
    </w:p>
    <w:p>
      <w:r>
        <w:t>Result: PASS/FAIL</w:t>
      </w:r>
    </w:p>
    <w:p>
      <w:r>
        <w:t xml:space="preserve">Observation: </w:t>
      </w:r>
    </w:p>
    <w:p>
      <w:r>
        <w:t>Test-3857: frontend/src/metabase/visualizations/lib/save-dashboard-pdf.unit.spec.ts</w:t>
      </w:r>
    </w:p>
    <w:p>
      <w:r>
        <w:t>Result: PASS/FAIL</w:t>
      </w:r>
    </w:p>
    <w:p>
      <w:r>
        <w:t xml:space="preserve">Observation: </w:t>
      </w:r>
    </w:p>
    <w:p>
      <w:r>
        <w:t>Test-3858: frontend/src/metabase/visualizations/lib/scalar_utils.ts</w:t>
      </w:r>
    </w:p>
    <w:p>
      <w:r>
        <w:t>Result: PASS/FAIL</w:t>
      </w:r>
    </w:p>
    <w:p>
      <w:r>
        <w:t xml:space="preserve">Observation: </w:t>
      </w:r>
    </w:p>
    <w:p>
      <w:r>
        <w:t>Test-3859: frontend/src/metabase/visualizations/lib/scalar_utils.unit.spec.ts</w:t>
      </w:r>
    </w:p>
    <w:p>
      <w:r>
        <w:t>Result: PASS/FAIL</w:t>
      </w:r>
    </w:p>
    <w:p>
      <w:r>
        <w:t xml:space="preserve">Observation: </w:t>
      </w:r>
    </w:p>
    <w:p>
      <w:r>
        <w:t>Test-3860: frontend/src/metabase/visualizations/lib/series.ts</w:t>
      </w:r>
    </w:p>
    <w:p>
      <w:r>
        <w:t>Result: PASS/FAIL</w:t>
      </w:r>
    </w:p>
    <w:p>
      <w:r>
        <w:t xml:space="preserve">Observation: </w:t>
      </w:r>
    </w:p>
    <w:p>
      <w:r>
        <w:t>Test-3861: frontend/src/metabase/visualizations/lib/settings/analytics.ts</w:t>
      </w:r>
    </w:p>
    <w:p>
      <w:r>
        <w:t>Result: PASS/FAIL</w:t>
      </w:r>
    </w:p>
    <w:p>
      <w:r>
        <w:t xml:space="preserve">Observation: </w:t>
      </w:r>
    </w:p>
    <w:p>
      <w:r>
        <w:t>Test-3862: frontend/src/metabase/visualizations/lib/settings/column.js</w:t>
      </w:r>
    </w:p>
    <w:p>
      <w:r>
        <w:t>Result: PASS/FAIL</w:t>
      </w:r>
    </w:p>
    <w:p>
      <w:r>
        <w:t xml:space="preserve">Observation: </w:t>
      </w:r>
    </w:p>
    <w:p>
      <w:r>
        <w:t>Test-3863: frontend/src/metabase/visualizations/lib/settings/column.unit.spec.js</w:t>
      </w:r>
    </w:p>
    <w:p>
      <w:r>
        <w:t>Result: PASS/FAIL</w:t>
      </w:r>
    </w:p>
    <w:p>
      <w:r>
        <w:t xml:space="preserve">Observation: </w:t>
      </w:r>
    </w:p>
    <w:p>
      <w:r>
        <w:t>Test-3864: frontend/src/metabase/visualizations/lib/settings/goal.ts</w:t>
      </w:r>
    </w:p>
    <w:p>
      <w:r>
        <w:t>Result: PASS/FAIL</w:t>
      </w:r>
    </w:p>
    <w:p>
      <w:r>
        <w:t xml:space="preserve">Observation: </w:t>
      </w:r>
    </w:p>
    <w:p>
      <w:r>
        <w:t>Test-3865: frontend/src/metabase/visualizations/lib/settings/graph.js</w:t>
      </w:r>
    </w:p>
    <w:p>
      <w:r>
        <w:t>Result: PASS/FAIL</w:t>
      </w:r>
    </w:p>
    <w:p>
      <w:r>
        <w:t xml:space="preserve">Observation: </w:t>
      </w:r>
    </w:p>
    <w:p>
      <w:r>
        <w:t>Test-3866: frontend/src/metabase/visualizations/lib/settings/graph.unit.spec.js</w:t>
      </w:r>
    </w:p>
    <w:p>
      <w:r>
        <w:t>Result: PASS/FAIL</w:t>
      </w:r>
    </w:p>
    <w:p>
      <w:r>
        <w:t xml:space="preserve">Observation: </w:t>
      </w:r>
    </w:p>
    <w:p>
      <w:r>
        <w:t>Test-3867: frontend/src/metabase/visualizations/lib/settings/nested.js</w:t>
      </w:r>
    </w:p>
    <w:p>
      <w:r>
        <w:t>Result: PASS/FAIL</w:t>
      </w:r>
    </w:p>
    <w:p>
      <w:r>
        <w:t xml:space="preserve">Observation: </w:t>
      </w:r>
    </w:p>
    <w:p>
      <w:r>
        <w:t>Test-3868: frontend/src/metabase/visualizations/lib/settings/nested.unit.spec.js</w:t>
      </w:r>
    </w:p>
    <w:p>
      <w:r>
        <w:t>Result: PASS/FAIL</w:t>
      </w:r>
    </w:p>
    <w:p>
      <w:r>
        <w:t xml:space="preserve">Observation: </w:t>
      </w:r>
    </w:p>
    <w:p>
      <w:r>
        <w:t>Test-3869: frontend/src/metabase/visualizations/lib/settings/row-values.ts</w:t>
      </w:r>
    </w:p>
    <w:p>
      <w:r>
        <w:t>Result: PASS/FAIL</w:t>
      </w:r>
    </w:p>
    <w:p>
      <w:r>
        <w:t xml:space="preserve">Observation: </w:t>
      </w:r>
    </w:p>
    <w:p>
      <w:r>
        <w:t>Test-3870: frontend/src/metabase/visualizations/lib/settings/series.js</w:t>
      </w:r>
    </w:p>
    <w:p>
      <w:r>
        <w:t>Result: PASS/FAIL</w:t>
      </w:r>
    </w:p>
    <w:p>
      <w:r>
        <w:t xml:space="preserve">Observation: </w:t>
      </w:r>
    </w:p>
    <w:p>
      <w:r>
        <w:t>Test-3871: frontend/src/metabase/visualizations/lib/settings/series.unit.spec.ts</w:t>
      </w:r>
    </w:p>
    <w:p>
      <w:r>
        <w:t>Result: PASS/FAIL</w:t>
      </w:r>
    </w:p>
    <w:p>
      <w:r>
        <w:t xml:space="preserve">Observation: </w:t>
      </w:r>
    </w:p>
    <w:p>
      <w:r>
        <w:t>Test-3872: frontend/src/metabase/visualizations/lib/settings/stacking.ts</w:t>
      </w:r>
    </w:p>
    <w:p>
      <w:r>
        <w:t>Result: PASS/FAIL</w:t>
      </w:r>
    </w:p>
    <w:p>
      <w:r>
        <w:t xml:space="preserve">Observation: </w:t>
      </w:r>
    </w:p>
    <w:p>
      <w:r>
        <w:t>Test-3873: frontend/src/metabase/visualizations/lib/settings/typed-utils.ts</w:t>
      </w:r>
    </w:p>
    <w:p>
      <w:r>
        <w:t>Result: PASS/FAIL</w:t>
      </w:r>
    </w:p>
    <w:p>
      <w:r>
        <w:t xml:space="preserve">Observation: </w:t>
      </w:r>
    </w:p>
    <w:p>
      <w:r>
        <w:t>Test-3874: frontend/src/metabase/visualizations/lib/settings/typed-utils.unit.spec.ts</w:t>
      </w:r>
    </w:p>
    <w:p>
      <w:r>
        <w:t>Result: PASS/FAIL</w:t>
      </w:r>
    </w:p>
    <w:p>
      <w:r>
        <w:t xml:space="preserve">Observation: </w:t>
      </w:r>
    </w:p>
    <w:p>
      <w:r>
        <w:t>Test-3875: frontend/src/metabase/visualizations/lib/settings/utils.js</w:t>
      </w:r>
    </w:p>
    <w:p>
      <w:r>
        <w:t>Result: PASS/FAIL</w:t>
      </w:r>
    </w:p>
    <w:p>
      <w:r>
        <w:t xml:space="preserve">Observation: </w:t>
      </w:r>
    </w:p>
    <w:p>
      <w:r>
        <w:t>Test-3876: frontend/src/metabase/visualizations/lib/settings/validation.js</w:t>
      </w:r>
    </w:p>
    <w:p>
      <w:r>
        <w:t>Result: PASS/FAIL</w:t>
      </w:r>
    </w:p>
    <w:p>
      <w:r>
        <w:t xml:space="preserve">Observation: </w:t>
      </w:r>
    </w:p>
    <w:p>
      <w:r>
        <w:t>Test-3877: frontend/src/metabase/visualizations/lib/settings/visualization.js</w:t>
      </w:r>
    </w:p>
    <w:p>
      <w:r>
        <w:t>Result: PASS/FAIL</w:t>
      </w:r>
    </w:p>
    <w:p>
      <w:r>
        <w:t xml:space="preserve">Observation: </w:t>
      </w:r>
    </w:p>
    <w:p>
      <w:r>
        <w:t>Test-3878: frontend/src/metabase/visualizations/lib/settings/visualization.unit.spec.js</w:t>
      </w:r>
    </w:p>
    <w:p>
      <w:r>
        <w:t>Result: PASS/FAIL</w:t>
      </w:r>
    </w:p>
    <w:p>
      <w:r>
        <w:t xml:space="preserve">Observation: </w:t>
      </w:r>
    </w:p>
    <w:p>
      <w:r>
        <w:t>Test-3879: frontend/src/metabase/visualizations/lib/settings/widgets.ts</w:t>
      </w:r>
    </w:p>
    <w:p>
      <w:r>
        <w:t>Result: PASS/FAIL</w:t>
      </w:r>
    </w:p>
    <w:p>
      <w:r>
        <w:t xml:space="preserve">Observation: </w:t>
      </w:r>
    </w:p>
    <w:p>
      <w:r>
        <w:t>Test-3880: frontend/src/metabase/visualizations/lib/settings.js</w:t>
      </w:r>
    </w:p>
    <w:p>
      <w:r>
        <w:t>Result: PASS/FAIL</w:t>
      </w:r>
    </w:p>
    <w:p>
      <w:r>
        <w:t xml:space="preserve">Observation: </w:t>
      </w:r>
    </w:p>
    <w:p>
      <w:r>
        <w:t>Test-3881: frontend/src/metabase/visualizations/lib/settings.unit.spec.js</w:t>
      </w:r>
    </w:p>
    <w:p>
      <w:r>
        <w:t>Result: PASS/FAIL</w:t>
      </w:r>
    </w:p>
    <w:p>
      <w:r>
        <w:t xml:space="preserve">Observation: </w:t>
      </w:r>
    </w:p>
    <w:p>
      <w:r>
        <w:t>Test-3882: frontend/src/metabase/visualizations/lib/table.js</w:t>
      </w:r>
    </w:p>
    <w:p>
      <w:r>
        <w:t>Result: PASS/FAIL</w:t>
      </w:r>
    </w:p>
    <w:p>
      <w:r>
        <w:t xml:space="preserve">Observation: </w:t>
      </w:r>
    </w:p>
    <w:p>
      <w:r>
        <w:t>Test-3883: frontend/src/metabase/visualizations/lib/table.unit.spec.js</w:t>
      </w:r>
    </w:p>
    <w:p>
      <w:r>
        <w:t>Result: PASS/FAIL</w:t>
      </w:r>
    </w:p>
    <w:p>
      <w:r>
        <w:t xml:space="preserve">Observation: </w:t>
      </w:r>
    </w:p>
    <w:p>
      <w:r>
        <w:t>Test-3884: frontend/src/metabase/visualizations/lib/table_format.js</w:t>
      </w:r>
    </w:p>
    <w:p>
      <w:r>
        <w:t>Result: PASS/FAIL</w:t>
      </w:r>
    </w:p>
    <w:p>
      <w:r>
        <w:t xml:space="preserve">Observation: </w:t>
      </w:r>
    </w:p>
    <w:p>
      <w:r>
        <w:t>Test-3885: frontend/src/metabase/visualizations/lib/table_format.unit.spec.js</w:t>
      </w:r>
    </w:p>
    <w:p>
      <w:r>
        <w:t>Result: PASS/FAIL</w:t>
      </w:r>
    </w:p>
    <w:p>
      <w:r>
        <w:t xml:space="preserve">Observation: </w:t>
      </w:r>
    </w:p>
    <w:p>
      <w:r>
        <w:t>Test-3886: frontend/src/metabase/visualizations/lib/text.ts</w:t>
      </w:r>
    </w:p>
    <w:p>
      <w:r>
        <w:t>Result: PASS/FAIL</w:t>
      </w:r>
    </w:p>
    <w:p>
      <w:r>
        <w:t xml:space="preserve">Observation: </w:t>
      </w:r>
    </w:p>
    <w:p>
      <w:r>
        <w:t>Test-3887: frontend/src/metabase/visualizations/lib/text.unit.spec.ts</w:t>
      </w:r>
    </w:p>
    <w:p>
      <w:r>
        <w:t>Result: PASS/FAIL</w:t>
      </w:r>
    </w:p>
    <w:p>
      <w:r>
        <w:t xml:space="preserve">Observation: </w:t>
      </w:r>
    </w:p>
    <w:p>
      <w:r>
        <w:t>Test-3888: frontend/src/metabase/visualizations/lib/timeseries.js</w:t>
      </w:r>
    </w:p>
    <w:p>
      <w:r>
        <w:t>Result: PASS/FAIL</w:t>
      </w:r>
    </w:p>
    <w:p>
      <w:r>
        <w:t xml:space="preserve">Observation: </w:t>
      </w:r>
    </w:p>
    <w:p>
      <w:r>
        <w:t>Test-3889: frontend/src/metabase/visualizations/lib/timeseries.unit.spec.js</w:t>
      </w:r>
    </w:p>
    <w:p>
      <w:r>
        <w:t>Result: PASS/FAIL</w:t>
      </w:r>
    </w:p>
    <w:p>
      <w:r>
        <w:t xml:space="preserve">Observation: </w:t>
      </w:r>
    </w:p>
    <w:p>
      <w:r>
        <w:t>Test-3890: frontend/src/metabase/visualizations/lib/tooltip.ts</w:t>
      </w:r>
    </w:p>
    <w:p>
      <w:r>
        <w:t>Result: PASS/FAIL</w:t>
      </w:r>
    </w:p>
    <w:p>
      <w:r>
        <w:t xml:space="preserve">Observation: </w:t>
      </w:r>
    </w:p>
    <w:p>
      <w:r>
        <w:t>Test-3891: frontend/src/metabase/visualizations/lib/trends.js</w:t>
      </w:r>
    </w:p>
    <w:p>
      <w:r>
        <w:t>Result: PASS/FAIL</w:t>
      </w:r>
    </w:p>
    <w:p>
      <w:r>
        <w:t xml:space="preserve">Observation: </w:t>
      </w:r>
    </w:p>
    <w:p>
      <w:r>
        <w:t>Test-3892: frontend/src/metabase/visualizations/lib/utils.js</w:t>
      </w:r>
    </w:p>
    <w:p>
      <w:r>
        <w:t>Result: PASS/FAIL</w:t>
      </w:r>
    </w:p>
    <w:p>
      <w:r>
        <w:t xml:space="preserve">Observation: </w:t>
      </w:r>
    </w:p>
    <w:p>
      <w:r>
        <w:t>Test-3893: frontend/src/metabase/visualizations/lib/utils.unit.spec.js</w:t>
      </w:r>
    </w:p>
    <w:p>
      <w:r>
        <w:t>Result: PASS/FAIL</w:t>
      </w:r>
    </w:p>
    <w:p>
      <w:r>
        <w:t xml:space="preserve">Observation: </w:t>
      </w:r>
    </w:p>
    <w:p>
      <w:r>
        <w:t>Test-3894: frontend/src/metabase/visualizations/lib/warnings.js</w:t>
      </w:r>
    </w:p>
    <w:p>
      <w:r>
        <w:t>Result: PASS/FAIL</w:t>
      </w:r>
    </w:p>
    <w:p>
      <w:r>
        <w:t xml:space="preserve">Observation: </w:t>
      </w:r>
    </w:p>
    <w:p>
      <w:r>
        <w:t>Test-3895: frontend/src/metabase/visualizations/register.js</w:t>
      </w:r>
    </w:p>
    <w:p>
      <w:r>
        <w:t>Result: PASS/FAIL</w:t>
      </w:r>
    </w:p>
    <w:p>
      <w:r>
        <w:t xml:space="preserve">Observation: </w:t>
      </w:r>
    </w:p>
    <w:p>
      <w:r>
        <w:t>Test-3896: frontend/src/metabase/visualizations/shared/components/RowChart/constants.ts</w:t>
      </w:r>
    </w:p>
    <w:p>
      <w:r>
        <w:t>Result: PASS/FAIL</w:t>
      </w:r>
    </w:p>
    <w:p>
      <w:r>
        <w:t xml:space="preserve">Observation: </w:t>
      </w:r>
    </w:p>
    <w:p>
      <w:r>
        <w:t>Test-3897: frontend/src/metabase/visualizations/shared/components/RowChart/index.ts</w:t>
      </w:r>
    </w:p>
    <w:p>
      <w:r>
        <w:t>Result: PASS/FAIL</w:t>
      </w:r>
    </w:p>
    <w:p>
      <w:r>
        <w:t xml:space="preserve">Observation: </w:t>
      </w:r>
    </w:p>
    <w:p>
      <w:r>
        <w:t>Test-3898: frontend/src/metabase/visualizations/shared/components/RowChart/types.ts</w:t>
      </w:r>
    </w:p>
    <w:p>
      <w:r>
        <w:t>Result: PASS/FAIL</w:t>
      </w:r>
    </w:p>
    <w:p>
      <w:r>
        <w:t xml:space="preserve">Observation: </w:t>
      </w:r>
    </w:p>
    <w:p>
      <w:r>
        <w:t>Test-3899: frontend/src/metabase/visualizations/shared/components/RowChart/utils/data.ts</w:t>
      </w:r>
    </w:p>
    <w:p>
      <w:r>
        <w:t>Result: PASS/FAIL</w:t>
      </w:r>
    </w:p>
    <w:p>
      <w:r>
        <w:t xml:space="preserve">Observation: </w:t>
      </w:r>
    </w:p>
    <w:p>
      <w:r>
        <w:t>Test-3900: frontend/src/metabase/visualizations/shared/components/RowChart/utils/domain.ts</w:t>
      </w:r>
    </w:p>
    <w:p>
      <w:r>
        <w:t>Result: PASS/FAIL</w:t>
      </w:r>
    </w:p>
    <w:p>
      <w:r>
        <w:t xml:space="preserve">Observation: </w:t>
      </w:r>
    </w:p>
    <w:p>
      <w:r>
        <w:t>Test-3901: frontend/src/metabase/visualizations/shared/components/RowChart/utils/layout.ts</w:t>
      </w:r>
    </w:p>
    <w:p>
      <w:r>
        <w:t>Result: PASS/FAIL</w:t>
      </w:r>
    </w:p>
    <w:p>
      <w:r>
        <w:t xml:space="preserve">Observation: </w:t>
      </w:r>
    </w:p>
    <w:p>
      <w:r>
        <w:t>Test-3902: frontend/src/metabase/visualizations/shared/components/RowChart/utils/scale.ts</w:t>
      </w:r>
    </w:p>
    <w:p>
      <w:r>
        <w:t>Result: PASS/FAIL</w:t>
      </w:r>
    </w:p>
    <w:p>
      <w:r>
        <w:t xml:space="preserve">Observation: </w:t>
      </w:r>
    </w:p>
    <w:p>
      <w:r>
        <w:t>Test-3903: frontend/src/metabase/visualizations/shared/components/RowChart/utils/ticks.ts</w:t>
      </w:r>
    </w:p>
    <w:p>
      <w:r>
        <w:t>Result: PASS/FAIL</w:t>
      </w:r>
    </w:p>
    <w:p>
      <w:r>
        <w:t xml:space="preserve">Observation: </w:t>
      </w:r>
    </w:p>
    <w:p>
      <w:r>
        <w:t>Test-3904: frontend/src/metabase/visualizations/shared/components/RowChartView/constants.ts</w:t>
      </w:r>
    </w:p>
    <w:p>
      <w:r>
        <w:t>Result: PASS/FAIL</w:t>
      </w:r>
    </w:p>
    <w:p>
      <w:r>
        <w:t xml:space="preserve">Observation: </w:t>
      </w:r>
    </w:p>
    <w:p>
      <w:r>
        <w:t>Test-3905: frontend/src/metabase/visualizations/shared/components/RowChartView/index.ts</w:t>
      </w:r>
    </w:p>
    <w:p>
      <w:r>
        <w:t>Result: PASS/FAIL</w:t>
      </w:r>
    </w:p>
    <w:p>
      <w:r>
        <w:t xml:space="preserve">Observation: </w:t>
      </w:r>
    </w:p>
    <w:p>
      <w:r>
        <w:t>Test-3906: frontend/src/metabase/visualizations/shared/components/RowChartView/utils/data-labels.ts</w:t>
      </w:r>
    </w:p>
    <w:p>
      <w:r>
        <w:t>Result: PASS/FAIL</w:t>
      </w:r>
    </w:p>
    <w:p>
      <w:r>
        <w:t xml:space="preserve">Observation: </w:t>
      </w:r>
    </w:p>
    <w:p>
      <w:r>
        <w:t>Test-3907: frontend/src/metabase/visualizations/shared/components/RowChartView/utils/data-labels.unit.spec.ts</w:t>
      </w:r>
    </w:p>
    <w:p>
      <w:r>
        <w:t>Result: PASS/FAIL</w:t>
      </w:r>
    </w:p>
    <w:p>
      <w:r>
        <w:t xml:space="preserve">Observation: </w:t>
      </w:r>
    </w:p>
    <w:p>
      <w:r>
        <w:t>Test-3908: frontend/src/metabase/visualizations/shared/settings/cartesian-chart.ts</w:t>
      </w:r>
    </w:p>
    <w:p>
      <w:r>
        <w:t>Result: PASS/FAIL</w:t>
      </w:r>
    </w:p>
    <w:p>
      <w:r>
        <w:t xml:space="preserve">Observation: </w:t>
      </w:r>
    </w:p>
    <w:p>
      <w:r>
        <w:t>Test-3909: frontend/src/metabase/visualizations/shared/settings/column.ts</w:t>
      </w:r>
    </w:p>
    <w:p>
      <w:r>
        <w:t>Result: PASS/FAIL</w:t>
      </w:r>
    </w:p>
    <w:p>
      <w:r>
        <w:t xml:space="preserve">Observation: </w:t>
      </w:r>
    </w:p>
    <w:p>
      <w:r>
        <w:t>Test-3910: frontend/src/metabase/visualizations/shared/settings/pie.ts</w:t>
      </w:r>
    </w:p>
    <w:p>
      <w:r>
        <w:t>Result: PASS/FAIL</w:t>
      </w:r>
    </w:p>
    <w:p>
      <w:r>
        <w:t xml:space="preserve">Observation: </w:t>
      </w:r>
    </w:p>
    <w:p>
      <w:r>
        <w:t>Test-3911: frontend/src/metabase/visualizations/shared/settings/series.ts</w:t>
      </w:r>
    </w:p>
    <w:p>
      <w:r>
        <w:t>Result: PASS/FAIL</w:t>
      </w:r>
    </w:p>
    <w:p>
      <w:r>
        <w:t xml:space="preserve">Observation: </w:t>
      </w:r>
    </w:p>
    <w:p>
      <w:r>
        <w:t>Test-3912: frontend/src/metabase/visualizations/shared/types/data.ts</w:t>
      </w:r>
    </w:p>
    <w:p>
      <w:r>
        <w:t>Result: PASS/FAIL</w:t>
      </w:r>
    </w:p>
    <w:p>
      <w:r>
        <w:t xml:space="preserve">Observation: </w:t>
      </w:r>
    </w:p>
    <w:p>
      <w:r>
        <w:t>Test-3913: frontend/src/metabase/visualizations/shared/types/events.ts</w:t>
      </w:r>
    </w:p>
    <w:p>
      <w:r>
        <w:t>Result: PASS/FAIL</w:t>
      </w:r>
    </w:p>
    <w:p>
      <w:r>
        <w:t xml:space="preserve">Observation: </w:t>
      </w:r>
    </w:p>
    <w:p>
      <w:r>
        <w:t>Test-3914: frontend/src/metabase/visualizations/shared/types/format.ts</w:t>
      </w:r>
    </w:p>
    <w:p>
      <w:r>
        <w:t>Result: PASS/FAIL</w:t>
      </w:r>
    </w:p>
    <w:p>
      <w:r>
        <w:t xml:space="preserve">Observation: </w:t>
      </w:r>
    </w:p>
    <w:p>
      <w:r>
        <w:t>Test-3915: frontend/src/metabase/visualizations/shared/types/layout.ts</w:t>
      </w:r>
    </w:p>
    <w:p>
      <w:r>
        <w:t>Result: PASS/FAIL</w:t>
      </w:r>
    </w:p>
    <w:p>
      <w:r>
        <w:t xml:space="preserve">Observation: </w:t>
      </w:r>
    </w:p>
    <w:p>
      <w:r>
        <w:t>Test-3916: frontend/src/metabase/visualizations/shared/types/measure-text.ts</w:t>
      </w:r>
    </w:p>
    <w:p>
      <w:r>
        <w:t>Result: PASS/FAIL</w:t>
      </w:r>
    </w:p>
    <w:p>
      <w:r>
        <w:t xml:space="preserve">Observation: </w:t>
      </w:r>
    </w:p>
    <w:p>
      <w:r>
        <w:t>Test-3917: frontend/src/metabase/visualizations/shared/types/scale.ts</w:t>
      </w:r>
    </w:p>
    <w:p>
      <w:r>
        <w:t>Result: PASS/FAIL</w:t>
      </w:r>
    </w:p>
    <w:p>
      <w:r>
        <w:t xml:space="preserve">Observation: </w:t>
      </w:r>
    </w:p>
    <w:p>
      <w:r>
        <w:t>Test-3918: frontend/src/metabase/visualizations/shared/types/settings.ts</w:t>
      </w:r>
    </w:p>
    <w:p>
      <w:r>
        <w:t>Result: PASS/FAIL</w:t>
      </w:r>
    </w:p>
    <w:p>
      <w:r>
        <w:t xml:space="preserve">Observation: </w:t>
      </w:r>
    </w:p>
    <w:p>
      <w:r>
        <w:t>Test-3919: frontend/src/metabase/visualizations/shared/types/style.ts</w:t>
      </w:r>
    </w:p>
    <w:p>
      <w:r>
        <w:t>Result: PASS/FAIL</w:t>
      </w:r>
    </w:p>
    <w:p>
      <w:r>
        <w:t xml:space="preserve">Observation: </w:t>
      </w:r>
    </w:p>
    <w:p>
      <w:r>
        <w:t>Test-3920: frontend/src/metabase/visualizations/shared/utils/colors.ts</w:t>
      </w:r>
    </w:p>
    <w:p>
      <w:r>
        <w:t>Result: PASS/FAIL</w:t>
      </w:r>
    </w:p>
    <w:p>
      <w:r>
        <w:t xml:space="preserve">Observation: </w:t>
      </w:r>
    </w:p>
    <w:p>
      <w:r>
        <w:t>Test-3921: frontend/src/metabase/visualizations/shared/utils/data.ts</w:t>
      </w:r>
    </w:p>
    <w:p>
      <w:r>
        <w:t>Result: PASS/FAIL</w:t>
      </w:r>
    </w:p>
    <w:p>
      <w:r>
        <w:t xml:space="preserve">Observation: </w:t>
      </w:r>
    </w:p>
    <w:p>
      <w:r>
        <w:t>Test-3922: frontend/src/metabase/visualizations/shared/utils/data.unit.spec.ts</w:t>
      </w:r>
    </w:p>
    <w:p>
      <w:r>
        <w:t>Result: PASS/FAIL</w:t>
      </w:r>
    </w:p>
    <w:p>
      <w:r>
        <w:t xml:space="preserve">Observation: </w:t>
      </w:r>
    </w:p>
    <w:p>
      <w:r>
        <w:t>Test-3923: frontend/src/metabase/visualizations/shared/utils/parameter-substitution.js</w:t>
      </w:r>
    </w:p>
    <w:p>
      <w:r>
        <w:t>Result: PASS/FAIL</w:t>
      </w:r>
    </w:p>
    <w:p>
      <w:r>
        <w:t xml:space="preserve">Observation: </w:t>
      </w:r>
    </w:p>
    <w:p>
      <w:r>
        <w:t>Test-3924: frontend/src/metabase/visualizations/shared/utils/series.ts</w:t>
      </w:r>
    </w:p>
    <w:p>
      <w:r>
        <w:t>Result: PASS/FAIL</w:t>
      </w:r>
    </w:p>
    <w:p>
      <w:r>
        <w:t xml:space="preserve">Observation: </w:t>
      </w:r>
    </w:p>
    <w:p>
      <w:r>
        <w:t>Test-3925: frontend/src/metabase/visualizations/shared/utils/size-in-px.ts</w:t>
      </w:r>
    </w:p>
    <w:p>
      <w:r>
        <w:t>Result: PASS/FAIL</w:t>
      </w:r>
    </w:p>
    <w:p>
      <w:r>
        <w:t xml:space="preserve">Observation: </w:t>
      </w:r>
    </w:p>
    <w:p>
      <w:r>
        <w:t>Test-3926: frontend/src/metabase/visualizations/shared/utils/size-in-px.unit.spec.ts</w:t>
      </w:r>
    </w:p>
    <w:p>
      <w:r>
        <w:t>Result: PASS/FAIL</w:t>
      </w:r>
    </w:p>
    <w:p>
      <w:r>
        <w:t xml:space="preserve">Observation: </w:t>
      </w:r>
    </w:p>
    <w:p>
      <w:r>
        <w:t>Test-3927: frontend/src/metabase/visualizations/shared/utils/sizes.ts</w:t>
      </w:r>
    </w:p>
    <w:p>
      <w:r>
        <w:t>Result: PASS/FAIL</w:t>
      </w:r>
    </w:p>
    <w:p>
      <w:r>
        <w:t xml:space="preserve">Observation: </w:t>
      </w:r>
    </w:p>
    <w:p>
      <w:r>
        <w:t>Test-3928: frontend/src/metabase/visualizations/shared/utils/theme.ts</w:t>
      </w:r>
    </w:p>
    <w:p>
      <w:r>
        <w:t>Result: PASS/FAIL</w:t>
      </w:r>
    </w:p>
    <w:p>
      <w:r>
        <w:t xml:space="preserve">Observation: </w:t>
      </w:r>
    </w:p>
    <w:p>
      <w:r>
        <w:t>Test-3929: frontend/src/metabase/visualizations/types/click-actions.ts</w:t>
      </w:r>
    </w:p>
    <w:p>
      <w:r>
        <w:t>Result: PASS/FAIL</w:t>
      </w:r>
    </w:p>
    <w:p>
      <w:r>
        <w:t xml:space="preserve">Observation: </w:t>
      </w:r>
    </w:p>
    <w:p>
      <w:r>
        <w:t>Test-3930: frontend/src/metabase/visualizations/types/columns.ts</w:t>
      </w:r>
    </w:p>
    <w:p>
      <w:r>
        <w:t>Result: PASS/FAIL</w:t>
      </w:r>
    </w:p>
    <w:p>
      <w:r>
        <w:t xml:space="preserve">Observation: </w:t>
      </w:r>
    </w:p>
    <w:p>
      <w:r>
        <w:t>Test-3931: frontend/src/metabase/visualizations/types/echarts.ts</w:t>
      </w:r>
    </w:p>
    <w:p>
      <w:r>
        <w:t>Result: PASS/FAIL</w:t>
      </w:r>
    </w:p>
    <w:p>
      <w:r>
        <w:t xml:space="preserve">Observation: </w:t>
      </w:r>
    </w:p>
    <w:p>
      <w:r>
        <w:t>Test-3932: frontend/src/metabase/visualizations/types/hover.ts</w:t>
      </w:r>
    </w:p>
    <w:p>
      <w:r>
        <w:t>Result: PASS/FAIL</w:t>
      </w:r>
    </w:p>
    <w:p>
      <w:r>
        <w:t xml:space="preserve">Observation: </w:t>
      </w:r>
    </w:p>
    <w:p>
      <w:r>
        <w:t>Test-3933: frontend/src/metabase/visualizations/types/index.ts</w:t>
      </w:r>
    </w:p>
    <w:p>
      <w:r>
        <w:t>Result: PASS/FAIL</w:t>
      </w:r>
    </w:p>
    <w:p>
      <w:r>
        <w:t xml:space="preserve">Observation: </w:t>
      </w:r>
    </w:p>
    <w:p>
      <w:r>
        <w:t>Test-3934: frontend/src/metabase/visualizations/types/visualization.ts</w:t>
      </w:r>
    </w:p>
    <w:p>
      <w:r>
        <w:t>Result: PASS/FAIL</w:t>
      </w:r>
    </w:p>
    <w:p>
      <w:r>
        <w:t xml:space="preserve">Observation: </w:t>
      </w:r>
    </w:p>
    <w:p>
      <w:r>
        <w:t>Test-3935: frontend/src/metabase/visualizations/visualizations/AreaChart/index.ts</w:t>
      </w:r>
    </w:p>
    <w:p>
      <w:r>
        <w:t>Result: PASS/FAIL</w:t>
      </w:r>
    </w:p>
    <w:p>
      <w:r>
        <w:t xml:space="preserve">Observation: </w:t>
      </w:r>
    </w:p>
    <w:p>
      <w:r>
        <w:t>Test-3936: frontend/src/metabase/visualizations/visualizations/BarChart/index.ts</w:t>
      </w:r>
    </w:p>
    <w:p>
      <w:r>
        <w:t>Result: PASS/FAIL</w:t>
      </w:r>
    </w:p>
    <w:p>
      <w:r>
        <w:t xml:space="preserve">Observation: </w:t>
      </w:r>
    </w:p>
    <w:p>
      <w:r>
        <w:t>Test-3937: frontend/src/metabase/visualizations/visualizations/CartesianChart/chart-definition-legacy.js</w:t>
      </w:r>
    </w:p>
    <w:p>
      <w:r>
        <w:t>Result: PASS/FAIL</w:t>
      </w:r>
    </w:p>
    <w:p>
      <w:r>
        <w:t xml:space="preserve">Observation: </w:t>
      </w:r>
    </w:p>
    <w:p>
      <w:r>
        <w:t>Test-3938: frontend/src/metabase/visualizations/visualizations/CartesianChart/chart-definition.ts</w:t>
      </w:r>
    </w:p>
    <w:p>
      <w:r>
        <w:t>Result: PASS/FAIL</w:t>
      </w:r>
    </w:p>
    <w:p>
      <w:r>
        <w:t xml:space="preserve">Observation: </w:t>
      </w:r>
    </w:p>
    <w:p>
      <w:r>
        <w:t>Test-3939: frontend/src/metabase/visualizations/visualizations/CartesianChart/chart-definition.unit.spec.ts</w:t>
      </w:r>
    </w:p>
    <w:p>
      <w:r>
        <w:t>Result: PASS/FAIL</w:t>
      </w:r>
    </w:p>
    <w:p>
      <w:r>
        <w:t xml:space="preserve">Observation: </w:t>
      </w:r>
    </w:p>
    <w:p>
      <w:r>
        <w:t>Test-3940: frontend/src/metabase/visualizations/visualizations/CartesianChart/events.ts</w:t>
      </w:r>
    </w:p>
    <w:p>
      <w:r>
        <w:t>Result: PASS/FAIL</w:t>
      </w:r>
    </w:p>
    <w:p>
      <w:r>
        <w:t xml:space="preserve">Observation: </w:t>
      </w:r>
    </w:p>
    <w:p>
      <w:r>
        <w:t>Test-3941: frontend/src/metabase/visualizations/visualizations/CartesianChart/index.ts</w:t>
      </w:r>
    </w:p>
    <w:p>
      <w:r>
        <w:t>Result: PASS/FAIL</w:t>
      </w:r>
    </w:p>
    <w:p>
      <w:r>
        <w:t xml:space="preserve">Observation: </w:t>
      </w:r>
    </w:p>
    <w:p>
      <w:r>
        <w:t>Test-3942: frontend/src/metabase/visualizations/visualizations/CartesianChart/padding.ts</w:t>
      </w:r>
    </w:p>
    <w:p>
      <w:r>
        <w:t>Result: PASS/FAIL</w:t>
      </w:r>
    </w:p>
    <w:p>
      <w:r>
        <w:t xml:space="preserve">Observation: </w:t>
      </w:r>
    </w:p>
    <w:p>
      <w:r>
        <w:t>Test-3943: frontend/src/metabase/visualizations/visualizations/CartesianChart/use-chart-debug.ts</w:t>
      </w:r>
    </w:p>
    <w:p>
      <w:r>
        <w:t>Result: PASS/FAIL</w:t>
      </w:r>
    </w:p>
    <w:p>
      <w:r>
        <w:t xml:space="preserve">Observation: </w:t>
      </w:r>
    </w:p>
    <w:p>
      <w:r>
        <w:t>Test-3944: frontend/src/metabase/visualizations/visualizations/CartesianChart/use-chart-events.ts</w:t>
      </w:r>
    </w:p>
    <w:p>
      <w:r>
        <w:t>Result: PASS/FAIL</w:t>
      </w:r>
    </w:p>
    <w:p>
      <w:r>
        <w:t xml:space="preserve">Observation: </w:t>
      </w:r>
    </w:p>
    <w:p>
      <w:r>
        <w:t>Test-3945: frontend/src/metabase/visualizations/visualizations/CartesianChart/use-models-and-option.ts</w:t>
      </w:r>
    </w:p>
    <w:p>
      <w:r>
        <w:t>Result: PASS/FAIL</w:t>
      </w:r>
    </w:p>
    <w:p>
      <w:r>
        <w:t xml:space="preserve">Observation: </w:t>
      </w:r>
    </w:p>
    <w:p>
      <w:r>
        <w:t>Test-3946: frontend/src/metabase/visualizations/visualizations/CartesianChart/use-tooltip-mouse-leave.ts</w:t>
      </w:r>
    </w:p>
    <w:p>
      <w:r>
        <w:t>Result: PASS/FAIL</w:t>
      </w:r>
    </w:p>
    <w:p>
      <w:r>
        <w:t xml:space="preserve">Observation: </w:t>
      </w:r>
    </w:p>
    <w:p>
      <w:r>
        <w:t>Test-3947: frontend/src/metabase/visualizations/visualizations/CartesianChart/utils.ts</w:t>
      </w:r>
    </w:p>
    <w:p>
      <w:r>
        <w:t>Result: PASS/FAIL</w:t>
      </w:r>
    </w:p>
    <w:p>
      <w:r>
        <w:t xml:space="preserve">Observation: </w:t>
      </w:r>
    </w:p>
    <w:p>
      <w:r>
        <w:t>Test-3948: frontend/src/metabase/visualizations/visualizations/ComboChart/index.ts</w:t>
      </w:r>
    </w:p>
    <w:p>
      <w:r>
        <w:t>Result: PASS/FAIL</w:t>
      </w:r>
    </w:p>
    <w:p>
      <w:r>
        <w:t xml:space="preserve">Observation: </w:t>
      </w:r>
    </w:p>
    <w:p>
      <w:r>
        <w:t>Test-3949: frontend/src/metabase/visualizations/visualizations/Funnel/funnel-bar-transform.ts</w:t>
      </w:r>
    </w:p>
    <w:p>
      <w:r>
        <w:t>Result: PASS/FAIL</w:t>
      </w:r>
    </w:p>
    <w:p>
      <w:r>
        <w:t xml:space="preserve">Observation: </w:t>
      </w:r>
    </w:p>
    <w:p>
      <w:r>
        <w:t>Test-3950: frontend/src/metabase/visualizations/visualizations/Funnel/index.ts</w:t>
      </w:r>
    </w:p>
    <w:p>
      <w:r>
        <w:t>Result: PASS/FAIL</w:t>
      </w:r>
    </w:p>
    <w:p>
      <w:r>
        <w:t xml:space="preserve">Observation: </w:t>
      </w:r>
    </w:p>
    <w:p>
      <w:r>
        <w:t>Test-3951: frontend/src/metabase/visualizations/visualizations/Funnel/types.ts</w:t>
      </w:r>
    </w:p>
    <w:p>
      <w:r>
        <w:t>Result: PASS/FAIL</w:t>
      </w:r>
    </w:p>
    <w:p>
      <w:r>
        <w:t xml:space="preserve">Observation: </w:t>
      </w:r>
    </w:p>
    <w:p>
      <w:r>
        <w:t>Test-3952: frontend/src/metabase/visualizations/visualizations/Gauge/index.ts</w:t>
      </w:r>
    </w:p>
    <w:p>
      <w:r>
        <w:t>Result: PASS/FAIL</w:t>
      </w:r>
    </w:p>
    <w:p>
      <w:r>
        <w:t xml:space="preserve">Observation: </w:t>
      </w:r>
    </w:p>
    <w:p>
      <w:r>
        <w:t>Test-3953: frontend/src/metabase/visualizations/visualizations/Gauge/utils.ts</w:t>
      </w:r>
    </w:p>
    <w:p>
      <w:r>
        <w:t>Result: PASS/FAIL</w:t>
      </w:r>
    </w:p>
    <w:p>
      <w:r>
        <w:t xml:space="preserve">Observation: </w:t>
      </w:r>
    </w:p>
    <w:p>
      <w:r>
        <w:t>Test-3954: frontend/src/metabase/visualizations/visualizations/Gauge/utils.unit.spec.ts</w:t>
      </w:r>
    </w:p>
    <w:p>
      <w:r>
        <w:t>Result: PASS/FAIL</w:t>
      </w:r>
    </w:p>
    <w:p>
      <w:r>
        <w:t xml:space="preserve">Observation: </w:t>
      </w:r>
    </w:p>
    <w:p>
      <w:r>
        <w:t>Test-3955: frontend/src/metabase/visualizations/visualizations/Heading/index.ts</w:t>
      </w:r>
    </w:p>
    <w:p>
      <w:r>
        <w:t>Result: PASS/FAIL</w:t>
      </w:r>
    </w:p>
    <w:p>
      <w:r>
        <w:t xml:space="preserve">Observation: </w:t>
      </w:r>
    </w:p>
    <w:p>
      <w:r>
        <w:t>Test-3956: frontend/src/metabase/visualizations/visualizations/IFrameViz/IFrameVizSettings.ts</w:t>
      </w:r>
    </w:p>
    <w:p>
      <w:r>
        <w:t>Result: PASS/FAIL</w:t>
      </w:r>
    </w:p>
    <w:p>
      <w:r>
        <w:t xml:space="preserve">Observation: </w:t>
      </w:r>
    </w:p>
    <w:p>
      <w:r>
        <w:t>Test-3957: frontend/src/metabase/visualizations/visualizations/IFrameViz/index.ts</w:t>
      </w:r>
    </w:p>
    <w:p>
      <w:r>
        <w:t>Result: PASS/FAIL</w:t>
      </w:r>
    </w:p>
    <w:p>
      <w:r>
        <w:t xml:space="preserve">Observation: </w:t>
      </w:r>
    </w:p>
    <w:p>
      <w:r>
        <w:t>Test-3958: frontend/src/metabase/visualizations/visualizations/IFrameViz/utils.ts</w:t>
      </w:r>
    </w:p>
    <w:p>
      <w:r>
        <w:t>Result: PASS/FAIL</w:t>
      </w:r>
    </w:p>
    <w:p>
      <w:r>
        <w:t xml:space="preserve">Observation: </w:t>
      </w:r>
    </w:p>
    <w:p>
      <w:r>
        <w:t>Test-3959: frontend/src/metabase/visualizations/visualizations/IFrameViz/utils.unit.spec.ts</w:t>
      </w:r>
    </w:p>
    <w:p>
      <w:r>
        <w:t>Result: PASS/FAIL</w:t>
      </w:r>
    </w:p>
    <w:p>
      <w:r>
        <w:t xml:space="preserve">Observation: </w:t>
      </w:r>
    </w:p>
    <w:p>
      <w:r>
        <w:t>Test-3960: frontend/src/metabase/visualizations/visualizations/LineChart/index.ts</w:t>
      </w:r>
    </w:p>
    <w:p>
      <w:r>
        <w:t>Result: PASS/FAIL</w:t>
      </w:r>
    </w:p>
    <w:p>
      <w:r>
        <w:t xml:space="preserve">Observation: </w:t>
      </w:r>
    </w:p>
    <w:p>
      <w:r>
        <w:t>Test-3961: frontend/src/metabase/visualizations/visualizations/LinkViz/LinkVizSettings.ts</w:t>
      </w:r>
    </w:p>
    <w:p>
      <w:r>
        <w:t>Result: PASS/FAIL</w:t>
      </w:r>
    </w:p>
    <w:p>
      <w:r>
        <w:t xml:space="preserve">Observation: </w:t>
      </w:r>
    </w:p>
    <w:p>
      <w:r>
        <w:t>Test-3962: frontend/src/metabase/visualizations/visualizations/LinkViz/index.ts</w:t>
      </w:r>
    </w:p>
    <w:p>
      <w:r>
        <w:t>Result: PASS/FAIL</w:t>
      </w:r>
    </w:p>
    <w:p>
      <w:r>
        <w:t xml:space="preserve">Observation: </w:t>
      </w:r>
    </w:p>
    <w:p>
      <w:r>
        <w:t>Test-3963: frontend/src/metabase/visualizations/visualizations/LinkViz/types.ts</w:t>
      </w:r>
    </w:p>
    <w:p>
      <w:r>
        <w:t>Result: PASS/FAIL</w:t>
      </w:r>
    </w:p>
    <w:p>
      <w:r>
        <w:t xml:space="preserve">Observation: </w:t>
      </w:r>
    </w:p>
    <w:p>
      <w:r>
        <w:t>Test-3964: frontend/src/metabase/visualizations/visualizations/LinkViz/utils.ts</w:t>
      </w:r>
    </w:p>
    <w:p>
      <w:r>
        <w:t>Result: PASS/FAIL</w:t>
      </w:r>
    </w:p>
    <w:p>
      <w:r>
        <w:t xml:space="preserve">Observation: </w:t>
      </w:r>
    </w:p>
    <w:p>
      <w:r>
        <w:t>Test-3965: frontend/src/metabase/visualizations/visualizations/Map/CustomMapFooter/index.ts</w:t>
      </w:r>
    </w:p>
    <w:p>
      <w:r>
        <w:t>Result: PASS/FAIL</w:t>
      </w:r>
    </w:p>
    <w:p>
      <w:r>
        <w:t xml:space="preserve">Observation: </w:t>
      </w:r>
    </w:p>
    <w:p>
      <w:r>
        <w:t>Test-3966: frontend/src/metabase/visualizations/visualizations/Map/CustomMapFooter/tests/common.unit.spec.ts</w:t>
      </w:r>
    </w:p>
    <w:p>
      <w:r>
        <w:t>Result: PASS/FAIL</w:t>
      </w:r>
    </w:p>
    <w:p>
      <w:r>
        <w:t xml:space="preserve">Observation: </w:t>
      </w:r>
    </w:p>
    <w:p>
      <w:r>
        <w:t>Test-3967: frontend/src/metabase/visualizations/visualizations/Map/CustomMapFooter/tests/enterprise.unit.spec.ts</w:t>
      </w:r>
    </w:p>
    <w:p>
      <w:r>
        <w:t>Result: PASS/FAIL</w:t>
      </w:r>
    </w:p>
    <w:p>
      <w:r>
        <w:t xml:space="preserve">Observation: </w:t>
      </w:r>
    </w:p>
    <w:p>
      <w:r>
        <w:t>Test-3968: frontend/src/metabase/visualizations/visualizations/Map/CustomMapFooter/tests/premium.unit.spec.ts</w:t>
      </w:r>
    </w:p>
    <w:p>
      <w:r>
        <w:t>Result: PASS/FAIL</w:t>
      </w:r>
    </w:p>
    <w:p>
      <w:r>
        <w:t xml:space="preserve">Observation: </w:t>
      </w:r>
    </w:p>
    <w:p>
      <w:r>
        <w:t>Test-3969: frontend/src/metabase/visualizations/visualizations/Map/index.ts</w:t>
      </w:r>
    </w:p>
    <w:p>
      <w:r>
        <w:t>Result: PASS/FAIL</w:t>
      </w:r>
    </w:p>
    <w:p>
      <w:r>
        <w:t xml:space="preserve">Observation: </w:t>
      </w:r>
    </w:p>
    <w:p>
      <w:r>
        <w:t>Test-3970: frontend/src/metabase/visualizations/visualizations/PieChart/chart-definition.ts</w:t>
      </w:r>
    </w:p>
    <w:p>
      <w:r>
        <w:t>Result: PASS/FAIL</w:t>
      </w:r>
    </w:p>
    <w:p>
      <w:r>
        <w:t xml:space="preserve">Observation: </w:t>
      </w:r>
    </w:p>
    <w:p>
      <w:r>
        <w:t>Test-3971: frontend/src/metabase/visualizations/visualizations/PieChart/index.ts</w:t>
      </w:r>
    </w:p>
    <w:p>
      <w:r>
        <w:t>Result: PASS/FAIL</w:t>
      </w:r>
    </w:p>
    <w:p>
      <w:r>
        <w:t xml:space="preserve">Observation: </w:t>
      </w:r>
    </w:p>
    <w:p>
      <w:r>
        <w:t>Test-3972: frontend/src/metabase/visualizations/visualizations/PieChart/use-chart-events.ts</w:t>
      </w:r>
    </w:p>
    <w:p>
      <w:r>
        <w:t>Result: PASS/FAIL</w:t>
      </w:r>
    </w:p>
    <w:p>
      <w:r>
        <w:t xml:space="preserve">Observation: </w:t>
      </w:r>
    </w:p>
    <w:p>
      <w:r>
        <w:t>Test-3973: frontend/src/metabase/visualizations/visualizations/PivotTable/PivotTable.unit.spec.js</w:t>
      </w:r>
    </w:p>
    <w:p>
      <w:r>
        <w:t>Result: PASS/FAIL</w:t>
      </w:r>
    </w:p>
    <w:p>
      <w:r>
        <w:t xml:space="preserve">Observation: </w:t>
      </w:r>
    </w:p>
    <w:p>
      <w:r>
        <w:t>Test-3974: frontend/src/metabase/visualizations/visualizations/PivotTable/constants.ts</w:t>
      </w:r>
    </w:p>
    <w:p>
      <w:r>
        <w:t>Result: PASS/FAIL</w:t>
      </w:r>
    </w:p>
    <w:p>
      <w:r>
        <w:t xml:space="preserve">Observation: </w:t>
      </w:r>
    </w:p>
    <w:p>
      <w:r>
        <w:t>Test-3975: frontend/src/metabase/visualizations/visualizations/PivotTable/index.ts</w:t>
      </w:r>
    </w:p>
    <w:p>
      <w:r>
        <w:t>Result: PASS/FAIL</w:t>
      </w:r>
    </w:p>
    <w:p>
      <w:r>
        <w:t xml:space="preserve">Observation: </w:t>
      </w:r>
    </w:p>
    <w:p>
      <w:r>
        <w:t>Test-3976: frontend/src/metabase/visualizations/visualizations/PivotTable/settings.ts</w:t>
      </w:r>
    </w:p>
    <w:p>
      <w:r>
        <w:t>Result: PASS/FAIL</w:t>
      </w:r>
    </w:p>
    <w:p>
      <w:r>
        <w:t xml:space="preserve">Observation: </w:t>
      </w:r>
    </w:p>
    <w:p>
      <w:r>
        <w:t>Test-3977: frontend/src/metabase/visualizations/visualizations/PivotTable/stories-data.ts</w:t>
      </w:r>
    </w:p>
    <w:p>
      <w:r>
        <w:t>Result: PASS/FAIL</w:t>
      </w:r>
    </w:p>
    <w:p>
      <w:r>
        <w:t xml:space="preserve">Observation: </w:t>
      </w:r>
    </w:p>
    <w:p>
      <w:r>
        <w:t>Test-3978: frontend/src/metabase/visualizations/visualizations/PivotTable/types.ts</w:t>
      </w:r>
    </w:p>
    <w:p>
      <w:r>
        <w:t>Result: PASS/FAIL</w:t>
      </w:r>
    </w:p>
    <w:p>
      <w:r>
        <w:t xml:space="preserve">Observation: </w:t>
      </w:r>
    </w:p>
    <w:p>
      <w:r>
        <w:t>Test-3979: frontend/src/metabase/visualizations/visualizations/PivotTable/utils.ts</w:t>
      </w:r>
    </w:p>
    <w:p>
      <w:r>
        <w:t>Result: PASS/FAIL</w:t>
      </w:r>
    </w:p>
    <w:p>
      <w:r>
        <w:t xml:space="preserve">Observation: </w:t>
      </w:r>
    </w:p>
    <w:p>
      <w:r>
        <w:t>Test-3980: frontend/src/metabase/visualizations/visualizations/PivotTable/utils.unit.spec.ts</w:t>
      </w:r>
    </w:p>
    <w:p>
      <w:r>
        <w:t>Result: PASS/FAIL</w:t>
      </w:r>
    </w:p>
    <w:p>
      <w:r>
        <w:t xml:space="preserve">Observation: </w:t>
      </w:r>
    </w:p>
    <w:p>
      <w:r>
        <w:t>Test-3981: frontend/src/metabase/visualizations/visualizations/Progress/index.ts</w:t>
      </w:r>
    </w:p>
    <w:p>
      <w:r>
        <w:t>Result: PASS/FAIL</w:t>
      </w:r>
    </w:p>
    <w:p>
      <w:r>
        <w:t xml:space="preserve">Observation: </w:t>
      </w:r>
    </w:p>
    <w:p>
      <w:r>
        <w:t>Test-3982: frontend/src/metabase/visualizations/visualizations/Progress/utils.ts</w:t>
      </w:r>
    </w:p>
    <w:p>
      <w:r>
        <w:t>Result: PASS/FAIL</w:t>
      </w:r>
    </w:p>
    <w:p>
      <w:r>
        <w:t xml:space="preserve">Observation: </w:t>
      </w:r>
    </w:p>
    <w:p>
      <w:r>
        <w:t>Test-3983: frontend/src/metabase/visualizations/visualizations/Progress/utils.unit.spec.ts</w:t>
      </w:r>
    </w:p>
    <w:p>
      <w:r>
        <w:t>Result: PASS/FAIL</w:t>
      </w:r>
    </w:p>
    <w:p>
      <w:r>
        <w:t xml:space="preserve">Observation: </w:t>
      </w:r>
    </w:p>
    <w:p>
      <w:r>
        <w:t>Test-3984: frontend/src/metabase/visualizations/visualizations/RowChart/index.ts</w:t>
      </w:r>
    </w:p>
    <w:p>
      <w:r>
        <w:t>Result: PASS/FAIL</w:t>
      </w:r>
    </w:p>
    <w:p>
      <w:r>
        <w:t xml:space="preserve">Observation: </w:t>
      </w:r>
    </w:p>
    <w:p>
      <w:r>
        <w:t>Test-3985: frontend/src/metabase/visualizations/visualizations/RowChart/utils/events.ts</w:t>
      </w:r>
    </w:p>
    <w:p>
      <w:r>
        <w:t>Result: PASS/FAIL</w:t>
      </w:r>
    </w:p>
    <w:p>
      <w:r>
        <w:t xml:space="preserve">Observation: </w:t>
      </w:r>
    </w:p>
    <w:p>
      <w:r>
        <w:t>Test-3986: frontend/src/metabase/visualizations/visualizations/RowChart/utils/events.unit.spec.ts</w:t>
      </w:r>
    </w:p>
    <w:p>
      <w:r>
        <w:t>Result: PASS/FAIL</w:t>
      </w:r>
    </w:p>
    <w:p>
      <w:r>
        <w:t xml:space="preserve">Observation: </w:t>
      </w:r>
    </w:p>
    <w:p>
      <w:r>
        <w:t>Test-3987: frontend/src/metabase/visualizations/visualizations/RowChart/utils/format.ts</w:t>
      </w:r>
    </w:p>
    <w:p>
      <w:r>
        <w:t>Result: PASS/FAIL</w:t>
      </w:r>
    </w:p>
    <w:p>
      <w:r>
        <w:t xml:space="preserve">Observation: </w:t>
      </w:r>
    </w:p>
    <w:p>
      <w:r>
        <w:t>Test-3988: frontend/src/metabase/visualizations/visualizations/RowChart/utils/legend.ts</w:t>
      </w:r>
    </w:p>
    <w:p>
      <w:r>
        <w:t>Result: PASS/FAIL</w:t>
      </w:r>
    </w:p>
    <w:p>
      <w:r>
        <w:t xml:space="preserve">Observation: </w:t>
      </w:r>
    </w:p>
    <w:p>
      <w:r>
        <w:t>Test-3989: frontend/src/metabase/visualizations/visualizations/RowChart/utils/settings-definitions.js</w:t>
      </w:r>
    </w:p>
    <w:p>
      <w:r>
        <w:t>Result: PASS/FAIL</w:t>
      </w:r>
    </w:p>
    <w:p>
      <w:r>
        <w:t xml:space="preserve">Observation: </w:t>
      </w:r>
    </w:p>
    <w:p>
      <w:r>
        <w:t>Test-3990: frontend/src/metabase/visualizations/visualizations/RowChart/utils/settings.ts</w:t>
      </w:r>
    </w:p>
    <w:p>
      <w:r>
        <w:t>Result: PASS/FAIL</w:t>
      </w:r>
    </w:p>
    <w:p>
      <w:r>
        <w:t xml:space="preserve">Observation: </w:t>
      </w:r>
    </w:p>
    <w:p>
      <w:r>
        <w:t>Test-3991: frontend/src/metabase/visualizations/visualizations/RowChart/utils/theme.ts</w:t>
      </w:r>
    </w:p>
    <w:p>
      <w:r>
        <w:t>Result: PASS/FAIL</w:t>
      </w:r>
    </w:p>
    <w:p>
      <w:r>
        <w:t xml:space="preserve">Observation: </w:t>
      </w:r>
    </w:p>
    <w:p>
      <w:r>
        <w:t>Test-3992: frontend/src/metabase/visualizations/visualizations/RowChart/utils/warnings.ts</w:t>
      </w:r>
    </w:p>
    <w:p>
      <w:r>
        <w:t>Result: PASS/FAIL</w:t>
      </w:r>
    </w:p>
    <w:p>
      <w:r>
        <w:t xml:space="preserve">Observation: </w:t>
      </w:r>
    </w:p>
    <w:p>
      <w:r>
        <w:t>Test-3993: frontend/src/metabase/visualizations/visualizations/SankeyChart/chart-definition.ts</w:t>
      </w:r>
    </w:p>
    <w:p>
      <w:r>
        <w:t>Result: PASS/FAIL</w:t>
      </w:r>
    </w:p>
    <w:p>
      <w:r>
        <w:t xml:space="preserve">Observation: </w:t>
      </w:r>
    </w:p>
    <w:p>
      <w:r>
        <w:t>Test-3994: frontend/src/metabase/visualizations/visualizations/SankeyChart/chart-definition.unit.spec.ts</w:t>
      </w:r>
    </w:p>
    <w:p>
      <w:r>
        <w:t>Result: PASS/FAIL</w:t>
      </w:r>
    </w:p>
    <w:p>
      <w:r>
        <w:t xml:space="preserve">Observation: </w:t>
      </w:r>
    </w:p>
    <w:p>
      <w:r>
        <w:t>Test-3995: frontend/src/metabase/visualizations/visualizations/SankeyChart/events.ts</w:t>
      </w:r>
    </w:p>
    <w:p>
      <w:r>
        <w:t>Result: PASS/FAIL</w:t>
      </w:r>
    </w:p>
    <w:p>
      <w:r>
        <w:t xml:space="preserve">Observation: </w:t>
      </w:r>
    </w:p>
    <w:p>
      <w:r>
        <w:t>Test-3996: frontend/src/metabase/visualizations/visualizations/SankeyChart/events.unit.spec.ts</w:t>
      </w:r>
    </w:p>
    <w:p>
      <w:r>
        <w:t>Result: PASS/FAIL</w:t>
      </w:r>
    </w:p>
    <w:p>
      <w:r>
        <w:t xml:space="preserve">Observation: </w:t>
      </w:r>
    </w:p>
    <w:p>
      <w:r>
        <w:t>Test-3997: frontend/src/metabase/visualizations/visualizations/SankeyChart/index.ts</w:t>
      </w:r>
    </w:p>
    <w:p>
      <w:r>
        <w:t>Result: PASS/FAIL</w:t>
      </w:r>
    </w:p>
    <w:p>
      <w:r>
        <w:t xml:space="preserve">Observation: </w:t>
      </w:r>
    </w:p>
    <w:p>
      <w:r>
        <w:t>Test-3998: frontend/src/metabase/visualizations/visualizations/SankeyChart/stories-data/index.ts</w:t>
      </w:r>
    </w:p>
    <w:p>
      <w:r>
        <w:t>Result: PASS/FAIL</w:t>
      </w:r>
    </w:p>
    <w:p>
      <w:r>
        <w:t xml:space="preserve">Observation: </w:t>
      </w:r>
    </w:p>
    <w:p>
      <w:r>
        <w:t>Test-3999: frontend/src/metabase/visualizations/visualizations/SankeyChart/utils/cycle-detection.ts</w:t>
      </w:r>
    </w:p>
    <w:p>
      <w:r>
        <w:t>Result: PASS/FAIL</w:t>
      </w:r>
    </w:p>
    <w:p>
      <w:r>
        <w:t xml:space="preserve">Observation: </w:t>
      </w:r>
    </w:p>
    <w:p>
      <w:r>
        <w:t>Test-4000: frontend/src/metabase/visualizations/visualizations/SankeyChart/utils/cycle-detection.unit.spec.ts</w:t>
      </w:r>
    </w:p>
    <w:p>
      <w:r>
        <w:t>Result: PASS/FAIL</w:t>
      </w:r>
    </w:p>
    <w:p>
      <w:r>
        <w:t xml:space="preserve">Observation: </w:t>
      </w:r>
    </w:p>
    <w:p>
      <w:r>
        <w:t>Test-4001: frontend/src/metabase/visualizations/visualizations/Scalar/constants.ts</w:t>
      </w:r>
    </w:p>
    <w:p>
      <w:r>
        <w:t>Result: PASS/FAIL</w:t>
      </w:r>
    </w:p>
    <w:p>
      <w:r>
        <w:t xml:space="preserve">Observation: </w:t>
      </w:r>
    </w:p>
    <w:p>
      <w:r>
        <w:t>Test-4002: frontend/src/metabase/visualizations/visualizations/Scalar/index.ts</w:t>
      </w:r>
    </w:p>
    <w:p>
      <w:r>
        <w:t>Result: PASS/FAIL</w:t>
      </w:r>
    </w:p>
    <w:p>
      <w:r>
        <w:t xml:space="preserve">Observation: </w:t>
      </w:r>
    </w:p>
    <w:p>
      <w:r>
        <w:t>Test-4003: frontend/src/metabase/visualizations/visualizations/Scalar/scalars-bar-transform.ts</w:t>
      </w:r>
    </w:p>
    <w:p>
      <w:r>
        <w:t>Result: PASS/FAIL</w:t>
      </w:r>
    </w:p>
    <w:p>
      <w:r>
        <w:t xml:space="preserve">Observation: </w:t>
      </w:r>
    </w:p>
    <w:p>
      <w:r>
        <w:t>Test-4004: frontend/src/metabase/visualizations/visualizations/Scalar/utils.ts</w:t>
      </w:r>
    </w:p>
    <w:p>
      <w:r>
        <w:t>Result: PASS/FAIL</w:t>
      </w:r>
    </w:p>
    <w:p>
      <w:r>
        <w:t xml:space="preserve">Observation: </w:t>
      </w:r>
    </w:p>
    <w:p>
      <w:r>
        <w:t>Test-4005: frontend/src/metabase/visualizations/visualizations/Scalar/utils.unit.spec.ts</w:t>
      </w:r>
    </w:p>
    <w:p>
      <w:r>
        <w:t>Result: PASS/FAIL</w:t>
      </w:r>
    </w:p>
    <w:p>
      <w:r>
        <w:t xml:space="preserve">Observation: </w:t>
      </w:r>
    </w:p>
    <w:p>
      <w:r>
        <w:t>Test-4006: frontend/src/metabase/visualizations/visualizations/ScatterPlot/index.ts</w:t>
      </w:r>
    </w:p>
    <w:p>
      <w:r>
        <w:t>Result: PASS/FAIL</w:t>
      </w:r>
    </w:p>
    <w:p>
      <w:r>
        <w:t xml:space="preserve">Observation: </w:t>
      </w:r>
    </w:p>
    <w:p>
      <w:r>
        <w:t>Test-4007: frontend/src/metabase/visualizations/visualizations/SmartScalar/compute.ts</w:t>
      </w:r>
    </w:p>
    <w:p>
      <w:r>
        <w:t>Result: PASS/FAIL</w:t>
      </w:r>
    </w:p>
    <w:p>
      <w:r>
        <w:t xml:space="preserve">Observation: </w:t>
      </w:r>
    </w:p>
    <w:p>
      <w:r>
        <w:t>Test-4008: frontend/src/metabase/visualizations/visualizations/SmartScalar/compute.unit.spec.js</w:t>
      </w:r>
    </w:p>
    <w:p>
      <w:r>
        <w:t>Result: PASS/FAIL</w:t>
      </w:r>
    </w:p>
    <w:p>
      <w:r>
        <w:t xml:space="preserve">Observation: </w:t>
      </w:r>
    </w:p>
    <w:p>
      <w:r>
        <w:t>Test-4009: frontend/src/metabase/visualizations/visualizations/SmartScalar/constants.ts</w:t>
      </w:r>
    </w:p>
    <w:p>
      <w:r>
        <w:t>Result: PASS/FAIL</w:t>
      </w:r>
    </w:p>
    <w:p>
      <w:r>
        <w:t xml:space="preserve">Observation: </w:t>
      </w:r>
    </w:p>
    <w:p>
      <w:r>
        <w:t>Test-4010: frontend/src/metabase/visualizations/visualizations/SmartScalar/index.ts</w:t>
      </w:r>
    </w:p>
    <w:p>
      <w:r>
        <w:t>Result: PASS/FAIL</w:t>
      </w:r>
    </w:p>
    <w:p>
      <w:r>
        <w:t xml:space="preserve">Observation: </w:t>
      </w:r>
    </w:p>
    <w:p>
      <w:r>
        <w:t>Test-4011: frontend/src/metabase/visualizations/visualizations/SmartScalar/tests/test-mocks.ts</w:t>
      </w:r>
    </w:p>
    <w:p>
      <w:r>
        <w:t>Result: PASS/FAIL</w:t>
      </w:r>
    </w:p>
    <w:p>
      <w:r>
        <w:t xml:space="preserve">Observation: </w:t>
      </w:r>
    </w:p>
    <w:p>
      <w:r>
        <w:t>Test-4012: frontend/src/metabase/visualizations/visualizations/SmartScalar/types.ts</w:t>
      </w:r>
    </w:p>
    <w:p>
      <w:r>
        <w:t>Result: PASS/FAIL</w:t>
      </w:r>
    </w:p>
    <w:p>
      <w:r>
        <w:t xml:space="preserve">Observation: </w:t>
      </w:r>
    </w:p>
    <w:p>
      <w:r>
        <w:t>Test-4013: frontend/src/metabase/visualizations/visualizations/SmartScalar/utils.ts</w:t>
      </w:r>
    </w:p>
    <w:p>
      <w:r>
        <w:t>Result: PASS/FAIL</w:t>
      </w:r>
    </w:p>
    <w:p>
      <w:r>
        <w:t xml:space="preserve">Observation: </w:t>
      </w:r>
    </w:p>
    <w:p>
      <w:r>
        <w:t>Test-4014: frontend/src/metabase/visualizations/visualizations/SmartScalar/utils.unit.spec.ts</w:t>
      </w:r>
    </w:p>
    <w:p>
      <w:r>
        <w:t>Result: PASS/FAIL</w:t>
      </w:r>
    </w:p>
    <w:p>
      <w:r>
        <w:t xml:space="preserve">Observation: </w:t>
      </w:r>
    </w:p>
    <w:p>
      <w:r>
        <w:t>Test-4015: frontend/src/metabase/visualizations/visualizations/Table/Table.unit.spec.js</w:t>
      </w:r>
    </w:p>
    <w:p>
      <w:r>
        <w:t>Result: PASS/FAIL</w:t>
      </w:r>
    </w:p>
    <w:p>
      <w:r>
        <w:t xml:space="preserve">Observation: </w:t>
      </w:r>
    </w:p>
    <w:p>
      <w:r>
        <w:t>Test-4016: frontend/src/metabase/visualizations/visualizations/Table/stories-data/index.ts</w:t>
      </w:r>
    </w:p>
    <w:p>
      <w:r>
        <w:t>Result: PASS/FAIL</w:t>
      </w:r>
    </w:p>
    <w:p>
      <w:r>
        <w:t xml:space="preserve">Observation: </w:t>
      </w:r>
    </w:p>
    <w:p>
      <w:r>
        <w:t>Test-4017: frontend/src/metabase/visualizations/visualizations/Text/index.ts</w:t>
      </w:r>
    </w:p>
    <w:p>
      <w:r>
        <w:t>Result: PASS/FAIL</w:t>
      </w:r>
    </w:p>
    <w:p>
      <w:r>
        <w:t xml:space="preserve">Observation: </w:t>
      </w:r>
    </w:p>
    <w:p>
      <w:r>
        <w:t>Test-4018: frontend/src/metabase/visualizations/visualizations/WaterfallChart/index.ts</w:t>
      </w:r>
    </w:p>
    <w:p>
      <w:r>
        <w:t>Result: PASS/FAIL</w:t>
      </w:r>
    </w:p>
    <w:p>
      <w:r>
        <w:t xml:space="preserve">Observation: </w:t>
      </w:r>
    </w:p>
    <w:p>
      <w:r>
        <w:t>Test-4019: frontend/src/metabase/visualizer/components/DataImporter/ColumnsList/index.ts</w:t>
      </w:r>
    </w:p>
    <w:p>
      <w:r>
        <w:t>Result: PASS/FAIL</w:t>
      </w:r>
    </w:p>
    <w:p>
      <w:r>
        <w:t xml:space="preserve">Observation: </w:t>
      </w:r>
    </w:p>
    <w:p>
      <w:r>
        <w:t>Test-4020: frontend/src/metabase/visualizer/components/DataImporter/DatasetsList/getIsCompatible.ts</w:t>
      </w:r>
    </w:p>
    <w:p>
      <w:r>
        <w:t>Result: PASS/FAIL</w:t>
      </w:r>
    </w:p>
    <w:p>
      <w:r>
        <w:t xml:space="preserve">Observation: </w:t>
      </w:r>
    </w:p>
    <w:p>
      <w:r>
        <w:t>Test-4021: frontend/src/metabase/visualizer/components/DataImporter/DatasetsList/getIsCompatible.unit.spec.ts</w:t>
      </w:r>
    </w:p>
    <w:p>
      <w:r>
        <w:t>Result: PASS/FAIL</w:t>
      </w:r>
    </w:p>
    <w:p>
      <w:r>
        <w:t xml:space="preserve">Observation: </w:t>
      </w:r>
    </w:p>
    <w:p>
      <w:r>
        <w:t>Test-4022: frontend/src/metabase/visualizer/components/DataImporter/index.ts</w:t>
      </w:r>
    </w:p>
    <w:p>
      <w:r>
        <w:t>Result: PASS/FAIL</w:t>
      </w:r>
    </w:p>
    <w:p>
      <w:r>
        <w:t xml:space="preserve">Observation: </w:t>
      </w:r>
    </w:p>
    <w:p>
      <w:r>
        <w:t>Test-4023: frontend/src/metabase/visualizer/components/DragOverlay/index.ts</w:t>
      </w:r>
    </w:p>
    <w:p>
      <w:r>
        <w:t>Result: PASS/FAIL</w:t>
      </w:r>
    </w:p>
    <w:p>
      <w:r>
        <w:t xml:space="preserve">Observation: </w:t>
      </w:r>
    </w:p>
    <w:p>
      <w:r>
        <w:t>Test-4024: frontend/src/metabase/visualizer/components/Footer/index.ts</w:t>
      </w:r>
    </w:p>
    <w:p>
      <w:r>
        <w:t>Result: PASS/FAIL</w:t>
      </w:r>
    </w:p>
    <w:p>
      <w:r>
        <w:t xml:space="preserve">Observation: </w:t>
      </w:r>
    </w:p>
    <w:p>
      <w:r>
        <w:t>Test-4025: frontend/src/metabase/visualizer/components/Header/index.ts</w:t>
      </w:r>
    </w:p>
    <w:p>
      <w:r>
        <w:t>Result: PASS/FAIL</w:t>
      </w:r>
    </w:p>
    <w:p>
      <w:r>
        <w:t xml:space="preserve">Observation: </w:t>
      </w:r>
    </w:p>
    <w:p>
      <w:r>
        <w:t>Test-4026: frontend/src/metabase/visualizer/components/TabularPreviewModal/index.ts</w:t>
      </w:r>
    </w:p>
    <w:p>
      <w:r>
        <w:t>Result: PASS/FAIL</w:t>
      </w:r>
    </w:p>
    <w:p>
      <w:r>
        <w:t xml:space="preserve">Observation: </w:t>
      </w:r>
    </w:p>
    <w:p>
      <w:r>
        <w:t>Test-4027: frontend/src/metabase/visualizer/components/VisualizationCanvas/index.ts</w:t>
      </w:r>
    </w:p>
    <w:p>
      <w:r>
        <w:t>Result: PASS/FAIL</w:t>
      </w:r>
    </w:p>
    <w:p>
      <w:r>
        <w:t xml:space="preserve">Observation: </w:t>
      </w:r>
    </w:p>
    <w:p>
      <w:r>
        <w:t>Test-4028: frontend/src/metabase/visualizer/components/VisualizationCanvas/wells/HorizontalWell/index.ts</w:t>
      </w:r>
    </w:p>
    <w:p>
      <w:r>
        <w:t>Result: PASS/FAIL</w:t>
      </w:r>
    </w:p>
    <w:p>
      <w:r>
        <w:t xml:space="preserve">Observation: </w:t>
      </w:r>
    </w:p>
    <w:p>
      <w:r>
        <w:t>Test-4029: frontend/src/metabase/visualizer/components/VisualizationCanvas/wells/ScatterFloatingWell/index.ts</w:t>
      </w:r>
    </w:p>
    <w:p>
      <w:r>
        <w:t>Result: PASS/FAIL</w:t>
      </w:r>
    </w:p>
    <w:p>
      <w:r>
        <w:t xml:space="preserve">Observation: </w:t>
      </w:r>
    </w:p>
    <w:p>
      <w:r>
        <w:t>Test-4030: frontend/src/metabase/visualizer/components/VisualizationCanvas/wells/VerticalWell/index.ts</w:t>
      </w:r>
    </w:p>
    <w:p>
      <w:r>
        <w:t>Result: PASS/FAIL</w:t>
      </w:r>
    </w:p>
    <w:p>
      <w:r>
        <w:t xml:space="preserve">Observation: </w:t>
      </w:r>
    </w:p>
    <w:p>
      <w:r>
        <w:t>Test-4031: frontend/src/metabase/visualizer/components/VisualizationPicker/index.ts</w:t>
      </w:r>
    </w:p>
    <w:p>
      <w:r>
        <w:t>Result: PASS/FAIL</w:t>
      </w:r>
    </w:p>
    <w:p>
      <w:r>
        <w:t xml:space="preserve">Observation: </w:t>
      </w:r>
    </w:p>
    <w:p>
      <w:r>
        <w:t>Test-4032: frontend/src/metabase/visualizer/components/Visualizer/index.ts</w:t>
      </w:r>
    </w:p>
    <w:p>
      <w:r>
        <w:t>Result: PASS/FAIL</w:t>
      </w:r>
    </w:p>
    <w:p>
      <w:r>
        <w:t xml:space="preserve">Observation: </w:t>
      </w:r>
    </w:p>
    <w:p>
      <w:r>
        <w:t>Test-4033: frontend/src/metabase/visualizer/components/VisualizerModal/index.ts</w:t>
      </w:r>
    </w:p>
    <w:p>
      <w:r>
        <w:t>Result: PASS/FAIL</w:t>
      </w:r>
    </w:p>
    <w:p>
      <w:r>
        <w:t xml:space="preserve">Observation: </w:t>
      </w:r>
    </w:p>
    <w:p>
      <w:r>
        <w:t>Test-4034: frontend/src/metabase/visualizer/components/VisualizerUiContext/index.ts</w:t>
      </w:r>
    </w:p>
    <w:p>
      <w:r>
        <w:t>Result: PASS/FAIL</w:t>
      </w:r>
    </w:p>
    <w:p>
      <w:r>
        <w:t xml:space="preserve">Observation: </w:t>
      </w:r>
    </w:p>
    <w:p>
      <w:r>
        <w:t>Test-4035: frontend/src/metabase/visualizer/constants.ts</w:t>
      </w:r>
    </w:p>
    <w:p>
      <w:r>
        <w:t>Result: PASS/FAIL</w:t>
      </w:r>
    </w:p>
    <w:p>
      <w:r>
        <w:t xml:space="preserve">Observation: </w:t>
      </w:r>
    </w:p>
    <w:p>
      <w:r>
        <w:t>Test-4036: frontend/src/metabase/visualizer/hooks/use-boolean-map.ts</w:t>
      </w:r>
    </w:p>
    <w:p>
      <w:r>
        <w:t>Result: PASS/FAIL</w:t>
      </w:r>
    </w:p>
    <w:p>
      <w:r>
        <w:t xml:space="preserve">Observation: </w:t>
      </w:r>
    </w:p>
    <w:p>
      <w:r>
        <w:t>Test-4037: frontend/src/metabase/visualizer/hooks/use-can-handle-active-item.ts</w:t>
      </w:r>
    </w:p>
    <w:p>
      <w:r>
        <w:t>Result: PASS/FAIL</w:t>
      </w:r>
    </w:p>
    <w:p>
      <w:r>
        <w:t xml:space="preserve">Observation: </w:t>
      </w:r>
    </w:p>
    <w:p>
      <w:r>
        <w:t>Test-4038: frontend/src/metabase/visualizer/hooks/use-is-card-pristine.ts</w:t>
      </w:r>
    </w:p>
    <w:p>
      <w:r>
        <w:t>Result: PASS/FAIL</w:t>
      </w:r>
    </w:p>
    <w:p>
      <w:r>
        <w:t xml:space="preserve">Observation: </w:t>
      </w:r>
    </w:p>
    <w:p>
      <w:r>
        <w:t>Test-4039: frontend/src/metabase/visualizer/hooks/use-visualizer-history.ts</w:t>
      </w:r>
    </w:p>
    <w:p>
      <w:r>
        <w:t>Result: PASS/FAIL</w:t>
      </w:r>
    </w:p>
    <w:p>
      <w:r>
        <w:t xml:space="preserve">Observation: </w:t>
      </w:r>
    </w:p>
    <w:p>
      <w:r>
        <w:t>Test-4040: frontend/src/metabase/visualizer/selectors.ts</w:t>
      </w:r>
    </w:p>
    <w:p>
      <w:r>
        <w:t>Result: PASS/FAIL</w:t>
      </w:r>
    </w:p>
    <w:p>
      <w:r>
        <w:t xml:space="preserve">Observation: </w:t>
      </w:r>
    </w:p>
    <w:p>
      <w:r>
        <w:t>Test-4041: frontend/src/metabase/visualizer/utils/click-actions.ts</w:t>
      </w:r>
    </w:p>
    <w:p>
      <w:r>
        <w:t>Result: PASS/FAIL</w:t>
      </w:r>
    </w:p>
    <w:p>
      <w:r>
        <w:t xml:space="preserve">Observation: </w:t>
      </w:r>
    </w:p>
    <w:p>
      <w:r>
        <w:t>Test-4042: frontend/src/metabase/visualizer/utils/column.ts</w:t>
      </w:r>
    </w:p>
    <w:p>
      <w:r>
        <w:t>Result: PASS/FAIL</w:t>
      </w:r>
    </w:p>
    <w:p>
      <w:r>
        <w:t xml:space="preserve">Observation: </w:t>
      </w:r>
    </w:p>
    <w:p>
      <w:r>
        <w:t>Test-4043: frontend/src/metabase/visualizer/utils/dashboard-card-supports-visualizer.ts</w:t>
      </w:r>
    </w:p>
    <w:p>
      <w:r>
        <w:t>Result: PASS/FAIL</w:t>
      </w:r>
    </w:p>
    <w:p>
      <w:r>
        <w:t xml:space="preserve">Observation: </w:t>
      </w:r>
    </w:p>
    <w:p>
      <w:r>
        <w:t>Test-4044: frontend/src/metabase/visualizer/utils/data-source.ts</w:t>
      </w:r>
    </w:p>
    <w:p>
      <w:r>
        <w:t>Result: PASS/FAIL</w:t>
      </w:r>
    </w:p>
    <w:p>
      <w:r>
        <w:t xml:space="preserve">Observation: </w:t>
      </w:r>
    </w:p>
    <w:p>
      <w:r>
        <w:t>Test-4045: frontend/src/metabase/visualizer/utils/drag-and-drop.ts</w:t>
      </w:r>
    </w:p>
    <w:p>
      <w:r>
        <w:t>Result: PASS/FAIL</w:t>
      </w:r>
    </w:p>
    <w:p>
      <w:r>
        <w:t xml:space="preserve">Observation: </w:t>
      </w:r>
    </w:p>
    <w:p>
      <w:r>
        <w:t>Test-4046: frontend/src/metabase/visualizer/utils/get-initial-state-for-card-data-source.ts</w:t>
      </w:r>
    </w:p>
    <w:p>
      <w:r>
        <w:t>Result: PASS/FAIL</w:t>
      </w:r>
    </w:p>
    <w:p>
      <w:r>
        <w:t xml:space="preserve">Observation: </w:t>
      </w:r>
    </w:p>
    <w:p>
      <w:r>
        <w:t>Test-4047: frontend/src/metabase/visualizer/utils/get-initial-state-for-card-data-source.unit.spec.ts</w:t>
      </w:r>
    </w:p>
    <w:p>
      <w:r>
        <w:t>Result: PASS/FAIL</w:t>
      </w:r>
    </w:p>
    <w:p>
      <w:r>
        <w:t xml:space="preserve">Observation: </w:t>
      </w:r>
    </w:p>
    <w:p>
      <w:r>
        <w:t>Test-4048: frontend/src/metabase/visualizer/utils/get-initial-state-for-multiple-series.ts</w:t>
      </w:r>
    </w:p>
    <w:p>
      <w:r>
        <w:t>Result: PASS/FAIL</w:t>
      </w:r>
    </w:p>
    <w:p>
      <w:r>
        <w:t xml:space="preserve">Observation: </w:t>
      </w:r>
    </w:p>
    <w:p>
      <w:r>
        <w:t>Test-4049: frontend/src/metabase/visualizer/utils/get-initial-state-for-multiple-series.unit.spec.ts</w:t>
      </w:r>
    </w:p>
    <w:p>
      <w:r>
        <w:t>Result: PASS/FAIL</w:t>
      </w:r>
    </w:p>
    <w:p>
      <w:r>
        <w:t xml:space="preserve">Observation: </w:t>
      </w:r>
    </w:p>
    <w:p>
      <w:r>
        <w:t>Test-4050: frontend/src/metabase/visualizer/utils/get-initial-state-for-visualizer-card.ts</w:t>
      </w:r>
    </w:p>
    <w:p>
      <w:r>
        <w:t>Result: PASS/FAIL</w:t>
      </w:r>
    </w:p>
    <w:p>
      <w:r>
        <w:t xml:space="preserve">Observation: </w:t>
      </w:r>
    </w:p>
    <w:p>
      <w:r>
        <w:t>Test-4051: frontend/src/metabase/visualizer/utils/get-updated-settings-for-display.ts</w:t>
      </w:r>
    </w:p>
    <w:p>
      <w:r>
        <w:t>Result: PASS/FAIL</w:t>
      </w:r>
    </w:p>
    <w:p>
      <w:r>
        <w:t xml:space="preserve">Observation: </w:t>
      </w:r>
    </w:p>
    <w:p>
      <w:r>
        <w:t>Test-4052: frontend/src/metabase/visualizer/utils/get-updated-settings-for-display.unit.spec.ts</w:t>
      </w:r>
    </w:p>
    <w:p>
      <w:r>
        <w:t>Result: PASS/FAIL</w:t>
      </w:r>
    </w:p>
    <w:p>
      <w:r>
        <w:t xml:space="preserve">Observation: </w:t>
      </w:r>
    </w:p>
    <w:p>
      <w:r>
        <w:t>Test-4053: frontend/src/metabase/visualizer/utils/get-visualization-columns.ts</w:t>
      </w:r>
    </w:p>
    <w:p>
      <w:r>
        <w:t>Result: PASS/FAIL</w:t>
      </w:r>
    </w:p>
    <w:p>
      <w:r>
        <w:t xml:space="preserve">Observation: </w:t>
      </w:r>
    </w:p>
    <w:p>
      <w:r>
        <w:t>Test-4054: frontend/src/metabase/visualizer/utils/get-visualization-columns.unit.spec.ts</w:t>
      </w:r>
    </w:p>
    <w:p>
      <w:r>
        <w:t>Result: PASS/FAIL</w:t>
      </w:r>
    </w:p>
    <w:p>
      <w:r>
        <w:t xml:space="preserve">Observation: </w:t>
      </w:r>
    </w:p>
    <w:p>
      <w:r>
        <w:t>Test-4055: frontend/src/metabase/visualizer/utils/index.ts</w:t>
      </w:r>
    </w:p>
    <w:p>
      <w:r>
        <w:t>Result: PASS/FAIL</w:t>
      </w:r>
    </w:p>
    <w:p>
      <w:r>
        <w:t xml:space="preserve">Observation: </w:t>
      </w:r>
    </w:p>
    <w:p>
      <w:r>
        <w:t>Test-4056: frontend/src/metabase/visualizer/utils/is-visualizer-dashboard-card.ts</w:t>
      </w:r>
    </w:p>
    <w:p>
      <w:r>
        <w:t>Result: PASS/FAIL</w:t>
      </w:r>
    </w:p>
    <w:p>
      <w:r>
        <w:t xml:space="preserve">Observation: </w:t>
      </w:r>
    </w:p>
    <w:p>
      <w:r>
        <w:t>Test-4057: frontend/src/metabase/visualizer/utils/merge-data.ts</w:t>
      </w:r>
    </w:p>
    <w:p>
      <w:r>
        <w:t>Result: PASS/FAIL</w:t>
      </w:r>
    </w:p>
    <w:p>
      <w:r>
        <w:t xml:space="preserve">Observation: </w:t>
      </w:r>
    </w:p>
    <w:p>
      <w:r>
        <w:t>Test-4058: frontend/src/metabase/visualizer/utils/split-series.ts</w:t>
      </w:r>
    </w:p>
    <w:p>
      <w:r>
        <w:t>Result: PASS/FAIL</w:t>
      </w:r>
    </w:p>
    <w:p>
      <w:r>
        <w:t xml:space="preserve">Observation: </w:t>
      </w:r>
    </w:p>
    <w:p>
      <w:r>
        <w:t>Test-4059: frontend/src/metabase/visualizer/utils/update-viz-settings-with-refs.ts</w:t>
      </w:r>
    </w:p>
    <w:p>
      <w:r>
        <w:t>Result: PASS/FAIL</w:t>
      </w:r>
    </w:p>
    <w:p>
      <w:r>
        <w:t xml:space="preserve">Observation: </w:t>
      </w:r>
    </w:p>
    <w:p>
      <w:r>
        <w:t>Test-4060: frontend/src/metabase/visualizer/utils/update-viz-settings-with-refs.unit.spec.ts</w:t>
      </w:r>
    </w:p>
    <w:p>
      <w:r>
        <w:t>Result: PASS/FAIL</w:t>
      </w:r>
    </w:p>
    <w:p>
      <w:r>
        <w:t xml:space="preserve">Observation: </w:t>
      </w:r>
    </w:p>
    <w:p>
      <w:r>
        <w:t>Test-4061: frontend/src/metabase/visualizer/utils/viz-settings.ts</w:t>
      </w:r>
    </w:p>
    <w:p>
      <w:r>
        <w:t>Result: PASS/FAIL</w:t>
      </w:r>
    </w:p>
    <w:p>
      <w:r>
        <w:t xml:space="preserve">Observation: </w:t>
      </w:r>
    </w:p>
    <w:p>
      <w:r>
        <w:t>Test-4062: frontend/src/metabase/visualizer/utils/viz-settings.unit.spec.ts</w:t>
      </w:r>
    </w:p>
    <w:p>
      <w:r>
        <w:t>Result: PASS/FAIL</w:t>
      </w:r>
    </w:p>
    <w:p>
      <w:r>
        <w:t xml:space="preserve">Observation: </w:t>
      </w:r>
    </w:p>
    <w:p>
      <w:r>
        <w:t>Test-4063: frontend/src/metabase/visualizer/visualizations/cartesian.ts</w:t>
      </w:r>
    </w:p>
    <w:p>
      <w:r>
        <w:t>Result: PASS/FAIL</w:t>
      </w:r>
    </w:p>
    <w:p>
      <w:r>
        <w:t xml:space="preserve">Observation: </w:t>
      </w:r>
    </w:p>
    <w:p>
      <w:r>
        <w:t>Test-4064: frontend/src/metabase/visualizer/visualizations/cartesian.unit.spec.ts</w:t>
      </w:r>
    </w:p>
    <w:p>
      <w:r>
        <w:t>Result: PASS/FAIL</w:t>
      </w:r>
    </w:p>
    <w:p>
      <w:r>
        <w:t xml:space="preserve">Observation: </w:t>
      </w:r>
    </w:p>
    <w:p>
      <w:r>
        <w:t>Test-4065: frontend/src/metabase/visualizer/visualizations/compat.ts</w:t>
      </w:r>
    </w:p>
    <w:p>
      <w:r>
        <w:t>Result: PASS/FAIL</w:t>
      </w:r>
    </w:p>
    <w:p>
      <w:r>
        <w:t xml:space="preserve">Observation: </w:t>
      </w:r>
    </w:p>
    <w:p>
      <w:r>
        <w:t>Test-4066: frontend/src/metabase/visualizer/visualizations/funnel.ts</w:t>
      </w:r>
    </w:p>
    <w:p>
      <w:r>
        <w:t>Result: PASS/FAIL</w:t>
      </w:r>
    </w:p>
    <w:p>
      <w:r>
        <w:t xml:space="preserve">Observation: </w:t>
      </w:r>
    </w:p>
    <w:p>
      <w:r>
        <w:t>Test-4067: frontend/src/metabase/visualizer/visualizations/funnel.unit.spec.ts</w:t>
      </w:r>
    </w:p>
    <w:p>
      <w:r>
        <w:t>Result: PASS/FAIL</w:t>
      </w:r>
    </w:p>
    <w:p>
      <w:r>
        <w:t xml:space="preserve">Observation: </w:t>
      </w:r>
    </w:p>
    <w:p>
      <w:r>
        <w:t>Test-4068: frontend/src/metabase/visualizer/visualizations/pie.ts</w:t>
      </w:r>
    </w:p>
    <w:p>
      <w:r>
        <w:t>Result: PASS/FAIL</w:t>
      </w:r>
    </w:p>
    <w:p>
      <w:r>
        <w:t xml:space="preserve">Observation: </w:t>
      </w:r>
    </w:p>
    <w:p>
      <w:r>
        <w:t>Test-4069: frontend/src/metabase/visualizer/visualizations/pie.unit.spec.ts</w:t>
      </w:r>
    </w:p>
    <w:p>
      <w:r>
        <w:t>Result: PASS/FAIL</w:t>
      </w:r>
    </w:p>
    <w:p>
      <w:r>
        <w:t xml:space="preserve">Observation: </w:t>
      </w:r>
    </w:p>
    <w:p>
      <w:r>
        <w:t>Test-4070: frontend/src/metabase/visualizer/visualizations/utils.ts</w:t>
      </w:r>
    </w:p>
    <w:p>
      <w:r>
        <w:t>Result: PASS/FAIL</w:t>
      </w:r>
    </w:p>
    <w:p>
      <w:r>
        <w:t xml:space="preserve">Observation: </w:t>
      </w:r>
    </w:p>
    <w:p>
      <w:r>
        <w:t>Test-4071: frontend/src/metabase/visualizer/visualizer.slice.ts</w:t>
      </w:r>
    </w:p>
    <w:p>
      <w:r>
        <w:t>Result: PASS/FAIL</w:t>
      </w:r>
    </w:p>
    <w:p>
      <w:r>
        <w:t xml:space="preserve">Observation: </w:t>
      </w:r>
    </w:p>
    <w:p>
      <w:r>
        <w:t>Test-4072: frontend/src/metabase-lib/.eslintrc</w:t>
      </w:r>
    </w:p>
    <w:p>
      <w:r>
        <w:t>Result: PASS/FAIL</w:t>
      </w:r>
    </w:p>
    <w:p>
      <w:r>
        <w:t xml:space="preserve">Observation: </w:t>
      </w:r>
    </w:p>
    <w:p>
      <w:r>
        <w:t>Test-4073: frontend/src/metabase-lib/aggregation.ts</w:t>
      </w:r>
    </w:p>
    <w:p>
      <w:r>
        <w:t>Result: PASS/FAIL</w:t>
      </w:r>
    </w:p>
    <w:p>
      <w:r>
        <w:t xml:space="preserve">Observation: </w:t>
      </w:r>
    </w:p>
    <w:p>
      <w:r>
        <w:t>Test-4074: frontend/src/metabase-lib/binning.ts</w:t>
      </w:r>
    </w:p>
    <w:p>
      <w:r>
        <w:t>Result: PASS/FAIL</w:t>
      </w:r>
    </w:p>
    <w:p>
      <w:r>
        <w:t xml:space="preserve">Observation: </w:t>
      </w:r>
    </w:p>
    <w:p>
      <w:r>
        <w:t>Test-4075: frontend/src/metabase-lib/breakout.ts</w:t>
      </w:r>
    </w:p>
    <w:p>
      <w:r>
        <w:t>Result: PASS/FAIL</w:t>
      </w:r>
    </w:p>
    <w:p>
      <w:r>
        <w:t xml:space="preserve">Observation: </w:t>
      </w:r>
    </w:p>
    <w:p>
      <w:r>
        <w:t>Test-4076: frontend/src/metabase-lib/breakout.unit.spec.ts</w:t>
      </w:r>
    </w:p>
    <w:p>
      <w:r>
        <w:t>Result: PASS/FAIL</w:t>
      </w:r>
    </w:p>
    <w:p>
      <w:r>
        <w:t xml:space="preserve">Observation: </w:t>
      </w:r>
    </w:p>
    <w:p>
      <w:r>
        <w:t>Test-4077: frontend/src/metabase-lib/buckets.ts</w:t>
      </w:r>
    </w:p>
    <w:p>
      <w:r>
        <w:t>Result: PASS/FAIL</w:t>
      </w:r>
    </w:p>
    <w:p>
      <w:r>
        <w:t xml:space="preserve">Observation: </w:t>
      </w:r>
    </w:p>
    <w:p>
      <w:r>
        <w:t>Test-4078: frontend/src/metabase-lib/column_types.ts</w:t>
      </w:r>
    </w:p>
    <w:p>
      <w:r>
        <w:t>Result: PASS/FAIL</w:t>
      </w:r>
    </w:p>
    <w:p>
      <w:r>
        <w:t xml:space="preserve">Observation: </w:t>
      </w:r>
    </w:p>
    <w:p>
      <w:r>
        <w:t>Test-4079: frontend/src/metabase-lib/comparison.ts</w:t>
      </w:r>
    </w:p>
    <w:p>
      <w:r>
        <w:t>Result: PASS/FAIL</w:t>
      </w:r>
    </w:p>
    <w:p>
      <w:r>
        <w:t xml:space="preserve">Observation: </w:t>
      </w:r>
    </w:p>
    <w:p>
      <w:r>
        <w:t>Test-4080: frontend/src/metabase-lib/comparison.unit.spec.ts</w:t>
      </w:r>
    </w:p>
    <w:p>
      <w:r>
        <w:t>Result: PASS/FAIL</w:t>
      </w:r>
    </w:p>
    <w:p>
      <w:r>
        <w:t xml:space="preserve">Observation: </w:t>
      </w:r>
    </w:p>
    <w:p>
      <w:r>
        <w:t>Test-4081: frontend/src/metabase-lib/database.ts</w:t>
      </w:r>
    </w:p>
    <w:p>
      <w:r>
        <w:t>Result: PASS/FAIL</w:t>
      </w:r>
    </w:p>
    <w:p>
      <w:r>
        <w:t xml:space="preserve">Observation: </w:t>
      </w:r>
    </w:p>
    <w:p>
      <w:r>
        <w:t>Test-4082: frontend/src/metabase-lib/drills.ts</w:t>
      </w:r>
    </w:p>
    <w:p>
      <w:r>
        <w:t>Result: PASS/FAIL</w:t>
      </w:r>
    </w:p>
    <w:p>
      <w:r>
        <w:t xml:space="preserve">Observation: </w:t>
      </w:r>
    </w:p>
    <w:p>
      <w:r>
        <w:t>Test-4083: frontend/src/metabase-lib/expression.ts</w:t>
      </w:r>
    </w:p>
    <w:p>
      <w:r>
        <w:t>Result: PASS/FAIL</w:t>
      </w:r>
    </w:p>
    <w:p>
      <w:r>
        <w:t xml:space="preserve">Observation: </w:t>
      </w:r>
    </w:p>
    <w:p>
      <w:r>
        <w:t>Test-4084: frontend/src/metabase-lib/extractions.ts</w:t>
      </w:r>
    </w:p>
    <w:p>
      <w:r>
        <w:t>Result: PASS/FAIL</w:t>
      </w:r>
    </w:p>
    <w:p>
      <w:r>
        <w:t xml:space="preserve">Observation: </w:t>
      </w:r>
    </w:p>
    <w:p>
      <w:r>
        <w:t>Test-4085: frontend/src/metabase-lib/fields.ts</w:t>
      </w:r>
    </w:p>
    <w:p>
      <w:r>
        <w:t>Result: PASS/FAIL</w:t>
      </w:r>
    </w:p>
    <w:p>
      <w:r>
        <w:t xml:space="preserve">Observation: </w:t>
      </w:r>
    </w:p>
    <w:p>
      <w:r>
        <w:t>Test-4086: frontend/src/metabase-lib/filter.ts</w:t>
      </w:r>
    </w:p>
    <w:p>
      <w:r>
        <w:t>Result: PASS/FAIL</w:t>
      </w:r>
    </w:p>
    <w:p>
      <w:r>
        <w:t xml:space="preserve">Observation: </w:t>
      </w:r>
    </w:p>
    <w:p>
      <w:r>
        <w:t>Test-4087: frontend/src/metabase-lib/index.ts</w:t>
      </w:r>
    </w:p>
    <w:p>
      <w:r>
        <w:t>Result: PASS/FAIL</w:t>
      </w:r>
    </w:p>
    <w:p>
      <w:r>
        <w:t xml:space="preserve">Observation: </w:t>
      </w:r>
    </w:p>
    <w:p>
      <w:r>
        <w:t>Test-4088: frontend/src/metabase-lib/join.ts</w:t>
      </w:r>
    </w:p>
    <w:p>
      <w:r>
        <w:t>Result: PASS/FAIL</w:t>
      </w:r>
    </w:p>
    <w:p>
      <w:r>
        <w:t xml:space="preserve">Observation: </w:t>
      </w:r>
    </w:p>
    <w:p>
      <w:r>
        <w:t>Test-4089: frontend/src/metabase-lib/limit.ts</w:t>
      </w:r>
    </w:p>
    <w:p>
      <w:r>
        <w:t>Result: PASS/FAIL</w:t>
      </w:r>
    </w:p>
    <w:p>
      <w:r>
        <w:t xml:space="preserve">Observation: </w:t>
      </w:r>
    </w:p>
    <w:p>
      <w:r>
        <w:t>Test-4090: frontend/src/metabase-lib/metadata.ts</w:t>
      </w:r>
    </w:p>
    <w:p>
      <w:r>
        <w:t>Result: PASS/FAIL</w:t>
      </w:r>
    </w:p>
    <w:p>
      <w:r>
        <w:t xml:space="preserve">Observation: </w:t>
      </w:r>
    </w:p>
    <w:p>
      <w:r>
        <w:t>Test-4091: frontend/src/metabase-lib/metadata.unit.spec.ts</w:t>
      </w:r>
    </w:p>
    <w:p>
      <w:r>
        <w:t>Result: PASS/FAIL</w:t>
      </w:r>
    </w:p>
    <w:p>
      <w:r>
        <w:t xml:space="preserve">Observation: </w:t>
      </w:r>
    </w:p>
    <w:p>
      <w:r>
        <w:t>Test-4092: frontend/src/metabase-lib/metrics.ts</w:t>
      </w:r>
    </w:p>
    <w:p>
      <w:r>
        <w:t>Result: PASS/FAIL</w:t>
      </w:r>
    </w:p>
    <w:p>
      <w:r>
        <w:t xml:space="preserve">Observation: </w:t>
      </w:r>
    </w:p>
    <w:p>
      <w:r>
        <w:t>Test-4093: frontend/src/metabase-lib/native.ts</w:t>
      </w:r>
    </w:p>
    <w:p>
      <w:r>
        <w:t>Result: PASS/FAIL</w:t>
      </w:r>
    </w:p>
    <w:p>
      <w:r>
        <w:t xml:space="preserve">Observation: </w:t>
      </w:r>
    </w:p>
    <w:p>
      <w:r>
        <w:t>Test-4094: frontend/src/metabase-lib/native.unit.spec.ts</w:t>
      </w:r>
    </w:p>
    <w:p>
      <w:r>
        <w:t>Result: PASS/FAIL</w:t>
      </w:r>
    </w:p>
    <w:p>
      <w:r>
        <w:t xml:space="preserve">Observation: </w:t>
      </w:r>
    </w:p>
    <w:p>
      <w:r>
        <w:t>Test-4095: frontend/src/metabase-lib/order_by.ts</w:t>
      </w:r>
    </w:p>
    <w:p>
      <w:r>
        <w:t>Result: PASS/FAIL</w:t>
      </w:r>
    </w:p>
    <w:p>
      <w:r>
        <w:t xml:space="preserve">Observation: </w:t>
      </w:r>
    </w:p>
    <w:p>
      <w:r>
        <w:t>Test-4096: frontend/src/metabase-lib/order_by.unit.spec.ts</w:t>
      </w:r>
    </w:p>
    <w:p>
      <w:r>
        <w:t>Result: PASS/FAIL</w:t>
      </w:r>
    </w:p>
    <w:p>
      <w:r>
        <w:t xml:space="preserve">Observation: </w:t>
      </w:r>
    </w:p>
    <w:p>
      <w:r>
        <w:t>Test-4097: frontend/src/metabase-lib/query.ts</w:t>
      </w:r>
    </w:p>
    <w:p>
      <w:r>
        <w:t>Result: PASS/FAIL</w:t>
      </w:r>
    </w:p>
    <w:p>
      <w:r>
        <w:t xml:space="preserve">Observation: </w:t>
      </w:r>
    </w:p>
    <w:p>
      <w:r>
        <w:t>Test-4098: frontend/src/metabase-lib/query.unit.spec.ts</w:t>
      </w:r>
    </w:p>
    <w:p>
      <w:r>
        <w:t>Result: PASS/FAIL</w:t>
      </w:r>
    </w:p>
    <w:p>
      <w:r>
        <w:t xml:space="preserve">Observation: </w:t>
      </w:r>
    </w:p>
    <w:p>
      <w:r>
        <w:t>Test-4099: frontend/src/metabase-lib/segments.ts</w:t>
      </w:r>
    </w:p>
    <w:p>
      <w:r>
        <w:t>Result: PASS/FAIL</w:t>
      </w:r>
    </w:p>
    <w:p>
      <w:r>
        <w:t xml:space="preserve">Observation: </w:t>
      </w:r>
    </w:p>
    <w:p>
      <w:r>
        <w:t>Test-4100: frontend/src/metabase-lib/temporal_bucket.ts</w:t>
      </w:r>
    </w:p>
    <w:p>
      <w:r>
        <w:t>Result: PASS/FAIL</w:t>
      </w:r>
    </w:p>
    <w:p>
      <w:r>
        <w:t xml:space="preserve">Observation: </w:t>
      </w:r>
    </w:p>
    <w:p>
      <w:r>
        <w:t>Test-4101: frontend/src/metabase-lib/temporal_bucket.unit.spec.ts</w:t>
      </w:r>
    </w:p>
    <w:p>
      <w:r>
        <w:t>Result: PASS/FAIL</w:t>
      </w:r>
    </w:p>
    <w:p>
      <w:r>
        <w:t xml:space="preserve">Observation: </w:t>
      </w:r>
    </w:p>
    <w:p>
      <w:r>
        <w:t>Test-4102: frontend/src/metabase-lib/test-helpers.ts</w:t>
      </w:r>
    </w:p>
    <w:p>
      <w:r>
        <w:t>Result: PASS/FAIL</w:t>
      </w:r>
    </w:p>
    <w:p>
      <w:r>
        <w:t xml:space="preserve">Observation: </w:t>
      </w:r>
    </w:p>
    <w:p>
      <w:r>
        <w:t>Test-4103: frontend/src/metabase-lib/types.ts</w:t>
      </w:r>
    </w:p>
    <w:p>
      <w:r>
        <w:t>Result: PASS/FAIL</w:t>
      </w:r>
    </w:p>
    <w:p>
      <w:r>
        <w:t xml:space="preserve">Observation: </w:t>
      </w:r>
    </w:p>
    <w:p>
      <w:r>
        <w:t>Test-4104: frontend/src/metabase-lib/v1/Alert/constants.ts</w:t>
      </w:r>
    </w:p>
    <w:p>
      <w:r>
        <w:t>Result: PASS/FAIL</w:t>
      </w:r>
    </w:p>
    <w:p>
      <w:r>
        <w:t xml:space="preserve">Observation: </w:t>
      </w:r>
    </w:p>
    <w:p>
      <w:r>
        <w:t>Test-4105: frontend/src/metabase-lib/v1/Alert/index.ts</w:t>
      </w:r>
    </w:p>
    <w:p>
      <w:r>
        <w:t>Result: PASS/FAIL</w:t>
      </w:r>
    </w:p>
    <w:p>
      <w:r>
        <w:t xml:space="preserve">Observation: </w:t>
      </w:r>
    </w:p>
    <w:p>
      <w:r>
        <w:t>Test-4106: frontend/src/metabase-lib/v1/Dimension.ts</w:t>
      </w:r>
    </w:p>
    <w:p>
      <w:r>
        <w:t>Result: PASS/FAIL</w:t>
      </w:r>
    </w:p>
    <w:p>
      <w:r>
        <w:t xml:space="preserve">Observation: </w:t>
      </w:r>
    </w:p>
    <w:p>
      <w:r>
        <w:t>Test-4107: frontend/src/metabase-lib/v1/DimensionOptions/DimensionOptions.ts</w:t>
      </w:r>
    </w:p>
    <w:p>
      <w:r>
        <w:t>Result: PASS/FAIL</w:t>
      </w:r>
    </w:p>
    <w:p>
      <w:r>
        <w:t xml:space="preserve">Observation: </w:t>
      </w:r>
    </w:p>
    <w:p>
      <w:r>
        <w:t>Test-4108: frontend/src/metabase-lib/v1/DimensionOptions/index.ts</w:t>
      </w:r>
    </w:p>
    <w:p>
      <w:r>
        <w:t>Result: PASS/FAIL</w:t>
      </w:r>
    </w:p>
    <w:p>
      <w:r>
        <w:t xml:space="preserve">Observation: </w:t>
      </w:r>
    </w:p>
    <w:p>
      <w:r>
        <w:t>Test-4109: frontend/src/metabase-lib/v1/DimensionOptions/types.ts</w:t>
      </w:r>
    </w:p>
    <w:p>
      <w:r>
        <w:t>Result: PASS/FAIL</w:t>
      </w:r>
    </w:p>
    <w:p>
      <w:r>
        <w:t xml:space="preserve">Observation: </w:t>
      </w:r>
    </w:p>
    <w:p>
      <w:r>
        <w:t>Test-4110: frontend/src/metabase-lib/v1/Question.ts</w:t>
      </w:r>
    </w:p>
    <w:p>
      <w:r>
        <w:t>Result: PASS/FAIL</w:t>
      </w:r>
    </w:p>
    <w:p>
      <w:r>
        <w:t xml:space="preserve">Observation: </w:t>
      </w:r>
    </w:p>
    <w:p>
      <w:r>
        <w:t>Test-4111: frontend/src/metabase-lib/v1/ValidationError/ValidationError.ts</w:t>
      </w:r>
    </w:p>
    <w:p>
      <w:r>
        <w:t>Result: PASS/FAIL</w:t>
      </w:r>
    </w:p>
    <w:p>
      <w:r>
        <w:t xml:space="preserve">Observation: </w:t>
      </w:r>
    </w:p>
    <w:p>
      <w:r>
        <w:t>Test-4112: frontend/src/metabase-lib/v1/ValidationError/constants.ts</w:t>
      </w:r>
    </w:p>
    <w:p>
      <w:r>
        <w:t>Result: PASS/FAIL</w:t>
      </w:r>
    </w:p>
    <w:p>
      <w:r>
        <w:t xml:space="preserve">Observation: </w:t>
      </w:r>
    </w:p>
    <w:p>
      <w:r>
        <w:t>Test-4113: frontend/src/metabase-lib/v1/ValidationError/index.ts</w:t>
      </w:r>
    </w:p>
    <w:p>
      <w:r>
        <w:t>Result: PASS/FAIL</w:t>
      </w:r>
    </w:p>
    <w:p>
      <w:r>
        <w:t xml:space="preserve">Observation: </w:t>
      </w:r>
    </w:p>
    <w:p>
      <w:r>
        <w:t>Test-4114: frontend/src/metabase-lib/v1/ValidationError/types.ts</w:t>
      </w:r>
    </w:p>
    <w:p>
      <w:r>
        <w:t>Result: PASS/FAIL</w:t>
      </w:r>
    </w:p>
    <w:p>
      <w:r>
        <w:t xml:space="preserve">Observation: </w:t>
      </w:r>
    </w:p>
    <w:p>
      <w:r>
        <w:t>Test-4115: frontend/src/metabase-lib/v1/actions/utils.ts</w:t>
      </w:r>
    </w:p>
    <w:p>
      <w:r>
        <w:t>Result: PASS/FAIL</w:t>
      </w:r>
    </w:p>
    <w:p>
      <w:r>
        <w:t xml:space="preserve">Observation: </w:t>
      </w:r>
    </w:p>
    <w:p>
      <w:r>
        <w:t>Test-4116: frontend/src/metabase-lib/v1/actions/utils.unit.spec.ts</w:t>
      </w:r>
    </w:p>
    <w:p>
      <w:r>
        <w:t>Result: PASS/FAIL</w:t>
      </w:r>
    </w:p>
    <w:p>
      <w:r>
        <w:t xml:space="preserve">Observation: </w:t>
      </w:r>
    </w:p>
    <w:p>
      <w:r>
        <w:t>Test-4117: frontend/src/metabase-lib/v1/metadata/Base.ts</w:t>
      </w:r>
    </w:p>
    <w:p>
      <w:r>
        <w:t>Result: PASS/FAIL</w:t>
      </w:r>
    </w:p>
    <w:p>
      <w:r>
        <w:t xml:space="preserve">Observation: </w:t>
      </w:r>
    </w:p>
    <w:p>
      <w:r>
        <w:t>Test-4118: frontend/src/metabase-lib/v1/metadata/Base.unit.spec.ts</w:t>
      </w:r>
    </w:p>
    <w:p>
      <w:r>
        <w:t>Result: PASS/FAIL</w:t>
      </w:r>
    </w:p>
    <w:p>
      <w:r>
        <w:t xml:space="preserve">Observation: </w:t>
      </w:r>
    </w:p>
    <w:p>
      <w:r>
        <w:t>Test-4119: frontend/src/metabase-lib/v1/metadata/Database.ts</w:t>
      </w:r>
    </w:p>
    <w:p>
      <w:r>
        <w:t>Result: PASS/FAIL</w:t>
      </w:r>
    </w:p>
    <w:p>
      <w:r>
        <w:t xml:space="preserve">Observation: </w:t>
      </w:r>
    </w:p>
    <w:p>
      <w:r>
        <w:t>Test-4120: frontend/src/metabase-lib/v1/metadata/Database.unit.spec.ts</w:t>
      </w:r>
    </w:p>
    <w:p>
      <w:r>
        <w:t>Result: PASS/FAIL</w:t>
      </w:r>
    </w:p>
    <w:p>
      <w:r>
        <w:t xml:space="preserve">Observation: </w:t>
      </w:r>
    </w:p>
    <w:p>
      <w:r>
        <w:t>Test-4121: frontend/src/metabase-lib/v1/metadata/Field.ts</w:t>
      </w:r>
    </w:p>
    <w:p>
      <w:r>
        <w:t>Result: PASS/FAIL</w:t>
      </w:r>
    </w:p>
    <w:p>
      <w:r>
        <w:t xml:space="preserve">Observation: </w:t>
      </w:r>
    </w:p>
    <w:p>
      <w:r>
        <w:t>Test-4122: frontend/src/metabase-lib/v1/metadata/Field.unit.spec.ts</w:t>
      </w:r>
    </w:p>
    <w:p>
      <w:r>
        <w:t>Result: PASS/FAIL</w:t>
      </w:r>
    </w:p>
    <w:p>
      <w:r>
        <w:t xml:space="preserve">Observation: </w:t>
      </w:r>
    </w:p>
    <w:p>
      <w:r>
        <w:t>Test-4123: frontend/src/metabase-lib/v1/metadata/ForeignKey.ts</w:t>
      </w:r>
    </w:p>
    <w:p>
      <w:r>
        <w:t>Result: PASS/FAIL</w:t>
      </w:r>
    </w:p>
    <w:p>
      <w:r>
        <w:t xml:space="preserve">Observation: </w:t>
      </w:r>
    </w:p>
    <w:p>
      <w:r>
        <w:t>Test-4124: frontend/src/metabase-lib/v1/metadata/Metadata.ts</w:t>
      </w:r>
    </w:p>
    <w:p>
      <w:r>
        <w:t>Result: PASS/FAIL</w:t>
      </w:r>
    </w:p>
    <w:p>
      <w:r>
        <w:t xml:space="preserve">Observation: </w:t>
      </w:r>
    </w:p>
    <w:p>
      <w:r>
        <w:t>Test-4125: frontend/src/metabase-lib/v1/metadata/Metadata.unit.spec.ts</w:t>
      </w:r>
    </w:p>
    <w:p>
      <w:r>
        <w:t>Result: PASS/FAIL</w:t>
      </w:r>
    </w:p>
    <w:p>
      <w:r>
        <w:t xml:space="preserve">Observation: </w:t>
      </w:r>
    </w:p>
    <w:p>
      <w:r>
        <w:t>Test-4126: frontend/src/metabase-lib/v1/metadata/Schema.ts</w:t>
      </w:r>
    </w:p>
    <w:p>
      <w:r>
        <w:t>Result: PASS/FAIL</w:t>
      </w:r>
    </w:p>
    <w:p>
      <w:r>
        <w:t xml:space="preserve">Observation: </w:t>
      </w:r>
    </w:p>
    <w:p>
      <w:r>
        <w:t>Test-4127: frontend/src/metabase-lib/v1/metadata/Schema.unit.spec.ts</w:t>
      </w:r>
    </w:p>
    <w:p>
      <w:r>
        <w:t>Result: PASS/FAIL</w:t>
      </w:r>
    </w:p>
    <w:p>
      <w:r>
        <w:t xml:space="preserve">Observation: </w:t>
      </w:r>
    </w:p>
    <w:p>
      <w:r>
        <w:t>Test-4128: frontend/src/metabase-lib/v1/metadata/Segment.ts</w:t>
      </w:r>
    </w:p>
    <w:p>
      <w:r>
        <w:t>Result: PASS/FAIL</w:t>
      </w:r>
    </w:p>
    <w:p>
      <w:r>
        <w:t xml:space="preserve">Observation: </w:t>
      </w:r>
    </w:p>
    <w:p>
      <w:r>
        <w:t>Test-4129: frontend/src/metabase-lib/v1/metadata/Segment.unit.spec.ts</w:t>
      </w:r>
    </w:p>
    <w:p>
      <w:r>
        <w:t>Result: PASS/FAIL</w:t>
      </w:r>
    </w:p>
    <w:p>
      <w:r>
        <w:t xml:space="preserve">Observation: </w:t>
      </w:r>
    </w:p>
    <w:p>
      <w:r>
        <w:t>Test-4130: frontend/src/metabase-lib/v1/metadata/Table.ts</w:t>
      </w:r>
    </w:p>
    <w:p>
      <w:r>
        <w:t>Result: PASS/FAIL</w:t>
      </w:r>
    </w:p>
    <w:p>
      <w:r>
        <w:t xml:space="preserve">Observation: </w:t>
      </w:r>
    </w:p>
    <w:p>
      <w:r>
        <w:t>Test-4131: frontend/src/metabase-lib/v1/metadata/Table.unit.spec.ts</w:t>
      </w:r>
    </w:p>
    <w:p>
      <w:r>
        <w:t>Result: PASS/FAIL</w:t>
      </w:r>
    </w:p>
    <w:p>
      <w:r>
        <w:t xml:space="preserve">Observation: </w:t>
      </w:r>
    </w:p>
    <w:p>
      <w:r>
        <w:t>Test-4132: frontend/src/metabase-lib/v1/metadata/utils/fields.ts</w:t>
      </w:r>
    </w:p>
    <w:p>
      <w:r>
        <w:t>Result: PASS/FAIL</w:t>
      </w:r>
    </w:p>
    <w:p>
      <w:r>
        <w:t xml:space="preserve">Observation: </w:t>
      </w:r>
    </w:p>
    <w:p>
      <w:r>
        <w:t>Test-4133: frontend/src/metabase-lib/v1/metadata/utils/fields.unit.spec.ts</w:t>
      </w:r>
    </w:p>
    <w:p>
      <w:r>
        <w:t>Result: PASS/FAIL</w:t>
      </w:r>
    </w:p>
    <w:p>
      <w:r>
        <w:t xml:space="preserve">Observation: </w:t>
      </w:r>
    </w:p>
    <w:p>
      <w:r>
        <w:t>Test-4134: frontend/src/metabase-lib/v1/metadata/utils/models.ts</w:t>
      </w:r>
    </w:p>
    <w:p>
      <w:r>
        <w:t>Result: PASS/FAIL</w:t>
      </w:r>
    </w:p>
    <w:p>
      <w:r>
        <w:t xml:space="preserve">Observation: </w:t>
      </w:r>
    </w:p>
    <w:p>
      <w:r>
        <w:t>Test-4135: frontend/src/metabase-lib/v1/metadata/utils/models.unit.spec.js</w:t>
      </w:r>
    </w:p>
    <w:p>
      <w:r>
        <w:t>Result: PASS/FAIL</w:t>
      </w:r>
    </w:p>
    <w:p>
      <w:r>
        <w:t xml:space="preserve">Observation: </w:t>
      </w:r>
    </w:p>
    <w:p>
      <w:r>
        <w:t>Test-4136: frontend/src/metabase-lib/v1/metadata/utils/saved-questions.js</w:t>
      </w:r>
    </w:p>
    <w:p>
      <w:r>
        <w:t>Result: PASS/FAIL</w:t>
      </w:r>
    </w:p>
    <w:p>
      <w:r>
        <w:t xml:space="preserve">Observation: </w:t>
      </w:r>
    </w:p>
    <w:p>
      <w:r>
        <w:t>Test-4137: frontend/src/metabase-lib/v1/metadata/utils/saved-questions.unit.spec.js</w:t>
      </w:r>
    </w:p>
    <w:p>
      <w:r>
        <w:t>Result: PASS/FAIL</w:t>
      </w:r>
    </w:p>
    <w:p>
      <w:r>
        <w:t xml:space="preserve">Observation: </w:t>
      </w:r>
    </w:p>
    <w:p>
      <w:r>
        <w:t>Test-4138: frontend/src/metabase-lib/v1/metadata/utils/schema.ts</w:t>
      </w:r>
    </w:p>
    <w:p>
      <w:r>
        <w:t>Result: PASS/FAIL</w:t>
      </w:r>
    </w:p>
    <w:p>
      <w:r>
        <w:t xml:space="preserve">Observation: </w:t>
      </w:r>
    </w:p>
    <w:p>
      <w:r>
        <w:t>Test-4139: frontend/src/metabase-lib/v1/metadata/utils/schema.unit.spec.js</w:t>
      </w:r>
    </w:p>
    <w:p>
      <w:r>
        <w:t>Result: PASS/FAIL</w:t>
      </w:r>
    </w:p>
    <w:p>
      <w:r>
        <w:t xml:space="preserve">Observation: </w:t>
      </w:r>
    </w:p>
    <w:p>
      <w:r>
        <w:t>Test-4140: frontend/src/metabase-lib/v1/operators/constants.js</w:t>
      </w:r>
    </w:p>
    <w:p>
      <w:r>
        <w:t>Result: PASS/FAIL</w:t>
      </w:r>
    </w:p>
    <w:p>
      <w:r>
        <w:t xml:space="preserve">Observation: </w:t>
      </w:r>
    </w:p>
    <w:p>
      <w:r>
        <w:t>Test-4141: frontend/src/metabase-lib/v1/operators/utils/index.js</w:t>
      </w:r>
    </w:p>
    <w:p>
      <w:r>
        <w:t>Result: PASS/FAIL</w:t>
      </w:r>
    </w:p>
    <w:p>
      <w:r>
        <w:t xml:space="preserve">Observation: </w:t>
      </w:r>
    </w:p>
    <w:p>
      <w:r>
        <w:t>Test-4142: frontend/src/metabase-lib/v1/operators/utils/index.unit.spec.js</w:t>
      </w:r>
    </w:p>
    <w:p>
      <w:r>
        <w:t>Result: PASS/FAIL</w:t>
      </w:r>
    </w:p>
    <w:p>
      <w:r>
        <w:t xml:space="preserve">Observation: </w:t>
      </w:r>
    </w:p>
    <w:p>
      <w:r>
        <w:t>Test-4143: frontend/src/metabase-lib/v1/parameters/constants.ts</w:t>
      </w:r>
    </w:p>
    <w:p>
      <w:r>
        <w:t>Result: PASS/FAIL</w:t>
      </w:r>
    </w:p>
    <w:p>
      <w:r>
        <w:t xml:space="preserve">Observation: </w:t>
      </w:r>
    </w:p>
    <w:p>
      <w:r>
        <w:t>Test-4144: frontend/src/metabase-lib/v1/parameters/mock.ts</w:t>
      </w:r>
    </w:p>
    <w:p>
      <w:r>
        <w:t>Result: PASS/FAIL</w:t>
      </w:r>
    </w:p>
    <w:p>
      <w:r>
        <w:t xml:space="preserve">Observation: </w:t>
      </w:r>
    </w:p>
    <w:p>
      <w:r>
        <w:t>Test-4145: frontend/src/metabase-lib/v1/parameters/types.ts</w:t>
      </w:r>
    </w:p>
    <w:p>
      <w:r>
        <w:t>Result: PASS/FAIL</w:t>
      </w:r>
    </w:p>
    <w:p>
      <w:r>
        <w:t xml:space="preserve">Observation: </w:t>
      </w:r>
    </w:p>
    <w:p>
      <w:r>
        <w:t>Test-4146: frontend/src/metabase-lib/v1/parameters/utils/cards.ts</w:t>
      </w:r>
    </w:p>
    <w:p>
      <w:r>
        <w:t>Result: PASS/FAIL</w:t>
      </w:r>
    </w:p>
    <w:p>
      <w:r>
        <w:t xml:space="preserve">Observation: </w:t>
      </w:r>
    </w:p>
    <w:p>
      <w:r>
        <w:t>Test-4147: frontend/src/metabase-lib/v1/parameters/utils/click-behavior.ts</w:t>
      </w:r>
    </w:p>
    <w:p>
      <w:r>
        <w:t>Result: PASS/FAIL</w:t>
      </w:r>
    </w:p>
    <w:p>
      <w:r>
        <w:t xml:space="preserve">Observation: </w:t>
      </w:r>
    </w:p>
    <w:p>
      <w:r>
        <w:t>Test-4148: frontend/src/metabase-lib/v1/parameters/utils/click-behavior.unit.spec.ts</w:t>
      </w:r>
    </w:p>
    <w:p>
      <w:r>
        <w:t>Result: PASS/FAIL</w:t>
      </w:r>
    </w:p>
    <w:p>
      <w:r>
        <w:t xml:space="preserve">Observation: </w:t>
      </w:r>
    </w:p>
    <w:p>
      <w:r>
        <w:t>Test-4149: frontend/src/metabase-lib/v1/parameters/utils/filters.ts</w:t>
      </w:r>
    </w:p>
    <w:p>
      <w:r>
        <w:t>Result: PASS/FAIL</w:t>
      </w:r>
    </w:p>
    <w:p>
      <w:r>
        <w:t xml:space="preserve">Observation: </w:t>
      </w:r>
    </w:p>
    <w:p>
      <w:r>
        <w:t>Test-4150: frontend/src/metabase-lib/v1/parameters/utils/filters.unit.spec.ts</w:t>
      </w:r>
    </w:p>
    <w:p>
      <w:r>
        <w:t>Result: PASS/FAIL</w:t>
      </w:r>
    </w:p>
    <w:p>
      <w:r>
        <w:t xml:space="preserve">Observation: </w:t>
      </w:r>
    </w:p>
    <w:p>
      <w:r>
        <w:t>Test-4151: frontend/src/metabase-lib/v1/parameters/utils/operators.ts</w:t>
      </w:r>
    </w:p>
    <w:p>
      <w:r>
        <w:t>Result: PASS/FAIL</w:t>
      </w:r>
    </w:p>
    <w:p>
      <w:r>
        <w:t xml:space="preserve">Observation: </w:t>
      </w:r>
    </w:p>
    <w:p>
      <w:r>
        <w:t>Test-4152: frontend/src/metabase-lib/v1/parameters/utils/operators.unit.spec.ts</w:t>
      </w:r>
    </w:p>
    <w:p>
      <w:r>
        <w:t>Result: PASS/FAIL</w:t>
      </w:r>
    </w:p>
    <w:p>
      <w:r>
        <w:t xml:space="preserve">Observation: </w:t>
      </w:r>
    </w:p>
    <w:p>
      <w:r>
        <w:t>Test-4153: frontend/src/metabase-lib/v1/parameters/utils/parameter-fields.ts</w:t>
      </w:r>
    </w:p>
    <w:p>
      <w:r>
        <w:t>Result: PASS/FAIL</w:t>
      </w:r>
    </w:p>
    <w:p>
      <w:r>
        <w:t xml:space="preserve">Observation: </w:t>
      </w:r>
    </w:p>
    <w:p>
      <w:r>
        <w:t>Test-4154: frontend/src/metabase-lib/v1/parameters/utils/parameter-fields.unit.spec.ts</w:t>
      </w:r>
    </w:p>
    <w:p>
      <w:r>
        <w:t>Result: PASS/FAIL</w:t>
      </w:r>
    </w:p>
    <w:p>
      <w:r>
        <w:t xml:space="preserve">Observation: </w:t>
      </w:r>
    </w:p>
    <w:p>
      <w:r>
        <w:t>Test-4155: frontend/src/metabase-lib/v1/parameters/utils/parameter-parsing.ts</w:t>
      </w:r>
    </w:p>
    <w:p>
      <w:r>
        <w:t>Result: PASS/FAIL</w:t>
      </w:r>
    </w:p>
    <w:p>
      <w:r>
        <w:t xml:space="preserve">Observation: </w:t>
      </w:r>
    </w:p>
    <w:p>
      <w:r>
        <w:t>Test-4156: frontend/src/metabase-lib/v1/parameters/utils/parameter-parsing.unit.spec.js</w:t>
      </w:r>
    </w:p>
    <w:p>
      <w:r>
        <w:t>Result: PASS/FAIL</w:t>
      </w:r>
    </w:p>
    <w:p>
      <w:r>
        <w:t xml:space="preserve">Observation: </w:t>
      </w:r>
    </w:p>
    <w:p>
      <w:r>
        <w:t>Test-4157: frontend/src/metabase-lib/v1/parameters/utils/parameter-source.ts</w:t>
      </w:r>
    </w:p>
    <w:p>
      <w:r>
        <w:t>Result: PASS/FAIL</w:t>
      </w:r>
    </w:p>
    <w:p>
      <w:r>
        <w:t xml:space="preserve">Observation: </w:t>
      </w:r>
    </w:p>
    <w:p>
      <w:r>
        <w:t>Test-4158: frontend/src/metabase-lib/v1/parameters/utils/parameter-source.unit.spec.ts</w:t>
      </w:r>
    </w:p>
    <w:p>
      <w:r>
        <w:t>Result: PASS/FAIL</w:t>
      </w:r>
    </w:p>
    <w:p>
      <w:r>
        <w:t xml:space="preserve">Observation: </w:t>
      </w:r>
    </w:p>
    <w:p>
      <w:r>
        <w:t>Test-4159: frontend/src/metabase-lib/v1/parameters/utils/parameter-type.ts</w:t>
      </w:r>
    </w:p>
    <w:p>
      <w:r>
        <w:t>Result: PASS/FAIL</w:t>
      </w:r>
    </w:p>
    <w:p>
      <w:r>
        <w:t xml:space="preserve">Observation: </w:t>
      </w:r>
    </w:p>
    <w:p>
      <w:r>
        <w:t>Test-4160: frontend/src/metabase-lib/v1/parameters/utils/parameter-type.unit.spec.js</w:t>
      </w:r>
    </w:p>
    <w:p>
      <w:r>
        <w:t>Result: PASS/FAIL</w:t>
      </w:r>
    </w:p>
    <w:p>
      <w:r>
        <w:t xml:space="preserve">Observation: </w:t>
      </w:r>
    </w:p>
    <w:p>
      <w:r>
        <w:t>Test-4161: frontend/src/metabase-lib/v1/parameters/utils/parameter-values.js</w:t>
      </w:r>
    </w:p>
    <w:p>
      <w:r>
        <w:t>Result: PASS/FAIL</w:t>
      </w:r>
    </w:p>
    <w:p>
      <w:r>
        <w:t xml:space="preserve">Observation: </w:t>
      </w:r>
    </w:p>
    <w:p>
      <w:r>
        <w:t>Test-4162: frontend/src/metabase-lib/v1/parameters/utils/parameter-values.unit.spec.js</w:t>
      </w:r>
    </w:p>
    <w:p>
      <w:r>
        <w:t>Result: PASS/FAIL</w:t>
      </w:r>
    </w:p>
    <w:p>
      <w:r>
        <w:t xml:space="preserve">Observation: </w:t>
      </w:r>
    </w:p>
    <w:p>
      <w:r>
        <w:t>Test-4163: frontend/src/metabase-lib/v1/parameters/utils/targets.ts</w:t>
      </w:r>
    </w:p>
    <w:p>
      <w:r>
        <w:t>Result: PASS/FAIL</w:t>
      </w:r>
    </w:p>
    <w:p>
      <w:r>
        <w:t xml:space="preserve">Observation: </w:t>
      </w:r>
    </w:p>
    <w:p>
      <w:r>
        <w:t>Test-4164: frontend/src/metabase-lib/v1/parameters/utils/targets.unit.spec.ts</w:t>
      </w:r>
    </w:p>
    <w:p>
      <w:r>
        <w:t>Result: PASS/FAIL</w:t>
      </w:r>
    </w:p>
    <w:p>
      <w:r>
        <w:t xml:space="preserve">Observation: </w:t>
      </w:r>
    </w:p>
    <w:p>
      <w:r>
        <w:t>Test-4165: frontend/src/metabase-lib/v1/parameters/utils/template-tag-options.ts</w:t>
      </w:r>
    </w:p>
    <w:p>
      <w:r>
        <w:t>Result: PASS/FAIL</w:t>
      </w:r>
    </w:p>
    <w:p>
      <w:r>
        <w:t xml:space="preserve">Observation: </w:t>
      </w:r>
    </w:p>
    <w:p>
      <w:r>
        <w:t>Test-4166: frontend/src/metabase-lib/v1/parameters/utils/template-tag-options.unit.spec.js</w:t>
      </w:r>
    </w:p>
    <w:p>
      <w:r>
        <w:t>Result: PASS/FAIL</w:t>
      </w:r>
    </w:p>
    <w:p>
      <w:r>
        <w:t xml:space="preserve">Observation: </w:t>
      </w:r>
    </w:p>
    <w:p>
      <w:r>
        <w:t>Test-4167: frontend/src/metabase-lib/v1/parameters/utils/template-tags.ts</w:t>
      </w:r>
    </w:p>
    <w:p>
      <w:r>
        <w:t>Result: PASS/FAIL</w:t>
      </w:r>
    </w:p>
    <w:p>
      <w:r>
        <w:t xml:space="preserve">Observation: </w:t>
      </w:r>
    </w:p>
    <w:p>
      <w:r>
        <w:t>Test-4168: frontend/src/metabase-lib/v1/parameters/utils/template-tags.unit.spec.js</w:t>
      </w:r>
    </w:p>
    <w:p>
      <w:r>
        <w:t>Result: PASS/FAIL</w:t>
      </w:r>
    </w:p>
    <w:p>
      <w:r>
        <w:t xml:space="preserve">Observation: </w:t>
      </w:r>
    </w:p>
    <w:p>
      <w:r>
        <w:t>Test-4169: frontend/src/metabase-lib/v1/queries/InternalQuery.ts</w:t>
      </w:r>
    </w:p>
    <w:p>
      <w:r>
        <w:t>Result: PASS/FAIL</w:t>
      </w:r>
    </w:p>
    <w:p>
      <w:r>
        <w:t xml:space="preserve">Observation: </w:t>
      </w:r>
    </w:p>
    <w:p>
      <w:r>
        <w:t>Test-4170: frontend/src/metabase-lib/v1/queries/NativeQuery.ts</w:t>
      </w:r>
    </w:p>
    <w:p>
      <w:r>
        <w:t>Result: PASS/FAIL</w:t>
      </w:r>
    </w:p>
    <w:p>
      <w:r>
        <w:t xml:space="preserve">Observation: </w:t>
      </w:r>
    </w:p>
    <w:p>
      <w:r>
        <w:t>Test-4171: frontend/src/metabase-lib/v1/queries/StructuredQuery.ts</w:t>
      </w:r>
    </w:p>
    <w:p>
      <w:r>
        <w:t>Result: PASS/FAIL</w:t>
      </w:r>
    </w:p>
    <w:p>
      <w:r>
        <w:t xml:space="preserve">Observation: </w:t>
      </w:r>
    </w:p>
    <w:p>
      <w:r>
        <w:t>Test-4172: frontend/src/metabase-lib/v1/queries/drills/dashboard-click-drill.js</w:t>
      </w:r>
    </w:p>
    <w:p>
      <w:r>
        <w:t>Result: PASS/FAIL</w:t>
      </w:r>
    </w:p>
    <w:p>
      <w:r>
        <w:t xml:space="preserve">Observation: </w:t>
      </w:r>
    </w:p>
    <w:p>
      <w:r>
        <w:t>Test-4173: frontend/src/metabase-lib/v1/queries/drills/native-drill-fallback.ts</w:t>
      </w:r>
    </w:p>
    <w:p>
      <w:r>
        <w:t>Result: PASS/FAIL</w:t>
      </w:r>
    </w:p>
    <w:p>
      <w:r>
        <w:t xml:space="preserve">Observation: </w:t>
      </w:r>
    </w:p>
    <w:p>
      <w:r>
        <w:t>Test-4174: frontend/src/metabase-lib/v1/queries/drills/types.ts</w:t>
      </w:r>
    </w:p>
    <w:p>
      <w:r>
        <w:t>Result: PASS/FAIL</w:t>
      </w:r>
    </w:p>
    <w:p>
      <w:r>
        <w:t xml:space="preserve">Observation: </w:t>
      </w:r>
    </w:p>
    <w:p>
      <w:r>
        <w:t>Test-4175: frontend/src/metabase-lib/v1/queries/utils/card.js</w:t>
      </w:r>
    </w:p>
    <w:p>
      <w:r>
        <w:t>Result: PASS/FAIL</w:t>
      </w:r>
    </w:p>
    <w:p>
      <w:r>
        <w:t xml:space="preserve">Observation: </w:t>
      </w:r>
    </w:p>
    <w:p>
      <w:r>
        <w:t>Test-4176: frontend/src/metabase-lib/v1/queries/utils/column-key.ts</w:t>
      </w:r>
    </w:p>
    <w:p>
      <w:r>
        <w:t>Result: PASS/FAIL</w:t>
      </w:r>
    </w:p>
    <w:p>
      <w:r>
        <w:t xml:space="preserve">Observation: </w:t>
      </w:r>
    </w:p>
    <w:p>
      <w:r>
        <w:t>Test-4177: frontend/src/metabase-lib/v1/queries/utils/column-key.unit.spec.ts</w:t>
      </w:r>
    </w:p>
    <w:p>
      <w:r>
        <w:t>Result: PASS/FAIL</w:t>
      </w:r>
    </w:p>
    <w:p>
      <w:r>
        <w:t xml:space="preserve">Observation: </w:t>
      </w:r>
    </w:p>
    <w:p>
      <w:r>
        <w:t>Test-4178: frontend/src/metabase-lib/v1/queries/utils/dataset.ts</w:t>
      </w:r>
    </w:p>
    <w:p>
      <w:r>
        <w:t>Result: PASS/FAIL</w:t>
      </w:r>
    </w:p>
    <w:p>
      <w:r>
        <w:t xml:space="preserve">Observation: </w:t>
      </w:r>
    </w:p>
    <w:p>
      <w:r>
        <w:t>Test-4179: frontend/src/metabase-lib/v1/queries/utils/dataset.unit.spec.ts</w:t>
      </w:r>
    </w:p>
    <w:p>
      <w:r>
        <w:t>Result: PASS/FAIL</w:t>
      </w:r>
    </w:p>
    <w:p>
      <w:r>
        <w:t xml:space="preserve">Observation: </w:t>
      </w:r>
    </w:p>
    <w:p>
      <w:r>
        <w:t>Test-4180: frontend/src/metabase-lib/v1/queries/utils/expression.js</w:t>
      </w:r>
    </w:p>
    <w:p>
      <w:r>
        <w:t>Result: PASS/FAIL</w:t>
      </w:r>
    </w:p>
    <w:p>
      <w:r>
        <w:t xml:space="preserve">Observation: </w:t>
      </w:r>
    </w:p>
    <w:p>
      <w:r>
        <w:t>Test-4181: frontend/src/metabase-lib/v1/queries/utils/field.js</w:t>
      </w:r>
    </w:p>
    <w:p>
      <w:r>
        <w:t>Result: PASS/FAIL</w:t>
      </w:r>
    </w:p>
    <w:p>
      <w:r>
        <w:t xml:space="preserve">Observation: </w:t>
      </w:r>
    </w:p>
    <w:p>
      <w:r>
        <w:t>Test-4182: frontend/src/metabase-lib/v1/queries/utils/index.ts</w:t>
      </w:r>
    </w:p>
    <w:p>
      <w:r>
        <w:t>Result: PASS/FAIL</w:t>
      </w:r>
    </w:p>
    <w:p>
      <w:r>
        <w:t xml:space="preserve">Observation: </w:t>
      </w:r>
    </w:p>
    <w:p>
      <w:r>
        <w:t>Test-4183: frontend/src/metabase-lib/v1/queries/utils/native-query-table.ts</w:t>
      </w:r>
    </w:p>
    <w:p>
      <w:r>
        <w:t>Result: PASS/FAIL</w:t>
      </w:r>
    </w:p>
    <w:p>
      <w:r>
        <w:t xml:space="preserve">Observation: </w:t>
      </w:r>
    </w:p>
    <w:p>
      <w:r>
        <w:t>Test-4184: frontend/src/metabase-lib/v1/queries/utils/native-query-table.unit.spec.ts</w:t>
      </w:r>
    </w:p>
    <w:p>
      <w:r>
        <w:t>Result: PASS/FAIL</w:t>
      </w:r>
    </w:p>
    <w:p>
      <w:r>
        <w:t xml:space="preserve">Observation: </w:t>
      </w:r>
    </w:p>
    <w:p>
      <w:r>
        <w:t>Test-4185: frontend/src/metabase-lib/v1/queries/utils/normalize.js</w:t>
      </w:r>
    </w:p>
    <w:p>
      <w:r>
        <w:t>Result: PASS/FAIL</w:t>
      </w:r>
    </w:p>
    <w:p>
      <w:r>
        <w:t xml:space="preserve">Observation: </w:t>
      </w:r>
    </w:p>
    <w:p>
      <w:r>
        <w:t>Test-4186: frontend/src/metabase-lib/v1/queries/utils/pivot.ts</w:t>
      </w:r>
    </w:p>
    <w:p>
      <w:r>
        <w:t>Result: PASS/FAIL</w:t>
      </w:r>
    </w:p>
    <w:p>
      <w:r>
        <w:t xml:space="preserve">Observation: </w:t>
      </w:r>
    </w:p>
    <w:p>
      <w:r>
        <w:t>Test-4187: frontend/src/metabase-lib/v1/queries/utils/range-for-value.ts</w:t>
      </w:r>
    </w:p>
    <w:p>
      <w:r>
        <w:t>Result: PASS/FAIL</w:t>
      </w:r>
    </w:p>
    <w:p>
      <w:r>
        <w:t xml:space="preserve">Observation: </w:t>
      </w:r>
    </w:p>
    <w:p>
      <w:r>
        <w:t>Test-4188: frontend/src/metabase-lib/v1/references.ts</w:t>
      </w:r>
    </w:p>
    <w:p>
      <w:r>
        <w:t>Result: PASS/FAIL</w:t>
      </w:r>
    </w:p>
    <w:p>
      <w:r>
        <w:t xml:space="preserve">Observation: </w:t>
      </w:r>
    </w:p>
    <w:p>
      <w:r>
        <w:t>Test-4189: frontend/src/metabase-lib/v1/references.unit.spec.ts</w:t>
      </w:r>
    </w:p>
    <w:p>
      <w:r>
        <w:t>Result: PASS/FAIL</w:t>
      </w:r>
    </w:p>
    <w:p>
      <w:r>
        <w:t xml:space="preserve">Observation: </w:t>
      </w:r>
    </w:p>
    <w:p>
      <w:r>
        <w:t>Test-4190: frontend/src/metabase-lib/v1/types/constants.ts</w:t>
      </w:r>
    </w:p>
    <w:p>
      <w:r>
        <w:t>Result: PASS/FAIL</w:t>
      </w:r>
    </w:p>
    <w:p>
      <w:r>
        <w:t xml:space="preserve">Observation: </w:t>
      </w:r>
    </w:p>
    <w:p>
      <w:r>
        <w:t>Test-4191: frontend/src/metabase-lib/v1/types/utils/isa.js</w:t>
      </w:r>
    </w:p>
    <w:p>
      <w:r>
        <w:t>Result: PASS/FAIL</w:t>
      </w:r>
    </w:p>
    <w:p>
      <w:r>
        <w:t xml:space="preserve">Observation: </w:t>
      </w:r>
    </w:p>
    <w:p>
      <w:r>
        <w:t>Test-4192: frontend/src/metabase-lib/v1/types/utils/isa.unit.spec.js</w:t>
      </w:r>
    </w:p>
    <w:p>
      <w:r>
        <w:t>Result: PASS/FAIL</w:t>
      </w:r>
    </w:p>
    <w:p>
      <w:r>
        <w:t xml:space="preserve">Observation: </w:t>
      </w:r>
    </w:p>
    <w:p>
      <w:r>
        <w:t>Test-4193: frontend/src/metabase-lib/v1/urls.ts</w:t>
      </w:r>
    </w:p>
    <w:p>
      <w:r>
        <w:t>Result: PASS/FAIL</w:t>
      </w:r>
    </w:p>
    <w:p>
      <w:r>
        <w:t xml:space="preserve">Observation: </w:t>
      </w:r>
    </w:p>
    <w:p>
      <w:r>
        <w:t>Test-4194: frontend/src/metabase-lib/v1/utils/index.ts</w:t>
      </w:r>
    </w:p>
    <w:p>
      <w:r>
        <w:t>Result: PASS/FAIL</w:t>
      </w:r>
    </w:p>
    <w:p>
      <w:r>
        <w:t xml:space="preserve">Observation: </w:t>
      </w:r>
    </w:p>
    <w:p>
      <w:r>
        <w:t>Test-4195: frontend/src/metabase-lib/v1/utils/memoize-class.ts</w:t>
      </w:r>
    </w:p>
    <w:p>
      <w:r>
        <w:t>Result: PASS/FAIL</w:t>
      </w:r>
    </w:p>
    <w:p>
      <w:r>
        <w:t xml:space="preserve">Observation: </w:t>
      </w:r>
    </w:p>
    <w:p>
      <w:r>
        <w:t>Test-4196: frontend/src/metabase-lib/v1/utils/sort-object.ts</w:t>
      </w:r>
    </w:p>
    <w:p>
      <w:r>
        <w:t>Result: PASS/FAIL</w:t>
      </w:r>
    </w:p>
    <w:p>
      <w:r>
        <w:t xml:space="preserve">Observation: </w:t>
      </w:r>
    </w:p>
    <w:p>
      <w:r>
        <w:t>Test-4197: frontend/src/metabase-lib/v1/variables/TemplateTagVariable/TemplateTagVariable.ts</w:t>
      </w:r>
    </w:p>
    <w:p>
      <w:r>
        <w:t>Result: PASS/FAIL</w:t>
      </w:r>
    </w:p>
    <w:p>
      <w:r>
        <w:t xml:space="preserve">Observation: </w:t>
      </w:r>
    </w:p>
    <w:p>
      <w:r>
        <w:t>Test-4198: frontend/src/metabase-lib/v1/variables/TemplateTagVariable/constants.ts</w:t>
      </w:r>
    </w:p>
    <w:p>
      <w:r>
        <w:t>Result: PASS/FAIL</w:t>
      </w:r>
    </w:p>
    <w:p>
      <w:r>
        <w:t xml:space="preserve">Observation: </w:t>
      </w:r>
    </w:p>
    <w:p>
      <w:r>
        <w:t>Test-4199: frontend/src/metabase-lib/v1/variables/TemplateTagVariable/index.ts</w:t>
      </w:r>
    </w:p>
    <w:p>
      <w:r>
        <w:t>Result: PASS/FAIL</w:t>
      </w:r>
    </w:p>
    <w:p>
      <w:r>
        <w:t xml:space="preserve">Observation: </w:t>
      </w:r>
    </w:p>
    <w:p>
      <w:r>
        <w:t>Test-4200: frontend/src/metabase-lib/v1/variables/Variable/Variable.ts</w:t>
      </w:r>
    </w:p>
    <w:p>
      <w:r>
        <w:t>Result: PASS/FAIL</w:t>
      </w:r>
    </w:p>
    <w:p>
      <w:r>
        <w:t xml:space="preserve">Observation: </w:t>
      </w:r>
    </w:p>
    <w:p>
      <w:r>
        <w:t>Test-4201: frontend/src/metabase-lib/v1/variables/Variable/index.ts</w:t>
      </w:r>
    </w:p>
    <w:p>
      <w:r>
        <w:t>Result: PASS/FAIL</w:t>
      </w:r>
    </w:p>
    <w:p>
      <w:r>
        <w:t xml:space="preserve">Observation: </w:t>
      </w:r>
    </w:p>
    <w:p>
      <w:r>
        <w:t>Test-4202: frontend/src/metabase-lib/viz/display.ts</w:t>
      </w:r>
    </w:p>
    <w:p>
      <w:r>
        <w:t>Result: PASS/FAIL</w:t>
      </w:r>
    </w:p>
    <w:p>
      <w:r>
        <w:t xml:space="preserve">Observation: </w:t>
      </w:r>
    </w:p>
    <w:p>
      <w:r>
        <w:t>Test-4203: frontend/src/metabase-lib/viz/display.unit.spec.ts</w:t>
      </w:r>
    </w:p>
    <w:p>
      <w:r>
        <w:t>Result: PASS/FAIL</w:t>
      </w:r>
    </w:p>
    <w:p>
      <w:r>
        <w:t xml:space="preserve">Observation: </w:t>
      </w:r>
    </w:p>
    <w:p>
      <w:r>
        <w:t>Test-4204: frontend/src/metabase-lib/viz/index.ts</w:t>
      </w:r>
    </w:p>
    <w:p>
      <w:r>
        <w:t>Result: PASS/FAIL</w:t>
      </w:r>
    </w:p>
    <w:p>
      <w:r>
        <w:t xml:space="preserve">Observation: </w:t>
      </w:r>
    </w:p>
    <w:p>
      <w:r>
        <w:t>Test-4205: frontend/src/metabase-shared/color_selector.js</w:t>
      </w:r>
    </w:p>
    <w:p>
      <w:r>
        <w:t>Result: PASS/FAIL</w:t>
      </w:r>
    </w:p>
    <w:p>
      <w:r>
        <w:t xml:space="preserve">Observation: </w:t>
      </w:r>
    </w:p>
    <w:p>
      <w:r>
        <w:t>Test-4206: frontend/src/metabase-types/analytics/account.ts</w:t>
      </w:r>
    </w:p>
    <w:p>
      <w:r>
        <w:t>Result: PASS/FAIL</w:t>
      </w:r>
    </w:p>
    <w:p>
      <w:r>
        <w:t xml:space="preserve">Observation: </w:t>
      </w:r>
    </w:p>
    <w:p>
      <w:r>
        <w:t>Test-4207: frontend/src/metabase-types/analytics/action.ts</w:t>
      </w:r>
    </w:p>
    <w:p>
      <w:r>
        <w:t>Result: PASS/FAIL</w:t>
      </w:r>
    </w:p>
    <w:p>
      <w:r>
        <w:t xml:space="preserve">Observation: </w:t>
      </w:r>
    </w:p>
    <w:p>
      <w:r>
        <w:t>Test-4208: frontend/src/metabase-types/analytics/browse_data.ts</w:t>
      </w:r>
    </w:p>
    <w:p>
      <w:r>
        <w:t>Result: PASS/FAIL</w:t>
      </w:r>
    </w:p>
    <w:p>
      <w:r>
        <w:t xml:space="preserve">Observation: </w:t>
      </w:r>
    </w:p>
    <w:p>
      <w:r>
        <w:t>Test-4209: frontend/src/metabase-types/analytics/cleanup.ts</w:t>
      </w:r>
    </w:p>
    <w:p>
      <w:r>
        <w:t>Result: PASS/FAIL</w:t>
      </w:r>
    </w:p>
    <w:p>
      <w:r>
        <w:t xml:space="preserve">Observation: </w:t>
      </w:r>
    </w:p>
    <w:p>
      <w:r>
        <w:t>Test-4210: frontend/src/metabase-types/analytics/csv-upload.ts</w:t>
      </w:r>
    </w:p>
    <w:p>
      <w:r>
        <w:t>Result: PASS/FAIL</w:t>
      </w:r>
    </w:p>
    <w:p>
      <w:r>
        <w:t xml:space="preserve">Observation: </w:t>
      </w:r>
    </w:p>
    <w:p>
      <w:r>
        <w:t>Test-4211: frontend/src/metabase-types/analytics/dashboard.ts</w:t>
      </w:r>
    </w:p>
    <w:p>
      <w:r>
        <w:t>Result: PASS/FAIL</w:t>
      </w:r>
    </w:p>
    <w:p>
      <w:r>
        <w:t xml:space="preserve">Observation: </w:t>
      </w:r>
    </w:p>
    <w:p>
      <w:r>
        <w:t>Test-4212: frontend/src/metabase-types/analytics/database.ts</w:t>
      </w:r>
    </w:p>
    <w:p>
      <w:r>
        <w:t>Result: PASS/FAIL</w:t>
      </w:r>
    </w:p>
    <w:p>
      <w:r>
        <w:t xml:space="preserve">Observation: </w:t>
      </w:r>
    </w:p>
    <w:p>
      <w:r>
        <w:t>Test-4213: frontend/src/metabase-types/analytics/downloads.ts</w:t>
      </w:r>
    </w:p>
    <w:p>
      <w:r>
        <w:t>Result: PASS/FAIL</w:t>
      </w:r>
    </w:p>
    <w:p>
      <w:r>
        <w:t xml:space="preserve">Observation: </w:t>
      </w:r>
    </w:p>
    <w:p>
      <w:r>
        <w:t>Test-4214: frontend/src/metabase-types/analytics/embed-flow.ts</w:t>
      </w:r>
    </w:p>
    <w:p>
      <w:r>
        <w:t>Result: PASS/FAIL</w:t>
      </w:r>
    </w:p>
    <w:p>
      <w:r>
        <w:t xml:space="preserve">Observation: </w:t>
      </w:r>
    </w:p>
    <w:p>
      <w:r>
        <w:t>Test-4215: frontend/src/metabase-types/analytics/embed-share.ts</w:t>
      </w:r>
    </w:p>
    <w:p>
      <w:r>
        <w:t>Result: PASS/FAIL</w:t>
      </w:r>
    </w:p>
    <w:p>
      <w:r>
        <w:t xml:space="preserve">Observation: </w:t>
      </w:r>
    </w:p>
    <w:p>
      <w:r>
        <w:t>Test-4216: frontend/src/metabase-types/analytics/embedding-homepage.ts</w:t>
      </w:r>
    </w:p>
    <w:p>
      <w:r>
        <w:t>Result: PASS/FAIL</w:t>
      </w:r>
    </w:p>
    <w:p>
      <w:r>
        <w:t xml:space="preserve">Observation: </w:t>
      </w:r>
    </w:p>
    <w:p>
      <w:r>
        <w:t>Test-4217: frontend/src/metabase-types/analytics/event.ts</w:t>
      </w:r>
    </w:p>
    <w:p>
      <w:r>
        <w:t>Result: PASS/FAIL</w:t>
      </w:r>
    </w:p>
    <w:p>
      <w:r>
        <w:t xml:space="preserve">Observation: </w:t>
      </w:r>
    </w:p>
    <w:p>
      <w:r>
        <w:t>Test-4218: frontend/src/metabase-types/analytics/index.ts</w:t>
      </w:r>
    </w:p>
    <w:p>
      <w:r>
        <w:t>Result: PASS/FAIL</w:t>
      </w:r>
    </w:p>
    <w:p>
      <w:r>
        <w:t xml:space="preserve">Observation: </w:t>
      </w:r>
    </w:p>
    <w:p>
      <w:r>
        <w:t>Test-4219: frontend/src/metabase-types/analytics/invite.ts</w:t>
      </w:r>
    </w:p>
    <w:p>
      <w:r>
        <w:t>Result: PASS/FAIL</w:t>
      </w:r>
    </w:p>
    <w:p>
      <w:r>
        <w:t xml:space="preserve">Observation: </w:t>
      </w:r>
    </w:p>
    <w:p>
      <w:r>
        <w:t>Test-4220: frontend/src/metabase-types/analytics/model.ts</w:t>
      </w:r>
    </w:p>
    <w:p>
      <w:r>
        <w:t>Result: PASS/FAIL</w:t>
      </w:r>
    </w:p>
    <w:p>
      <w:r>
        <w:t xml:space="preserve">Observation: </w:t>
      </w:r>
    </w:p>
    <w:p>
      <w:r>
        <w:t>Test-4221: frontend/src/metabase-types/analytics/question.ts</w:t>
      </w:r>
    </w:p>
    <w:p>
      <w:r>
        <w:t>Result: PASS/FAIL</w:t>
      </w:r>
    </w:p>
    <w:p>
      <w:r>
        <w:t xml:space="preserve">Observation: </w:t>
      </w:r>
    </w:p>
    <w:p>
      <w:r>
        <w:t>Test-4222: frontend/src/metabase-types/analytics/schema.ts</w:t>
      </w:r>
    </w:p>
    <w:p>
      <w:r>
        <w:t>Result: PASS/FAIL</w:t>
      </w:r>
    </w:p>
    <w:p>
      <w:r>
        <w:t xml:space="preserve">Observation: </w:t>
      </w:r>
    </w:p>
    <w:p>
      <w:r>
        <w:t>Test-4223: frontend/src/metabase-types/analytics/search.ts</w:t>
      </w:r>
    </w:p>
    <w:p>
      <w:r>
        <w:t>Result: PASS/FAIL</w:t>
      </w:r>
    </w:p>
    <w:p>
      <w:r>
        <w:t xml:space="preserve">Observation: </w:t>
      </w:r>
    </w:p>
    <w:p>
      <w:r>
        <w:t>Test-4224: frontend/src/metabase-types/analytics/serialization.ts</w:t>
      </w:r>
    </w:p>
    <w:p>
      <w:r>
        <w:t>Result: PASS/FAIL</w:t>
      </w:r>
    </w:p>
    <w:p>
      <w:r>
        <w:t xml:space="preserve">Observation: </w:t>
      </w:r>
    </w:p>
    <w:p>
      <w:r>
        <w:t>Test-4225: frontend/src/metabase-types/analytics/settings.ts</w:t>
      </w:r>
    </w:p>
    <w:p>
      <w:r>
        <w:t>Result: PASS/FAIL</w:t>
      </w:r>
    </w:p>
    <w:p>
      <w:r>
        <w:t xml:space="preserve">Observation: </w:t>
      </w:r>
    </w:p>
    <w:p>
      <w:r>
        <w:t>Test-4226: frontend/src/metabase-types/analytics/setup.ts</w:t>
      </w:r>
    </w:p>
    <w:p>
      <w:r>
        <w:t>Result: PASS/FAIL</w:t>
      </w:r>
    </w:p>
    <w:p>
      <w:r>
        <w:t xml:space="preserve">Observation: </w:t>
      </w:r>
    </w:p>
    <w:p>
      <w:r>
        <w:t>Test-4227: frontend/src/metabase-types/analytics/timeline.ts</w:t>
      </w:r>
    </w:p>
    <w:p>
      <w:r>
        <w:t>Result: PASS/FAIL</w:t>
      </w:r>
    </w:p>
    <w:p>
      <w:r>
        <w:t xml:space="preserve">Observation: </w:t>
      </w:r>
    </w:p>
    <w:p>
      <w:r>
        <w:t>Test-4228: frontend/src/metabase-types/analytics/upsell.ts</w:t>
      </w:r>
    </w:p>
    <w:p>
      <w:r>
        <w:t>Result: PASS/FAIL</w:t>
      </w:r>
    </w:p>
    <w:p>
      <w:r>
        <w:t xml:space="preserve">Observation: </w:t>
      </w:r>
    </w:p>
    <w:p>
      <w:r>
        <w:t>Test-4229: frontend/src/metabase-types/api/actions.ts</w:t>
      </w:r>
    </w:p>
    <w:p>
      <w:r>
        <w:t>Result: PASS/FAIL</w:t>
      </w:r>
    </w:p>
    <w:p>
      <w:r>
        <w:t xml:space="preserve">Observation: </w:t>
      </w:r>
    </w:p>
    <w:p>
      <w:r>
        <w:t>Test-4230: frontend/src/metabase-types/api/activity.ts</w:t>
      </w:r>
    </w:p>
    <w:p>
      <w:r>
        <w:t>Result: PASS/FAIL</w:t>
      </w:r>
    </w:p>
    <w:p>
      <w:r>
        <w:t xml:space="preserve">Observation: </w:t>
      </w:r>
    </w:p>
    <w:p>
      <w:r>
        <w:t>Test-4231: frontend/src/metabase-types/api/admin.ts</w:t>
      </w:r>
    </w:p>
    <w:p>
      <w:r>
        <w:t>Result: PASS/FAIL</w:t>
      </w:r>
    </w:p>
    <w:p>
      <w:r>
        <w:t xml:space="preserve">Observation: </w:t>
      </w:r>
    </w:p>
    <w:p>
      <w:r>
        <w:t>Test-4232: frontend/src/metabase-types/api/ai-entity-analysis.ts</w:t>
      </w:r>
    </w:p>
    <w:p>
      <w:r>
        <w:t>Result: PASS/FAIL</w:t>
      </w:r>
    </w:p>
    <w:p>
      <w:r>
        <w:t xml:space="preserve">Observation: </w:t>
      </w:r>
    </w:p>
    <w:p>
      <w:r>
        <w:t>Test-4233: frontend/src/metabase-types/api/ai-sql-fixer.ts</w:t>
      </w:r>
    </w:p>
    <w:p>
      <w:r>
        <w:t>Result: PASS/FAIL</w:t>
      </w:r>
    </w:p>
    <w:p>
      <w:r>
        <w:t xml:space="preserve">Observation: </w:t>
      </w:r>
    </w:p>
    <w:p>
      <w:r>
        <w:t>Test-4234: frontend/src/metabase-types/api/ai-sql-generation.ts</w:t>
      </w:r>
    </w:p>
    <w:p>
      <w:r>
        <w:t>Result: PASS/FAIL</w:t>
      </w:r>
    </w:p>
    <w:p>
      <w:r>
        <w:t xml:space="preserve">Observation: </w:t>
      </w:r>
    </w:p>
    <w:p>
      <w:r>
        <w:t>Test-4235: frontend/src/metabase-types/api/alert.ts</w:t>
      </w:r>
    </w:p>
    <w:p>
      <w:r>
        <w:t>Result: PASS/FAIL</w:t>
      </w:r>
    </w:p>
    <w:p>
      <w:r>
        <w:t xml:space="preserve">Observation: </w:t>
      </w:r>
    </w:p>
    <w:p>
      <w:r>
        <w:t>Test-4236: frontend/src/metabase-types/api/autocomplete.ts</w:t>
      </w:r>
    </w:p>
    <w:p>
      <w:r>
        <w:t>Result: PASS/FAIL</w:t>
      </w:r>
    </w:p>
    <w:p>
      <w:r>
        <w:t xml:space="preserve">Observation: </w:t>
      </w:r>
    </w:p>
    <w:p>
      <w:r>
        <w:t>Test-4237: frontend/src/metabase-types/api/automagic-dashboards.ts</w:t>
      </w:r>
    </w:p>
    <w:p>
      <w:r>
        <w:t>Result: PASS/FAIL</w:t>
      </w:r>
    </w:p>
    <w:p>
      <w:r>
        <w:t xml:space="preserve">Observation: </w:t>
      </w:r>
    </w:p>
    <w:p>
      <w:r>
        <w:t>Test-4238: frontend/src/metabase-types/api/bookmark.ts</w:t>
      </w:r>
    </w:p>
    <w:p>
      <w:r>
        <w:t>Result: PASS/FAIL</w:t>
      </w:r>
    </w:p>
    <w:p>
      <w:r>
        <w:t xml:space="preserve">Observation: </w:t>
      </w:r>
    </w:p>
    <w:p>
      <w:r>
        <w:t>Test-4239: frontend/src/metabase-types/api/bug-report.ts</w:t>
      </w:r>
    </w:p>
    <w:p>
      <w:r>
        <w:t>Result: PASS/FAIL</w:t>
      </w:r>
    </w:p>
    <w:p>
      <w:r>
        <w:t xml:space="preserve">Observation: </w:t>
      </w:r>
    </w:p>
    <w:p>
      <w:r>
        <w:t>Test-4240: frontend/src/metabase-types/api/card.ts</w:t>
      </w:r>
    </w:p>
    <w:p>
      <w:r>
        <w:t>Result: PASS/FAIL</w:t>
      </w:r>
    </w:p>
    <w:p>
      <w:r>
        <w:t xml:space="preserve">Observation: </w:t>
      </w:r>
    </w:p>
    <w:p>
      <w:r>
        <w:t>Test-4241: frontend/src/metabase-types/api/click-behavior.ts</w:t>
      </w:r>
    </w:p>
    <w:p>
      <w:r>
        <w:t>Result: PASS/FAIL</w:t>
      </w:r>
    </w:p>
    <w:p>
      <w:r>
        <w:t xml:space="preserve">Observation: </w:t>
      </w:r>
    </w:p>
    <w:p>
      <w:r>
        <w:t>Test-4242: frontend/src/metabase-types/api/cloud-migration.ts</w:t>
      </w:r>
    </w:p>
    <w:p>
      <w:r>
        <w:t>Result: PASS/FAIL</w:t>
      </w:r>
    </w:p>
    <w:p>
      <w:r>
        <w:t xml:space="preserve">Observation: </w:t>
      </w:r>
    </w:p>
    <w:p>
      <w:r>
        <w:t>Test-4243: frontend/src/metabase-types/api/collection.ts</w:t>
      </w:r>
    </w:p>
    <w:p>
      <w:r>
        <w:t>Result: PASS/FAIL</w:t>
      </w:r>
    </w:p>
    <w:p>
      <w:r>
        <w:t xml:space="preserve">Observation: </w:t>
      </w:r>
    </w:p>
    <w:p>
      <w:r>
        <w:t>Test-4244: frontend/src/metabase-types/api/content-translation.ts</w:t>
      </w:r>
    </w:p>
    <w:p>
      <w:r>
        <w:t>Result: PASS/FAIL</w:t>
      </w:r>
    </w:p>
    <w:p>
      <w:r>
        <w:t xml:space="preserve">Observation: </w:t>
      </w:r>
    </w:p>
    <w:p>
      <w:r>
        <w:t>Test-4245: frontend/src/metabase-types/api/dashboard.ts</w:t>
      </w:r>
    </w:p>
    <w:p>
      <w:r>
        <w:t>Result: PASS/FAIL</w:t>
      </w:r>
    </w:p>
    <w:p>
      <w:r>
        <w:t xml:space="preserve">Observation: </w:t>
      </w:r>
    </w:p>
    <w:p>
      <w:r>
        <w:t>Test-4246: frontend/src/metabase-types/api/database.ts</w:t>
      </w:r>
    </w:p>
    <w:p>
      <w:r>
        <w:t>Result: PASS/FAIL</w:t>
      </w:r>
    </w:p>
    <w:p>
      <w:r>
        <w:t xml:space="preserve">Observation: </w:t>
      </w:r>
    </w:p>
    <w:p>
      <w:r>
        <w:t>Test-4247: frontend/src/metabase-types/api/dataset.ts</w:t>
      </w:r>
    </w:p>
    <w:p>
      <w:r>
        <w:t>Result: PASS/FAIL</w:t>
      </w:r>
    </w:p>
    <w:p>
      <w:r>
        <w:t xml:space="preserve">Observation: </w:t>
      </w:r>
    </w:p>
    <w:p>
      <w:r>
        <w:t>Test-4248: frontend/src/metabase-types/api/email.ts</w:t>
      </w:r>
    </w:p>
    <w:p>
      <w:r>
        <w:t>Result: PASS/FAIL</w:t>
      </w:r>
    </w:p>
    <w:p>
      <w:r>
        <w:t xml:space="preserve">Observation: </w:t>
      </w:r>
    </w:p>
    <w:p>
      <w:r>
        <w:t>Test-4249: frontend/src/metabase-types/api/entity-id.ts</w:t>
      </w:r>
    </w:p>
    <w:p>
      <w:r>
        <w:t>Result: PASS/FAIL</w:t>
      </w:r>
    </w:p>
    <w:p>
      <w:r>
        <w:t xml:space="preserve">Observation: </w:t>
      </w:r>
    </w:p>
    <w:p>
      <w:r>
        <w:t>Test-4250: frontend/src/metabase-types/api/field.ts</w:t>
      </w:r>
    </w:p>
    <w:p>
      <w:r>
        <w:t>Result: PASS/FAIL</w:t>
      </w:r>
    </w:p>
    <w:p>
      <w:r>
        <w:t xml:space="preserve">Observation: </w:t>
      </w:r>
    </w:p>
    <w:p>
      <w:r>
        <w:t>Test-4251: frontend/src/metabase-types/api/geojson.ts</w:t>
      </w:r>
    </w:p>
    <w:p>
      <w:r>
        <w:t>Result: PASS/FAIL</w:t>
      </w:r>
    </w:p>
    <w:p>
      <w:r>
        <w:t xml:space="preserve">Observation: </w:t>
      </w:r>
    </w:p>
    <w:p>
      <w:r>
        <w:t>Test-4252: frontend/src/metabase-types/api/group.ts</w:t>
      </w:r>
    </w:p>
    <w:p>
      <w:r>
        <w:t>Result: PASS/FAIL</w:t>
      </w:r>
    </w:p>
    <w:p>
      <w:r>
        <w:t xml:space="preserve">Observation: </w:t>
      </w:r>
    </w:p>
    <w:p>
      <w:r>
        <w:t>Test-4253: frontend/src/metabase-types/api/index.ts</w:t>
      </w:r>
    </w:p>
    <w:p>
      <w:r>
        <w:t>Result: PASS/FAIL</w:t>
      </w:r>
    </w:p>
    <w:p>
      <w:r>
        <w:t xml:space="preserve">Observation: </w:t>
      </w:r>
    </w:p>
    <w:p>
      <w:r>
        <w:t>Test-4254: frontend/src/metabase-types/api/insight.ts</w:t>
      </w:r>
    </w:p>
    <w:p>
      <w:r>
        <w:t>Result: PASS/FAIL</w:t>
      </w:r>
    </w:p>
    <w:p>
      <w:r>
        <w:t xml:space="preserve">Observation: </w:t>
      </w:r>
    </w:p>
    <w:p>
      <w:r>
        <w:t>Test-4255: frontend/src/metabase-types/api/logger.ts</w:t>
      </w:r>
    </w:p>
    <w:p>
      <w:r>
        <w:t>Result: PASS/FAIL</w:t>
      </w:r>
    </w:p>
    <w:p>
      <w:r>
        <w:t xml:space="preserve">Observation: </w:t>
      </w:r>
    </w:p>
    <w:p>
      <w:r>
        <w:t>Test-4256: frontend/src/metabase-types/api/metabot.ts</w:t>
      </w:r>
    </w:p>
    <w:p>
      <w:r>
        <w:t>Result: PASS/FAIL</w:t>
      </w:r>
    </w:p>
    <w:p>
      <w:r>
        <w:t xml:space="preserve">Observation: </w:t>
      </w:r>
    </w:p>
    <w:p>
      <w:r>
        <w:t>Test-4257: frontend/src/metabase-types/api/mocks/actions.ts</w:t>
      </w:r>
    </w:p>
    <w:p>
      <w:r>
        <w:t>Result: PASS/FAIL</w:t>
      </w:r>
    </w:p>
    <w:p>
      <w:r>
        <w:t xml:space="preserve">Observation: </w:t>
      </w:r>
    </w:p>
    <w:p>
      <w:r>
        <w:t>Test-4258: frontend/src/metabase-types/api/mocks/activity.ts</w:t>
      </w:r>
    </w:p>
    <w:p>
      <w:r>
        <w:t>Result: PASS/FAIL</w:t>
      </w:r>
    </w:p>
    <w:p>
      <w:r>
        <w:t xml:space="preserve">Observation: </w:t>
      </w:r>
    </w:p>
    <w:p>
      <w:r>
        <w:t>Test-4259: frontend/src/metabase-types/api/mocks/ai-sql-fixer.ts</w:t>
      </w:r>
    </w:p>
    <w:p>
      <w:r>
        <w:t>Result: PASS/FAIL</w:t>
      </w:r>
    </w:p>
    <w:p>
      <w:r>
        <w:t xml:space="preserve">Observation: </w:t>
      </w:r>
    </w:p>
    <w:p>
      <w:r>
        <w:t>Test-4260: frontend/src/metabase-types/api/mocks/ai-sql-generation.ts</w:t>
      </w:r>
    </w:p>
    <w:p>
      <w:r>
        <w:t>Result: PASS/FAIL</w:t>
      </w:r>
    </w:p>
    <w:p>
      <w:r>
        <w:t xml:space="preserve">Observation: </w:t>
      </w:r>
    </w:p>
    <w:p>
      <w:r>
        <w:t>Test-4261: frontend/src/metabase-types/api/mocks/alert.ts</w:t>
      </w:r>
    </w:p>
    <w:p>
      <w:r>
        <w:t>Result: PASS/FAIL</w:t>
      </w:r>
    </w:p>
    <w:p>
      <w:r>
        <w:t xml:space="preserve">Observation: </w:t>
      </w:r>
    </w:p>
    <w:p>
      <w:r>
        <w:t>Test-4262: frontend/src/metabase-types/api/mocks/automagic-dashboards.ts</w:t>
      </w:r>
    </w:p>
    <w:p>
      <w:r>
        <w:t>Result: PASS/FAIL</w:t>
      </w:r>
    </w:p>
    <w:p>
      <w:r>
        <w:t xml:space="preserve">Observation: </w:t>
      </w:r>
    </w:p>
    <w:p>
      <w:r>
        <w:t>Test-4263: frontend/src/metabase-types/api/mocks/bookmark.ts</w:t>
      </w:r>
    </w:p>
    <w:p>
      <w:r>
        <w:t>Result: PASS/FAIL</w:t>
      </w:r>
    </w:p>
    <w:p>
      <w:r>
        <w:t xml:space="preserve">Observation: </w:t>
      </w:r>
    </w:p>
    <w:p>
      <w:r>
        <w:t>Test-4264: frontend/src/metabase-types/api/mocks/card.ts</w:t>
      </w:r>
    </w:p>
    <w:p>
      <w:r>
        <w:t>Result: PASS/FAIL</w:t>
      </w:r>
    </w:p>
    <w:p>
      <w:r>
        <w:t xml:space="preserve">Observation: </w:t>
      </w:r>
    </w:p>
    <w:p>
      <w:r>
        <w:t>Test-4265: frontend/src/metabase-types/api/mocks/channel.ts</w:t>
      </w:r>
    </w:p>
    <w:p>
      <w:r>
        <w:t>Result: PASS/FAIL</w:t>
      </w:r>
    </w:p>
    <w:p>
      <w:r>
        <w:t xml:space="preserve">Observation: </w:t>
      </w:r>
    </w:p>
    <w:p>
      <w:r>
        <w:t>Test-4266: frontend/src/metabase-types/api/mocks/collection.ts</w:t>
      </w:r>
    </w:p>
    <w:p>
      <w:r>
        <w:t>Result: PASS/FAIL</w:t>
      </w:r>
    </w:p>
    <w:p>
      <w:r>
        <w:t xml:space="preserve">Observation: </w:t>
      </w:r>
    </w:p>
    <w:p>
      <w:r>
        <w:t>Test-4267: frontend/src/metabase-types/api/mocks/dashboard.ts</w:t>
      </w:r>
    </w:p>
    <w:p>
      <w:r>
        <w:t>Result: PASS/FAIL</w:t>
      </w:r>
    </w:p>
    <w:p>
      <w:r>
        <w:t xml:space="preserve">Observation: </w:t>
      </w:r>
    </w:p>
    <w:p>
      <w:r>
        <w:t>Test-4268: frontend/src/metabase-types/api/mocks/database.ts</w:t>
      </w:r>
    </w:p>
    <w:p>
      <w:r>
        <w:t>Result: PASS/FAIL</w:t>
      </w:r>
    </w:p>
    <w:p>
      <w:r>
        <w:t xml:space="preserve">Observation: </w:t>
      </w:r>
    </w:p>
    <w:p>
      <w:r>
        <w:t>Test-4269: frontend/src/metabase-types/api/mocks/dataset.ts</w:t>
      </w:r>
    </w:p>
    <w:p>
      <w:r>
        <w:t>Result: PASS/FAIL</w:t>
      </w:r>
    </w:p>
    <w:p>
      <w:r>
        <w:t xml:space="preserve">Observation: </w:t>
      </w:r>
    </w:p>
    <w:p>
      <w:r>
        <w:t>Test-4270: frontend/src/metabase-types/api/mocks/entity-id.ts</w:t>
      </w:r>
    </w:p>
    <w:p>
      <w:r>
        <w:t>Result: PASS/FAIL</w:t>
      </w:r>
    </w:p>
    <w:p>
      <w:r>
        <w:t xml:space="preserve">Observation: </w:t>
      </w:r>
    </w:p>
    <w:p>
      <w:r>
        <w:t>Test-4271: frontend/src/metabase-types/api/mocks/field.ts</w:t>
      </w:r>
    </w:p>
    <w:p>
      <w:r>
        <w:t>Result: PASS/FAIL</w:t>
      </w:r>
    </w:p>
    <w:p>
      <w:r>
        <w:t xml:space="preserve">Observation: </w:t>
      </w:r>
    </w:p>
    <w:p>
      <w:r>
        <w:t>Test-4272: frontend/src/metabase-types/api/mocks/geojson.ts</w:t>
      </w:r>
    </w:p>
    <w:p>
      <w:r>
        <w:t>Result: PASS/FAIL</w:t>
      </w:r>
    </w:p>
    <w:p>
      <w:r>
        <w:t xml:space="preserve">Observation: </w:t>
      </w:r>
    </w:p>
    <w:p>
      <w:r>
        <w:t>Test-4273: frontend/src/metabase-types/api/mocks/group.ts</w:t>
      </w:r>
    </w:p>
    <w:p>
      <w:r>
        <w:t>Result: PASS/FAIL</w:t>
      </w:r>
    </w:p>
    <w:p>
      <w:r>
        <w:t xml:space="preserve">Observation: </w:t>
      </w:r>
    </w:p>
    <w:p>
      <w:r>
        <w:t>Test-4274: frontend/src/metabase-types/api/mocks/index.ts</w:t>
      </w:r>
    </w:p>
    <w:p>
      <w:r>
        <w:t>Result: PASS/FAIL</w:t>
      </w:r>
    </w:p>
    <w:p>
      <w:r>
        <w:t xml:space="preserve">Observation: </w:t>
      </w:r>
    </w:p>
    <w:p>
      <w:r>
        <w:t>Test-4275: frontend/src/metabase-types/api/mocks/logger.ts</w:t>
      </w:r>
    </w:p>
    <w:p>
      <w:r>
        <w:t>Result: PASS/FAIL</w:t>
      </w:r>
    </w:p>
    <w:p>
      <w:r>
        <w:t xml:space="preserve">Observation: </w:t>
      </w:r>
    </w:p>
    <w:p>
      <w:r>
        <w:t>Test-4276: frontend/src/metabase-types/api/mocks/modelIndexes.ts</w:t>
      </w:r>
    </w:p>
    <w:p>
      <w:r>
        <w:t>Result: PASS/FAIL</w:t>
      </w:r>
    </w:p>
    <w:p>
      <w:r>
        <w:t xml:space="preserve">Observation: </w:t>
      </w:r>
    </w:p>
    <w:p>
      <w:r>
        <w:t>Test-4277: frontend/src/metabase-types/api/mocks/models.ts</w:t>
      </w:r>
    </w:p>
    <w:p>
      <w:r>
        <w:t>Result: PASS/FAIL</w:t>
      </w:r>
    </w:p>
    <w:p>
      <w:r>
        <w:t xml:space="preserve">Observation: </w:t>
      </w:r>
    </w:p>
    <w:p>
      <w:r>
        <w:t>Test-4278: frontend/src/metabase-types/api/mocks/notification.ts</w:t>
      </w:r>
    </w:p>
    <w:p>
      <w:r>
        <w:t>Result: PASS/FAIL</w:t>
      </w:r>
    </w:p>
    <w:p>
      <w:r>
        <w:t xml:space="preserve">Observation: </w:t>
      </w:r>
    </w:p>
    <w:p>
      <w:r>
        <w:t>Test-4279: frontend/src/metabase-types/api/mocks/parameters.ts</w:t>
      </w:r>
    </w:p>
    <w:p>
      <w:r>
        <w:t>Result: PASS/FAIL</w:t>
      </w:r>
    </w:p>
    <w:p>
      <w:r>
        <w:t xml:space="preserve">Observation: </w:t>
      </w:r>
    </w:p>
    <w:p>
      <w:r>
        <w:t>Test-4280: frontend/src/metabase-types/api/mocks/performance.ts</w:t>
      </w:r>
    </w:p>
    <w:p>
      <w:r>
        <w:t>Result: PASS/FAIL</w:t>
      </w:r>
    </w:p>
    <w:p>
      <w:r>
        <w:t xml:space="preserve">Observation: </w:t>
      </w:r>
    </w:p>
    <w:p>
      <w:r>
        <w:t>Test-4281: frontend/src/metabase-types/api/mocks/permissions.ts</w:t>
      </w:r>
    </w:p>
    <w:p>
      <w:r>
        <w:t>Result: PASS/FAIL</w:t>
      </w:r>
    </w:p>
    <w:p>
      <w:r>
        <w:t xml:space="preserve">Observation: </w:t>
      </w:r>
    </w:p>
    <w:p>
      <w:r>
        <w:t>Test-4282: frontend/src/metabase-types/api/mocks/presets/index.ts</w:t>
      </w:r>
    </w:p>
    <w:p>
      <w:r>
        <w:t>Result: PASS/FAIL</w:t>
      </w:r>
    </w:p>
    <w:p>
      <w:r>
        <w:t xml:space="preserve">Observation: </w:t>
      </w:r>
    </w:p>
    <w:p>
      <w:r>
        <w:t>Test-4283: frontend/src/metabase-types/api/mocks/presets/sample_cards.ts</w:t>
      </w:r>
    </w:p>
    <w:p>
      <w:r>
        <w:t>Result: PASS/FAIL</w:t>
      </w:r>
    </w:p>
    <w:p>
      <w:r>
        <w:t xml:space="preserve">Observation: </w:t>
      </w:r>
    </w:p>
    <w:p>
      <w:r>
        <w:t>Test-4284: frontend/src/metabase-types/api/mocks/presets/sample_database.ts</w:t>
      </w:r>
    </w:p>
    <w:p>
      <w:r>
        <w:t>Result: PASS/FAIL</w:t>
      </w:r>
    </w:p>
    <w:p>
      <w:r>
        <w:t xml:space="preserve">Observation: </w:t>
      </w:r>
    </w:p>
    <w:p>
      <w:r>
        <w:t>Test-4285: frontend/src/metabase-types/api/mocks/pulse.ts</w:t>
      </w:r>
    </w:p>
    <w:p>
      <w:r>
        <w:t>Result: PASS/FAIL</w:t>
      </w:r>
    </w:p>
    <w:p>
      <w:r>
        <w:t xml:space="preserve">Observation: </w:t>
      </w:r>
    </w:p>
    <w:p>
      <w:r>
        <w:t>Test-4286: frontend/src/metabase-types/api/mocks/query.ts</w:t>
      </w:r>
    </w:p>
    <w:p>
      <w:r>
        <w:t>Result: PASS/FAIL</w:t>
      </w:r>
    </w:p>
    <w:p>
      <w:r>
        <w:t xml:space="preserve">Observation: </w:t>
      </w:r>
    </w:p>
    <w:p>
      <w:r>
        <w:t>Test-4287: frontend/src/metabase-types/api/mocks/revision.ts</w:t>
      </w:r>
    </w:p>
    <w:p>
      <w:r>
        <w:t>Result: PASS/FAIL</w:t>
      </w:r>
    </w:p>
    <w:p>
      <w:r>
        <w:t xml:space="preserve">Observation: </w:t>
      </w:r>
    </w:p>
    <w:p>
      <w:r>
        <w:t>Test-4288: frontend/src/metabase-types/api/mocks/schema.ts</w:t>
      </w:r>
    </w:p>
    <w:p>
      <w:r>
        <w:t>Result: PASS/FAIL</w:t>
      </w:r>
    </w:p>
    <w:p>
      <w:r>
        <w:t xml:space="preserve">Observation: </w:t>
      </w:r>
    </w:p>
    <w:p>
      <w:r>
        <w:t>Test-4289: frontend/src/metabase-types/api/mocks/search.ts</w:t>
      </w:r>
    </w:p>
    <w:p>
      <w:r>
        <w:t>Result: PASS/FAIL</w:t>
      </w:r>
    </w:p>
    <w:p>
      <w:r>
        <w:t xml:space="preserve">Observation: </w:t>
      </w:r>
    </w:p>
    <w:p>
      <w:r>
        <w:t>Test-4290: frontend/src/metabase-types/api/mocks/segment.ts</w:t>
      </w:r>
    </w:p>
    <w:p>
      <w:r>
        <w:t>Result: PASS/FAIL</w:t>
      </w:r>
    </w:p>
    <w:p>
      <w:r>
        <w:t xml:space="preserve">Observation: </w:t>
      </w:r>
    </w:p>
    <w:p>
      <w:r>
        <w:t>Test-4291: frontend/src/metabase-types/api/mocks/series.ts</w:t>
      </w:r>
    </w:p>
    <w:p>
      <w:r>
        <w:t>Result: PASS/FAIL</w:t>
      </w:r>
    </w:p>
    <w:p>
      <w:r>
        <w:t xml:space="preserve">Observation: </w:t>
      </w:r>
    </w:p>
    <w:p>
      <w:r>
        <w:t>Test-4292: frontend/src/metabase-types/api/mocks/session.ts</w:t>
      </w:r>
    </w:p>
    <w:p>
      <w:r>
        <w:t>Result: PASS/FAIL</w:t>
      </w:r>
    </w:p>
    <w:p>
      <w:r>
        <w:t xml:space="preserve">Observation: </w:t>
      </w:r>
    </w:p>
    <w:p>
      <w:r>
        <w:t>Test-4293: frontend/src/metabase-types/api/mocks/settings.ts</w:t>
      </w:r>
    </w:p>
    <w:p>
      <w:r>
        <w:t>Result: PASS/FAIL</w:t>
      </w:r>
    </w:p>
    <w:p>
      <w:r>
        <w:t xml:space="preserve">Observation: </w:t>
      </w:r>
    </w:p>
    <w:p>
      <w:r>
        <w:t>Test-4294: frontend/src/metabase-types/api/mocks/slack.ts</w:t>
      </w:r>
    </w:p>
    <w:p>
      <w:r>
        <w:t>Result: PASS/FAIL</w:t>
      </w:r>
    </w:p>
    <w:p>
      <w:r>
        <w:t xml:space="preserve">Observation: </w:t>
      </w:r>
    </w:p>
    <w:p>
      <w:r>
        <w:t>Test-4295: frontend/src/metabase-types/api/mocks/snippets.ts</w:t>
      </w:r>
    </w:p>
    <w:p>
      <w:r>
        <w:t>Result: PASS/FAIL</w:t>
      </w:r>
    </w:p>
    <w:p>
      <w:r>
        <w:t xml:space="preserve">Observation: </w:t>
      </w:r>
    </w:p>
    <w:p>
      <w:r>
        <w:t>Test-4296: frontend/src/metabase-types/api/mocks/store.ts</w:t>
      </w:r>
    </w:p>
    <w:p>
      <w:r>
        <w:t>Result: PASS/FAIL</w:t>
      </w:r>
    </w:p>
    <w:p>
      <w:r>
        <w:t xml:space="preserve">Observation: </w:t>
      </w:r>
    </w:p>
    <w:p>
      <w:r>
        <w:t>Test-4297: frontend/src/metabase-types/api/mocks/table.ts</w:t>
      </w:r>
    </w:p>
    <w:p>
      <w:r>
        <w:t>Result: PASS/FAIL</w:t>
      </w:r>
    </w:p>
    <w:p>
      <w:r>
        <w:t xml:space="preserve">Observation: </w:t>
      </w:r>
    </w:p>
    <w:p>
      <w:r>
        <w:t>Test-4298: frontend/src/metabase-types/api/mocks/task.ts</w:t>
      </w:r>
    </w:p>
    <w:p>
      <w:r>
        <w:t>Result: PASS/FAIL</w:t>
      </w:r>
    </w:p>
    <w:p>
      <w:r>
        <w:t xml:space="preserve">Observation: </w:t>
      </w:r>
    </w:p>
    <w:p>
      <w:r>
        <w:t>Test-4299: frontend/src/metabase-types/api/mocks/timeline.ts</w:t>
      </w:r>
    </w:p>
    <w:p>
      <w:r>
        <w:t>Result: PASS/FAIL</w:t>
      </w:r>
    </w:p>
    <w:p>
      <w:r>
        <w:t xml:space="preserve">Observation: </w:t>
      </w:r>
    </w:p>
    <w:p>
      <w:r>
        <w:t>Test-4300: frontend/src/metabase-types/api/mocks/undo.ts</w:t>
      </w:r>
    </w:p>
    <w:p>
      <w:r>
        <w:t>Result: PASS/FAIL</w:t>
      </w:r>
    </w:p>
    <w:p>
      <w:r>
        <w:t xml:space="preserve">Observation: </w:t>
      </w:r>
    </w:p>
    <w:p>
      <w:r>
        <w:t>Test-4301: frontend/src/metabase-types/api/mocks/user.ts</w:t>
      </w:r>
    </w:p>
    <w:p>
      <w:r>
        <w:t>Result: PASS/FAIL</w:t>
      </w:r>
    </w:p>
    <w:p>
      <w:r>
        <w:t xml:space="preserve">Observation: </w:t>
      </w:r>
    </w:p>
    <w:p>
      <w:r>
        <w:t>Test-4302: frontend/src/metabase-types/api/modelIndexes.ts</w:t>
      </w:r>
    </w:p>
    <w:p>
      <w:r>
        <w:t>Result: PASS/FAIL</w:t>
      </w:r>
    </w:p>
    <w:p>
      <w:r>
        <w:t xml:space="preserve">Observation: </w:t>
      </w:r>
    </w:p>
    <w:p>
      <w:r>
        <w:t>Test-4303: frontend/src/metabase-types/api/models.ts</w:t>
      </w:r>
    </w:p>
    <w:p>
      <w:r>
        <w:t>Result: PASS/FAIL</w:t>
      </w:r>
    </w:p>
    <w:p>
      <w:r>
        <w:t xml:space="preserve">Observation: </w:t>
      </w:r>
    </w:p>
    <w:p>
      <w:r>
        <w:t>Test-4304: frontend/src/metabase-types/api/moderation.ts</w:t>
      </w:r>
    </w:p>
    <w:p>
      <w:r>
        <w:t>Result: PASS/FAIL</w:t>
      </w:r>
    </w:p>
    <w:p>
      <w:r>
        <w:t xml:space="preserve">Observation: </w:t>
      </w:r>
    </w:p>
    <w:p>
      <w:r>
        <w:t>Test-4305: frontend/src/metabase-types/api/notification-channels.ts</w:t>
      </w:r>
    </w:p>
    <w:p>
      <w:r>
        <w:t>Result: PASS/FAIL</w:t>
      </w:r>
    </w:p>
    <w:p>
      <w:r>
        <w:t xml:space="preserve">Observation: </w:t>
      </w:r>
    </w:p>
    <w:p>
      <w:r>
        <w:t>Test-4306: frontend/src/metabase-types/api/notification.ts</w:t>
      </w:r>
    </w:p>
    <w:p>
      <w:r>
        <w:t>Result: PASS/FAIL</w:t>
      </w:r>
    </w:p>
    <w:p>
      <w:r>
        <w:t xml:space="preserve">Observation: </w:t>
      </w:r>
    </w:p>
    <w:p>
      <w:r>
        <w:t>Test-4307: frontend/src/metabase-types/api/pagination.ts</w:t>
      </w:r>
    </w:p>
    <w:p>
      <w:r>
        <w:t>Result: PASS/FAIL</w:t>
      </w:r>
    </w:p>
    <w:p>
      <w:r>
        <w:t xml:space="preserve">Observation: </w:t>
      </w:r>
    </w:p>
    <w:p>
      <w:r>
        <w:t>Test-4308: frontend/src/metabase-types/api/parameters.ts</w:t>
      </w:r>
    </w:p>
    <w:p>
      <w:r>
        <w:t>Result: PASS/FAIL</w:t>
      </w:r>
    </w:p>
    <w:p>
      <w:r>
        <w:t xml:space="preserve">Observation: </w:t>
      </w:r>
    </w:p>
    <w:p>
      <w:r>
        <w:t>Test-4309: frontend/src/metabase-types/api/performance.ts</w:t>
      </w:r>
    </w:p>
    <w:p>
      <w:r>
        <w:t>Result: PASS/FAIL</w:t>
      </w:r>
    </w:p>
    <w:p>
      <w:r>
        <w:t xml:space="preserve">Observation: </w:t>
      </w:r>
    </w:p>
    <w:p>
      <w:r>
        <w:t>Test-4310: frontend/src/metabase-types/api/permissions.ts</w:t>
      </w:r>
    </w:p>
    <w:p>
      <w:r>
        <w:t>Result: PASS/FAIL</w:t>
      </w:r>
    </w:p>
    <w:p>
      <w:r>
        <w:t xml:space="preserve">Observation: </w:t>
      </w:r>
    </w:p>
    <w:p>
      <w:r>
        <w:t>Test-4311: frontend/src/metabase-types/api/persist.ts</w:t>
      </w:r>
    </w:p>
    <w:p>
      <w:r>
        <w:t>Result: PASS/FAIL</w:t>
      </w:r>
    </w:p>
    <w:p>
      <w:r>
        <w:t xml:space="preserve">Observation: </w:t>
      </w:r>
    </w:p>
    <w:p>
      <w:r>
        <w:t>Test-4312: frontend/src/metabase-types/api/pulse.ts</w:t>
      </w:r>
    </w:p>
    <w:p>
      <w:r>
        <w:t>Result: PASS/FAIL</w:t>
      </w:r>
    </w:p>
    <w:p>
      <w:r>
        <w:t xml:space="preserve">Observation: </w:t>
      </w:r>
    </w:p>
    <w:p>
      <w:r>
        <w:t>Test-4313: frontend/src/metabase-types/api/query.ts</w:t>
      </w:r>
    </w:p>
    <w:p>
      <w:r>
        <w:t>Result: PASS/FAIL</w:t>
      </w:r>
    </w:p>
    <w:p>
      <w:r>
        <w:t xml:space="preserve">Observation: </w:t>
      </w:r>
    </w:p>
    <w:p>
      <w:r>
        <w:t>Test-4314: frontend/src/metabase-types/api/revision.ts</w:t>
      </w:r>
    </w:p>
    <w:p>
      <w:r>
        <w:t>Result: PASS/FAIL</w:t>
      </w:r>
    </w:p>
    <w:p>
      <w:r>
        <w:t xml:space="preserve">Observation: </w:t>
      </w:r>
    </w:p>
    <w:p>
      <w:r>
        <w:t>Test-4315: frontend/src/metabase-types/api/schema.ts</w:t>
      </w:r>
    </w:p>
    <w:p>
      <w:r>
        <w:t>Result: PASS/FAIL</w:t>
      </w:r>
    </w:p>
    <w:p>
      <w:r>
        <w:t xml:space="preserve">Observation: </w:t>
      </w:r>
    </w:p>
    <w:p>
      <w:r>
        <w:t>Test-4316: frontend/src/metabase-types/api/search.ts</w:t>
      </w:r>
    </w:p>
    <w:p>
      <w:r>
        <w:t>Result: PASS/FAIL</w:t>
      </w:r>
    </w:p>
    <w:p>
      <w:r>
        <w:t xml:space="preserve">Observation: </w:t>
      </w:r>
    </w:p>
    <w:p>
      <w:r>
        <w:t>Test-4317: frontend/src/metabase-types/api/segment.ts</w:t>
      </w:r>
    </w:p>
    <w:p>
      <w:r>
        <w:t>Result: PASS/FAIL</w:t>
      </w:r>
    </w:p>
    <w:p>
      <w:r>
        <w:t xml:space="preserve">Observation: </w:t>
      </w:r>
    </w:p>
    <w:p>
      <w:r>
        <w:t>Test-4318: frontend/src/metabase-types/api/session.ts</w:t>
      </w:r>
    </w:p>
    <w:p>
      <w:r>
        <w:t>Result: PASS/FAIL</w:t>
      </w:r>
    </w:p>
    <w:p>
      <w:r>
        <w:t xml:space="preserve">Observation: </w:t>
      </w:r>
    </w:p>
    <w:p>
      <w:r>
        <w:t>Test-4319: frontend/src/metabase-types/api/settings.ts</w:t>
      </w:r>
    </w:p>
    <w:p>
      <w:r>
        <w:t>Result: PASS/FAIL</w:t>
      </w:r>
    </w:p>
    <w:p>
      <w:r>
        <w:t xml:space="preserve">Observation: </w:t>
      </w:r>
    </w:p>
    <w:p>
      <w:r>
        <w:t>Test-4320: frontend/src/metabase-types/api/setup.ts</w:t>
      </w:r>
    </w:p>
    <w:p>
      <w:r>
        <w:t>Result: PASS/FAIL</w:t>
      </w:r>
    </w:p>
    <w:p>
      <w:r>
        <w:t xml:space="preserve">Observation: </w:t>
      </w:r>
    </w:p>
    <w:p>
      <w:r>
        <w:t>Test-4321: frontend/src/metabase-types/api/slack.ts</w:t>
      </w:r>
    </w:p>
    <w:p>
      <w:r>
        <w:t>Result: PASS/FAIL</w:t>
      </w:r>
    </w:p>
    <w:p>
      <w:r>
        <w:t xml:space="preserve">Observation: </w:t>
      </w:r>
    </w:p>
    <w:p>
      <w:r>
        <w:t>Test-4322: frontend/src/metabase-types/api/snippets.ts</w:t>
      </w:r>
    </w:p>
    <w:p>
      <w:r>
        <w:t>Result: PASS/FAIL</w:t>
      </w:r>
    </w:p>
    <w:p>
      <w:r>
        <w:t xml:space="preserve">Observation: </w:t>
      </w:r>
    </w:p>
    <w:p>
      <w:r>
        <w:t>Test-4323: frontend/src/metabase-types/api/sorting.ts</w:t>
      </w:r>
    </w:p>
    <w:p>
      <w:r>
        <w:t>Result: PASS/FAIL</w:t>
      </w:r>
    </w:p>
    <w:p>
      <w:r>
        <w:t xml:space="preserve">Observation: </w:t>
      </w:r>
    </w:p>
    <w:p>
      <w:r>
        <w:t>Test-4324: frontend/src/metabase-types/api/store.ts</w:t>
      </w:r>
    </w:p>
    <w:p>
      <w:r>
        <w:t>Result: PASS/FAIL</w:t>
      </w:r>
    </w:p>
    <w:p>
      <w:r>
        <w:t xml:space="preserve">Observation: </w:t>
      </w:r>
    </w:p>
    <w:p>
      <w:r>
        <w:t>Test-4325: frontend/src/metabase-types/api/subscription.ts</w:t>
      </w:r>
    </w:p>
    <w:p>
      <w:r>
        <w:t>Result: PASS/FAIL</w:t>
      </w:r>
    </w:p>
    <w:p>
      <w:r>
        <w:t xml:space="preserve">Observation: </w:t>
      </w:r>
    </w:p>
    <w:p>
      <w:r>
        <w:t>Test-4326: frontend/src/metabase-types/api/table.ts</w:t>
      </w:r>
    </w:p>
    <w:p>
      <w:r>
        <w:t>Result: PASS/FAIL</w:t>
      </w:r>
    </w:p>
    <w:p>
      <w:r>
        <w:t xml:space="preserve">Observation: </w:t>
      </w:r>
    </w:p>
    <w:p>
      <w:r>
        <w:t>Test-4327: frontend/src/metabase-types/api/task.ts</w:t>
      </w:r>
    </w:p>
    <w:p>
      <w:r>
        <w:t>Result: PASS/FAIL</w:t>
      </w:r>
    </w:p>
    <w:p>
      <w:r>
        <w:t xml:space="preserve">Observation: </w:t>
      </w:r>
    </w:p>
    <w:p>
      <w:r>
        <w:t>Test-4328: frontend/src/metabase-types/api/timeline.ts</w:t>
      </w:r>
    </w:p>
    <w:p>
      <w:r>
        <w:t>Result: PASS/FAIL</w:t>
      </w:r>
    </w:p>
    <w:p>
      <w:r>
        <w:t xml:space="preserve">Observation: </w:t>
      </w:r>
    </w:p>
    <w:p>
      <w:r>
        <w:t>Test-4329: frontend/src/metabase-types/api/user.ts</w:t>
      </w:r>
    </w:p>
    <w:p>
      <w:r>
        <w:t>Result: PASS/FAIL</w:t>
      </w:r>
    </w:p>
    <w:p>
      <w:r>
        <w:t xml:space="preserve">Observation: </w:t>
      </w:r>
    </w:p>
    <w:p>
      <w:r>
        <w:t>Test-4330: frontend/src/metabase-types/api/util.ts</w:t>
      </w:r>
    </w:p>
    <w:p>
      <w:r>
        <w:t>Result: PASS/FAIL</w:t>
      </w:r>
    </w:p>
    <w:p>
      <w:r>
        <w:t xml:space="preserve">Observation: </w:t>
      </w:r>
    </w:p>
    <w:p>
      <w:r>
        <w:t>Test-4331: frontend/src/metabase-types/api/visualization-settings.ts</w:t>
      </w:r>
    </w:p>
    <w:p>
      <w:r>
        <w:t>Result: PASS/FAIL</w:t>
      </w:r>
    </w:p>
    <w:p>
      <w:r>
        <w:t xml:space="preserve">Observation: </w:t>
      </w:r>
    </w:p>
    <w:p>
      <w:r>
        <w:t>Test-4332: frontend/src/metabase-types/api/visualization.ts</w:t>
      </w:r>
    </w:p>
    <w:p>
      <w:r>
        <w:t>Result: PASS/FAIL</w:t>
      </w:r>
    </w:p>
    <w:p>
      <w:r>
        <w:t xml:space="preserve">Observation: </w:t>
      </w:r>
    </w:p>
    <w:p>
      <w:r>
        <w:t>Test-4333: frontend/src/metabase-types/api/visualizer.ts</w:t>
      </w:r>
    </w:p>
    <w:p>
      <w:r>
        <w:t>Result: PASS/FAIL</w:t>
      </w:r>
    </w:p>
    <w:p>
      <w:r>
        <w:t xml:space="preserve">Observation: </w:t>
      </w:r>
    </w:p>
    <w:p>
      <w:r>
        <w:t>Test-4334: frontend/src/metabase-types/entities/common.ts</w:t>
      </w:r>
    </w:p>
    <w:p>
      <w:r>
        <w:t>Result: PASS/FAIL</w:t>
      </w:r>
    </w:p>
    <w:p>
      <w:r>
        <w:t xml:space="preserve">Observation: </w:t>
      </w:r>
    </w:p>
    <w:p>
      <w:r>
        <w:t>Test-4335: frontend/src/metabase-types/entities/database.ts</w:t>
      </w:r>
    </w:p>
    <w:p>
      <w:r>
        <w:t>Result: PASS/FAIL</w:t>
      </w:r>
    </w:p>
    <w:p>
      <w:r>
        <w:t xml:space="preserve">Observation: </w:t>
      </w:r>
    </w:p>
    <w:p>
      <w:r>
        <w:t>Test-4336: frontend/src/metabase-types/entities/index.ts</w:t>
      </w:r>
    </w:p>
    <w:p>
      <w:r>
        <w:t>Result: PASS/FAIL</w:t>
      </w:r>
    </w:p>
    <w:p>
      <w:r>
        <w:t xml:space="preserve">Observation: </w:t>
      </w:r>
    </w:p>
    <w:p>
      <w:r>
        <w:t>Test-4337: frontend/src/metabase-types/entities/table.ts</w:t>
      </w:r>
    </w:p>
    <w:p>
      <w:r>
        <w:t>Result: PASS/FAIL</w:t>
      </w:r>
    </w:p>
    <w:p>
      <w:r>
        <w:t xml:space="preserve">Observation: </w:t>
      </w:r>
    </w:p>
    <w:p>
      <w:r>
        <w:t>Test-4338: frontend/src/metabase-types/forms/index.ts</w:t>
      </w:r>
    </w:p>
    <w:p>
      <w:r>
        <w:t>Result: PASS/FAIL</w:t>
      </w:r>
    </w:p>
    <w:p>
      <w:r>
        <w:t xml:space="preserve">Observation: </w:t>
      </w:r>
    </w:p>
    <w:p>
      <w:r>
        <w:t>Test-4339: frontend/src/metabase-types/guards/card.ts</w:t>
      </w:r>
    </w:p>
    <w:p>
      <w:r>
        <w:t>Result: PASS/FAIL</w:t>
      </w:r>
    </w:p>
    <w:p>
      <w:r>
        <w:t xml:space="preserve">Observation: </w:t>
      </w:r>
    </w:p>
    <w:p>
      <w:r>
        <w:t>Test-4340: frontend/src/metabase-types/guards/click-behavior.ts</w:t>
      </w:r>
    </w:p>
    <w:p>
      <w:r>
        <w:t>Result: PASS/FAIL</w:t>
      </w:r>
    </w:p>
    <w:p>
      <w:r>
        <w:t xml:space="preserve">Observation: </w:t>
      </w:r>
    </w:p>
    <w:p>
      <w:r>
        <w:t>Test-4341: frontend/src/metabase-types/guards/common.ts</w:t>
      </w:r>
    </w:p>
    <w:p>
      <w:r>
        <w:t>Result: PASS/FAIL</w:t>
      </w:r>
    </w:p>
    <w:p>
      <w:r>
        <w:t xml:space="preserve">Observation: </w:t>
      </w:r>
    </w:p>
    <w:p>
      <w:r>
        <w:t>Test-4342: frontend/src/metabase-types/guards/content-translation.ts</w:t>
      </w:r>
    </w:p>
    <w:p>
      <w:r>
        <w:t>Result: PASS/FAIL</w:t>
      </w:r>
    </w:p>
    <w:p>
      <w:r>
        <w:t xml:space="preserve">Observation: </w:t>
      </w:r>
    </w:p>
    <w:p>
      <w:r>
        <w:t>Test-4343: frontend/src/metabase-types/guards/dashboard.ts</w:t>
      </w:r>
    </w:p>
    <w:p>
      <w:r>
        <w:t>Result: PASS/FAIL</w:t>
      </w:r>
    </w:p>
    <w:p>
      <w:r>
        <w:t xml:space="preserve">Observation: </w:t>
      </w:r>
    </w:p>
    <w:p>
      <w:r>
        <w:t>Test-4344: frontend/src/metabase-types/guards/date-time.ts</w:t>
      </w:r>
    </w:p>
    <w:p>
      <w:r>
        <w:t>Result: PASS/FAIL</w:t>
      </w:r>
    </w:p>
    <w:p>
      <w:r>
        <w:t xml:space="preserve">Observation: </w:t>
      </w:r>
    </w:p>
    <w:p>
      <w:r>
        <w:t>Test-4345: frontend/src/metabase-types/guards/dom.ts</w:t>
      </w:r>
    </w:p>
    <w:p>
      <w:r>
        <w:t>Result: PASS/FAIL</w:t>
      </w:r>
    </w:p>
    <w:p>
      <w:r>
        <w:t xml:space="preserve">Observation: </w:t>
      </w:r>
    </w:p>
    <w:p>
      <w:r>
        <w:t>Test-4346: frontend/src/metabase-types/guards/forms.ts</w:t>
      </w:r>
    </w:p>
    <w:p>
      <w:r>
        <w:t>Result: PASS/FAIL</w:t>
      </w:r>
    </w:p>
    <w:p>
      <w:r>
        <w:t xml:space="preserve">Observation: </w:t>
      </w:r>
    </w:p>
    <w:p>
      <w:r>
        <w:t>Test-4347: frontend/src/metabase-types/guards/index.ts</w:t>
      </w:r>
    </w:p>
    <w:p>
      <w:r>
        <w:t>Result: PASS/FAIL</w:t>
      </w:r>
    </w:p>
    <w:p>
      <w:r>
        <w:t xml:space="preserve">Observation: </w:t>
      </w:r>
    </w:p>
    <w:p>
      <w:r>
        <w:t>Test-4348: frontend/src/metabase-types/guards/parameters.ts</w:t>
      </w:r>
    </w:p>
    <w:p>
      <w:r>
        <w:t>Result: PASS/FAIL</w:t>
      </w:r>
    </w:p>
    <w:p>
      <w:r>
        <w:t xml:space="preserve">Observation: </w:t>
      </w:r>
    </w:p>
    <w:p>
      <w:r>
        <w:t>Test-4349: frontend/src/metabase-types/guards/react.ts</w:t>
      </w:r>
    </w:p>
    <w:p>
      <w:r>
        <w:t>Result: PASS/FAIL</w:t>
      </w:r>
    </w:p>
    <w:p>
      <w:r>
        <w:t xml:space="preserve">Observation: </w:t>
      </w:r>
    </w:p>
    <w:p>
      <w:r>
        <w:t>Test-4350: frontend/src/metabase-types/guards/readme.md</w:t>
      </w:r>
    </w:p>
    <w:p>
      <w:r>
        <w:t>Result: PASS/FAIL</w:t>
      </w:r>
    </w:p>
    <w:p>
      <w:r>
        <w:t xml:space="preserve">Observation: </w:t>
      </w:r>
    </w:p>
    <w:p>
      <w:r>
        <w:t>Test-4351: frontend/src/metabase-types/guards/settings.ts</w:t>
      </w:r>
    </w:p>
    <w:p>
      <w:r>
        <w:t>Result: PASS/FAIL</w:t>
      </w:r>
    </w:p>
    <w:p>
      <w:r>
        <w:t xml:space="preserve">Observation: </w:t>
      </w:r>
    </w:p>
    <w:p>
      <w:r>
        <w:t>Test-4352: frontend/src/metabase-types/store/admin.ts</w:t>
      </w:r>
    </w:p>
    <w:p>
      <w:r>
        <w:t>Result: PASS/FAIL</w:t>
      </w:r>
    </w:p>
    <w:p>
      <w:r>
        <w:t xml:space="preserve">Observation: </w:t>
      </w:r>
    </w:p>
    <w:p>
      <w:r>
        <w:t>Test-4353: frontend/src/metabase-types/store/app.ts</w:t>
      </w:r>
    </w:p>
    <w:p>
      <w:r>
        <w:t>Result: PASS/FAIL</w:t>
      </w:r>
    </w:p>
    <w:p>
      <w:r>
        <w:t xml:space="preserve">Observation: </w:t>
      </w:r>
    </w:p>
    <w:p>
      <w:r>
        <w:t>Test-4354: frontend/src/metabase-types/store/auth.ts</w:t>
      </w:r>
    </w:p>
    <w:p>
      <w:r>
        <w:t>Result: PASS/FAIL</w:t>
      </w:r>
    </w:p>
    <w:p>
      <w:r>
        <w:t xml:space="preserve">Observation: </w:t>
      </w:r>
    </w:p>
    <w:p>
      <w:r>
        <w:t>Test-4355: frontend/src/metabase-types/store/collection.ts</w:t>
      </w:r>
    </w:p>
    <w:p>
      <w:r>
        <w:t>Result: PASS/FAIL</w:t>
      </w:r>
    </w:p>
    <w:p>
      <w:r>
        <w:t xml:space="preserve">Observation: </w:t>
      </w:r>
    </w:p>
    <w:p>
      <w:r>
        <w:t>Test-4356: frontend/src/metabase-types/store/dashboard.ts</w:t>
      </w:r>
    </w:p>
    <w:p>
      <w:r>
        <w:t>Result: PASS/FAIL</w:t>
      </w:r>
    </w:p>
    <w:p>
      <w:r>
        <w:t xml:space="preserve">Observation: </w:t>
      </w:r>
    </w:p>
    <w:p>
      <w:r>
        <w:t>Test-4357: frontend/src/metabase-types/store/downloads.ts</w:t>
      </w:r>
    </w:p>
    <w:p>
      <w:r>
        <w:t>Result: PASS/FAIL</w:t>
      </w:r>
    </w:p>
    <w:p>
      <w:r>
        <w:t xml:space="preserve">Observation: </w:t>
      </w:r>
    </w:p>
    <w:p>
      <w:r>
        <w:t>Test-4358: frontend/src/metabase-types/store/embed.ts</w:t>
      </w:r>
    </w:p>
    <w:p>
      <w:r>
        <w:t>Result: PASS/FAIL</w:t>
      </w:r>
    </w:p>
    <w:p>
      <w:r>
        <w:t xml:space="preserve">Observation: </w:t>
      </w:r>
    </w:p>
    <w:p>
      <w:r>
        <w:t>Test-4359: frontend/src/metabase-types/store/embedding-data-picker.ts</w:t>
      </w:r>
    </w:p>
    <w:p>
      <w:r>
        <w:t>Result: PASS/FAIL</w:t>
      </w:r>
    </w:p>
    <w:p>
      <w:r>
        <w:t xml:space="preserve">Observation: </w:t>
      </w:r>
    </w:p>
    <w:p>
      <w:r>
        <w:t>Test-4360: frontend/src/metabase-types/store/entities.ts</w:t>
      </w:r>
    </w:p>
    <w:p>
      <w:r>
        <w:t>Result: PASS/FAIL</w:t>
      </w:r>
    </w:p>
    <w:p>
      <w:r>
        <w:t xml:space="preserve">Observation: </w:t>
      </w:r>
    </w:p>
    <w:p>
      <w:r>
        <w:t>Test-4361: frontend/src/metabase-types/store/index.ts</w:t>
      </w:r>
    </w:p>
    <w:p>
      <w:r>
        <w:t>Result: PASS/FAIL</w:t>
      </w:r>
    </w:p>
    <w:p>
      <w:r>
        <w:t xml:space="preserve">Observation: </w:t>
      </w:r>
    </w:p>
    <w:p>
      <w:r>
        <w:t>Test-4362: frontend/src/metabase-types/store/mocks/admin.ts</w:t>
      </w:r>
    </w:p>
    <w:p>
      <w:r>
        <w:t>Result: PASS/FAIL</w:t>
      </w:r>
    </w:p>
    <w:p>
      <w:r>
        <w:t xml:space="preserve">Observation: </w:t>
      </w:r>
    </w:p>
    <w:p>
      <w:r>
        <w:t>Test-4363: frontend/src/metabase-types/store/mocks/app.ts</w:t>
      </w:r>
    </w:p>
    <w:p>
      <w:r>
        <w:t>Result: PASS/FAIL</w:t>
      </w:r>
    </w:p>
    <w:p>
      <w:r>
        <w:t xml:space="preserve">Observation: </w:t>
      </w:r>
    </w:p>
    <w:p>
      <w:r>
        <w:t>Test-4364: frontend/src/metabase-types/store/mocks/auth.ts</w:t>
      </w:r>
    </w:p>
    <w:p>
      <w:r>
        <w:t>Result: PASS/FAIL</w:t>
      </w:r>
    </w:p>
    <w:p>
      <w:r>
        <w:t xml:space="preserve">Observation: </w:t>
      </w:r>
    </w:p>
    <w:p>
      <w:r>
        <w:t>Test-4365: frontend/src/metabase-types/store/mocks/dashboard.ts</w:t>
      </w:r>
    </w:p>
    <w:p>
      <w:r>
        <w:t>Result: PASS/FAIL</w:t>
      </w:r>
    </w:p>
    <w:p>
      <w:r>
        <w:t xml:space="preserve">Observation: </w:t>
      </w:r>
    </w:p>
    <w:p>
      <w:r>
        <w:t>Test-4366: frontend/src/metabase-types/store/mocks/downloads.ts</w:t>
      </w:r>
    </w:p>
    <w:p>
      <w:r>
        <w:t>Result: PASS/FAIL</w:t>
      </w:r>
    </w:p>
    <w:p>
      <w:r>
        <w:t xml:space="preserve">Observation: </w:t>
      </w:r>
    </w:p>
    <w:p>
      <w:r>
        <w:t>Test-4367: frontend/src/metabase-types/store/mocks/embed.ts</w:t>
      </w:r>
    </w:p>
    <w:p>
      <w:r>
        <w:t>Result: PASS/FAIL</w:t>
      </w:r>
    </w:p>
    <w:p>
      <w:r>
        <w:t xml:space="preserve">Observation: </w:t>
      </w:r>
    </w:p>
    <w:p>
      <w:r>
        <w:t>Test-4368: frontend/src/metabase-types/store/mocks/embedding-data-picker.ts</w:t>
      </w:r>
    </w:p>
    <w:p>
      <w:r>
        <w:t>Result: PASS/FAIL</w:t>
      </w:r>
    </w:p>
    <w:p>
      <w:r>
        <w:t xml:space="preserve">Observation: </w:t>
      </w:r>
    </w:p>
    <w:p>
      <w:r>
        <w:t>Test-4369: frontend/src/metabase-types/store/mocks/entities.ts</w:t>
      </w:r>
    </w:p>
    <w:p>
      <w:r>
        <w:t>Result: PASS/FAIL</w:t>
      </w:r>
    </w:p>
    <w:p>
      <w:r>
        <w:t xml:space="preserve">Observation: </w:t>
      </w:r>
    </w:p>
    <w:p>
      <w:r>
        <w:t>Test-4370: frontend/src/metabase-types/store/mocks/index.ts</w:t>
      </w:r>
    </w:p>
    <w:p>
      <w:r>
        <w:t>Result: PASS/FAIL</w:t>
      </w:r>
    </w:p>
    <w:p>
      <w:r>
        <w:t xml:space="preserve">Observation: </w:t>
      </w:r>
    </w:p>
    <w:p>
      <w:r>
        <w:t>Test-4371: frontend/src/metabase-types/store/mocks/parameters.ts</w:t>
      </w:r>
    </w:p>
    <w:p>
      <w:r>
        <w:t>Result: PASS/FAIL</w:t>
      </w:r>
    </w:p>
    <w:p>
      <w:r>
        <w:t xml:space="preserve">Observation: </w:t>
      </w:r>
    </w:p>
    <w:p>
      <w:r>
        <w:t>Test-4372: frontend/src/metabase-types/store/mocks/qb.ts</w:t>
      </w:r>
    </w:p>
    <w:p>
      <w:r>
        <w:t>Result: PASS/FAIL</w:t>
      </w:r>
    </w:p>
    <w:p>
      <w:r>
        <w:t xml:space="preserve">Observation: </w:t>
      </w:r>
    </w:p>
    <w:p>
      <w:r>
        <w:t>Test-4373: frontend/src/metabase-types/store/mocks/requests.ts</w:t>
      </w:r>
    </w:p>
    <w:p>
      <w:r>
        <w:t>Result: PASS/FAIL</w:t>
      </w:r>
    </w:p>
    <w:p>
      <w:r>
        <w:t xml:space="preserve">Observation: </w:t>
      </w:r>
    </w:p>
    <w:p>
      <w:r>
        <w:t>Test-4374: frontend/src/metabase-types/store/mocks/routing.ts</w:t>
      </w:r>
    </w:p>
    <w:p>
      <w:r>
        <w:t>Result: PASS/FAIL</w:t>
      </w:r>
    </w:p>
    <w:p>
      <w:r>
        <w:t xml:space="preserve">Observation: </w:t>
      </w:r>
    </w:p>
    <w:p>
      <w:r>
        <w:t>Test-4375: frontend/src/metabase-types/store/mocks/settings.ts</w:t>
      </w:r>
    </w:p>
    <w:p>
      <w:r>
        <w:t>Result: PASS/FAIL</w:t>
      </w:r>
    </w:p>
    <w:p>
      <w:r>
        <w:t xml:space="preserve">Observation: </w:t>
      </w:r>
    </w:p>
    <w:p>
      <w:r>
        <w:t>Test-4376: frontend/src/metabase-types/store/mocks/setup.ts</w:t>
      </w:r>
    </w:p>
    <w:p>
      <w:r>
        <w:t>Result: PASS/FAIL</w:t>
      </w:r>
    </w:p>
    <w:p>
      <w:r>
        <w:t xml:space="preserve">Observation: </w:t>
      </w:r>
    </w:p>
    <w:p>
      <w:r>
        <w:t>Test-4377: frontend/src/metabase-types/store/mocks/state.ts</w:t>
      </w:r>
    </w:p>
    <w:p>
      <w:r>
        <w:t>Result: PASS/FAIL</w:t>
      </w:r>
    </w:p>
    <w:p>
      <w:r>
        <w:t xml:space="preserve">Observation: </w:t>
      </w:r>
    </w:p>
    <w:p>
      <w:r>
        <w:t>Test-4378: frontend/src/metabase-types/store/mocks/upload.ts</w:t>
      </w:r>
    </w:p>
    <w:p>
      <w:r>
        <w:t>Result: PASS/FAIL</w:t>
      </w:r>
    </w:p>
    <w:p>
      <w:r>
        <w:t xml:space="preserve">Observation: </w:t>
      </w:r>
    </w:p>
    <w:p>
      <w:r>
        <w:t>Test-4379: frontend/src/metabase-types/store/mocks/visualizer.ts</w:t>
      </w:r>
    </w:p>
    <w:p>
      <w:r>
        <w:t>Result: PASS/FAIL</w:t>
      </w:r>
    </w:p>
    <w:p>
      <w:r>
        <w:t xml:space="preserve">Observation: </w:t>
      </w:r>
    </w:p>
    <w:p>
      <w:r>
        <w:t>Test-4380: frontend/src/metabase-types/store/parameters.ts</w:t>
      </w:r>
    </w:p>
    <w:p>
      <w:r>
        <w:t>Result: PASS/FAIL</w:t>
      </w:r>
    </w:p>
    <w:p>
      <w:r>
        <w:t xml:space="preserve">Observation: </w:t>
      </w:r>
    </w:p>
    <w:p>
      <w:r>
        <w:t>Test-4381: frontend/src/metabase-types/store/qb.ts</w:t>
      </w:r>
    </w:p>
    <w:p>
      <w:r>
        <w:t>Result: PASS/FAIL</w:t>
      </w:r>
    </w:p>
    <w:p>
      <w:r>
        <w:t xml:space="preserve">Observation: </w:t>
      </w:r>
    </w:p>
    <w:p>
      <w:r>
        <w:t>Test-4382: frontend/src/metabase-types/store/requests.ts</w:t>
      </w:r>
    </w:p>
    <w:p>
      <w:r>
        <w:t>Result: PASS/FAIL</w:t>
      </w:r>
    </w:p>
    <w:p>
      <w:r>
        <w:t xml:space="preserve">Observation: </w:t>
      </w:r>
    </w:p>
    <w:p>
      <w:r>
        <w:t>Test-4383: frontend/src/metabase-types/store/settings.ts</w:t>
      </w:r>
    </w:p>
    <w:p>
      <w:r>
        <w:t>Result: PASS/FAIL</w:t>
      </w:r>
    </w:p>
    <w:p>
      <w:r>
        <w:t xml:space="preserve">Observation: </w:t>
      </w:r>
    </w:p>
    <w:p>
      <w:r>
        <w:t>Test-4384: frontend/src/metabase-types/store/setup.ts</w:t>
      </w:r>
    </w:p>
    <w:p>
      <w:r>
        <w:t>Result: PASS/FAIL</w:t>
      </w:r>
    </w:p>
    <w:p>
      <w:r>
        <w:t xml:space="preserve">Observation: </w:t>
      </w:r>
    </w:p>
    <w:p>
      <w:r>
        <w:t>Test-4385: frontend/src/metabase-types/store/state.ts</w:t>
      </w:r>
    </w:p>
    <w:p>
      <w:r>
        <w:t>Result: PASS/FAIL</w:t>
      </w:r>
    </w:p>
    <w:p>
      <w:r>
        <w:t xml:space="preserve">Observation: </w:t>
      </w:r>
    </w:p>
    <w:p>
      <w:r>
        <w:t>Test-4386: frontend/src/metabase-types/store/undo.ts</w:t>
      </w:r>
    </w:p>
    <w:p>
      <w:r>
        <w:t>Result: PASS/FAIL</w:t>
      </w:r>
    </w:p>
    <w:p>
      <w:r>
        <w:t xml:space="preserve">Observation: </w:t>
      </w:r>
    </w:p>
    <w:p>
      <w:r>
        <w:t>Test-4387: frontend/src/metabase-types/store/upload.ts</w:t>
      </w:r>
    </w:p>
    <w:p>
      <w:r>
        <w:t>Result: PASS/FAIL</w:t>
      </w:r>
    </w:p>
    <w:p>
      <w:r>
        <w:t xml:space="preserve">Observation: </w:t>
      </w:r>
    </w:p>
    <w:p>
      <w:r>
        <w:t>Test-4388: frontend/src/metabase-types/store/visualizer.ts</w:t>
      </w:r>
    </w:p>
    <w:p>
      <w:r>
        <w:t>Result: PASS/FAIL</w:t>
      </w:r>
    </w:p>
    <w:p>
      <w:r>
        <w:t xml:space="preserve">Observation: </w:t>
      </w:r>
    </w:p>
    <w:p>
      <w:r>
        <w:t>Test-4389: frontend/src/types/dayjs.d.ts</w:t>
      </w:r>
    </w:p>
    <w:p>
      <w:r>
        <w:t>Result: PASS/FAIL</w:t>
      </w:r>
    </w:p>
    <w:p>
      <w:r>
        <w:t xml:space="preserve">Observation: </w:t>
      </w:r>
    </w:p>
    <w:p>
      <w:r>
        <w:t>Test-4390: frontend/src/types/emotion.d.ts</w:t>
      </w:r>
    </w:p>
    <w:p>
      <w:r>
        <w:t>Result: PASS/FAIL</w:t>
      </w:r>
    </w:p>
    <w:p>
      <w:r>
        <w:t xml:space="preserve">Observation: </w:t>
      </w:r>
    </w:p>
    <w:p>
      <w:r>
        <w:t>Test-4391: frontend/src/types/global.d.ts</w:t>
      </w:r>
    </w:p>
    <w:p>
      <w:r>
        <w:t>Result: PASS/FAIL</w:t>
      </w:r>
    </w:p>
    <w:p>
      <w:r>
        <w:t xml:space="preserve">Observation: </w:t>
      </w:r>
    </w:p>
    <w:p>
      <w:r>
        <w:t>Test-4392: frontend/src/types/import-svg.d.ts</w:t>
      </w:r>
    </w:p>
    <w:p>
      <w:r>
        <w:t>Result: PASS/FAIL</w:t>
      </w:r>
    </w:p>
    <w:p>
      <w:r>
        <w:t xml:space="preserve">Observation: </w:t>
      </w:r>
    </w:p>
    <w:p>
      <w:r>
        <w:t>Test-4393: frontend/src/types/mantine.d.ts</w:t>
      </w:r>
    </w:p>
    <w:p>
      <w:r>
        <w:t>Result: PASS/FAIL</w:t>
      </w:r>
    </w:p>
    <w:p>
      <w:r>
        <w:t xml:space="preserve">Observation: </w:t>
      </w:r>
    </w:p>
    <w:p>
      <w:r>
        <w:t>Test-4394: frontend/src/types/react-ansi-style.d.ts</w:t>
      </w:r>
    </w:p>
    <w:p>
      <w:r>
        <w:t>Result: PASS/FAIL</w:t>
      </w:r>
    </w:p>
    <w:p>
      <w:r>
        <w:t xml:space="preserve">Observation: </w:t>
      </w:r>
    </w:p>
    <w:p>
      <w:r>
        <w:t>Test-4395: frontend/src/types/react.d.ts</w:t>
      </w:r>
    </w:p>
    <w:p>
      <w:r>
        <w:t>Result: PASS/FAIL</w:t>
      </w:r>
    </w:p>
    <w:p>
      <w:r>
        <w:t xml:space="preserve">Observation: </w:t>
      </w:r>
    </w:p>
    <w:p>
      <w:r>
        <w:t>Test-4396: frontend/src/types/slugg.d.ts</w:t>
      </w:r>
    </w:p>
    <w:p>
      <w:r>
        <w:t>Result: PASS/FAIL</w:t>
      </w:r>
    </w:p>
    <w:p>
      <w:r>
        <w:t xml:space="preserve">Observation: </w:t>
      </w:r>
    </w:p>
    <w:p>
      <w:r>
        <w:t>Test-4397: frontend/src/types/underscore.d.ts</w:t>
      </w:r>
    </w:p>
    <w:p>
      <w:r>
        <w:t>Result: PASS/FAIL</w:t>
      </w:r>
    </w:p>
    <w:p>
      <w:r>
        <w:t xml:space="preserve">Observation: </w:t>
      </w:r>
    </w:p>
    <w:p>
      <w:r>
        <w:t>Test-4398: frontend/test/.eslintrc</w:t>
      </w:r>
    </w:p>
    <w:p>
      <w:r>
        <w:t>Result: PASS/FAIL</w:t>
      </w:r>
    </w:p>
    <w:p>
      <w:r>
        <w:t xml:space="preserve">Observation: </w:t>
      </w:r>
    </w:p>
    <w:p>
      <w:r>
        <w:t>Test-4399: frontend/test/__mocks__/aceSearchBoxExtMock.js</w:t>
      </w:r>
    </w:p>
    <w:p>
      <w:r>
        <w:t>Result: PASS/FAIL</w:t>
      </w:r>
    </w:p>
    <w:p>
      <w:r>
        <w:t xml:space="preserve">Observation: </w:t>
      </w:r>
    </w:p>
    <w:p>
      <w:r>
        <w:t>Test-4400: frontend/test/__mocks__/fileMock.js</w:t>
      </w:r>
    </w:p>
    <w:p>
      <w:r>
        <w:t>Result: PASS/FAIL</w:t>
      </w:r>
    </w:p>
    <w:p>
      <w:r>
        <w:t xml:space="preserve">Observation: </w:t>
      </w:r>
    </w:p>
    <w:p>
      <w:r>
        <w:t>Test-4401: frontend/test/__mocks__/styleMock.js</w:t>
      </w:r>
    </w:p>
    <w:p>
      <w:r>
        <w:t>Result: PASS/FAIL</w:t>
      </w:r>
    </w:p>
    <w:p>
      <w:r>
        <w:t xml:space="preserve">Observation: </w:t>
      </w:r>
    </w:p>
    <w:p>
      <w:r>
        <w:t>Test-4402: frontend/test/__runner__/run_timezone_tests</w:t>
      </w:r>
    </w:p>
    <w:p>
      <w:r>
        <w:t>Result: PASS/FAIL</w:t>
      </w:r>
    </w:p>
    <w:p>
      <w:r>
        <w:t xml:space="preserve">Observation: </w:t>
      </w:r>
    </w:p>
    <w:p>
      <w:r>
        <w:t>Test-4403: frontend/test/__support__/components/mantineSelect.ts</w:t>
      </w:r>
    </w:p>
    <w:p>
      <w:r>
        <w:t>Result: PASS/FAIL</w:t>
      </w:r>
    </w:p>
    <w:p>
      <w:r>
        <w:t xml:space="preserve">Observation: </w:t>
      </w:r>
    </w:p>
    <w:p>
      <w:r>
        <w:t>Test-4404: frontend/test/__support__/content-translation.ts</w:t>
      </w:r>
    </w:p>
    <w:p>
      <w:r>
        <w:t>Result: PASS/FAIL</w:t>
      </w:r>
    </w:p>
    <w:p>
      <w:r>
        <w:t xml:space="preserve">Observation: </w:t>
      </w:r>
    </w:p>
    <w:p>
      <w:r>
        <w:t>Test-4405: frontend/test/__support__/echarts.ts</w:t>
      </w:r>
    </w:p>
    <w:p>
      <w:r>
        <w:t>Result: PASS/FAIL</w:t>
      </w:r>
    </w:p>
    <w:p>
      <w:r>
        <w:t xml:space="preserve">Observation: </w:t>
      </w:r>
    </w:p>
    <w:p>
      <w:r>
        <w:t>Test-4406: frontend/test/__support__/enterprise.js</w:t>
      </w:r>
    </w:p>
    <w:p>
      <w:r>
        <w:t>Result: PASS/FAIL</w:t>
      </w:r>
    </w:p>
    <w:p>
      <w:r>
        <w:t xml:space="preserve">Observation: </w:t>
      </w:r>
    </w:p>
    <w:p>
      <w:r>
        <w:t>Test-4407: frontend/test/__support__/entities-store.js</w:t>
      </w:r>
    </w:p>
    <w:p>
      <w:r>
        <w:t>Result: PASS/FAIL</w:t>
      </w:r>
    </w:p>
    <w:p>
      <w:r>
        <w:t xml:space="preserve">Observation: </w:t>
      </w:r>
    </w:p>
    <w:p>
      <w:r>
        <w:t>Test-4408: frontend/test/__support__/events.ts</w:t>
      </w:r>
    </w:p>
    <w:p>
      <w:r>
        <w:t>Result: PASS/FAIL</w:t>
      </w:r>
    </w:p>
    <w:p>
      <w:r>
        <w:t xml:space="preserve">Observation: </w:t>
      </w:r>
    </w:p>
    <w:p>
      <w:r>
        <w:t>Test-4409: frontend/test/__support__/metadata.ts</w:t>
      </w:r>
    </w:p>
    <w:p>
      <w:r>
        <w:t>Result: PASS/FAIL</w:t>
      </w:r>
    </w:p>
    <w:p>
      <w:r>
        <w:t xml:space="preserve">Observation: </w:t>
      </w:r>
    </w:p>
    <w:p>
      <w:r>
        <w:t>Test-4410: frontend/test/__support__/mocks.js</w:t>
      </w:r>
    </w:p>
    <w:p>
      <w:r>
        <w:t>Result: PASS/FAIL</w:t>
      </w:r>
    </w:p>
    <w:p>
      <w:r>
        <w:t xml:space="preserve">Observation: </w:t>
      </w:r>
    </w:p>
    <w:p>
      <w:r>
        <w:t>Test-4411: frontend/test/__support__/server-mocks/action.ts</w:t>
      </w:r>
    </w:p>
    <w:p>
      <w:r>
        <w:t>Result: PASS/FAIL</w:t>
      </w:r>
    </w:p>
    <w:p>
      <w:r>
        <w:t xml:space="preserve">Observation: </w:t>
      </w:r>
    </w:p>
    <w:p>
      <w:r>
        <w:t>Test-4412: frontend/test/__support__/server-mocks/activity.ts</w:t>
      </w:r>
    </w:p>
    <w:p>
      <w:r>
        <w:t>Result: PASS/FAIL</w:t>
      </w:r>
    </w:p>
    <w:p>
      <w:r>
        <w:t xml:space="preserve">Observation: </w:t>
      </w:r>
    </w:p>
    <w:p>
      <w:r>
        <w:t>Test-4413: frontend/test/__support__/server-mocks/ai-entity-analysis.ts</w:t>
      </w:r>
    </w:p>
    <w:p>
      <w:r>
        <w:t>Result: PASS/FAIL</w:t>
      </w:r>
    </w:p>
    <w:p>
      <w:r>
        <w:t xml:space="preserve">Observation: </w:t>
      </w:r>
    </w:p>
    <w:p>
      <w:r>
        <w:t>Test-4414: frontend/test/__support__/server-mocks/ai-sql-fixer.ts</w:t>
      </w:r>
    </w:p>
    <w:p>
      <w:r>
        <w:t>Result: PASS/FAIL</w:t>
      </w:r>
    </w:p>
    <w:p>
      <w:r>
        <w:t xml:space="preserve">Observation: </w:t>
      </w:r>
    </w:p>
    <w:p>
      <w:r>
        <w:t>Test-4415: frontend/test/__support__/server-mocks/ai-sql-generation.ts</w:t>
      </w:r>
    </w:p>
    <w:p>
      <w:r>
        <w:t>Result: PASS/FAIL</w:t>
      </w:r>
    </w:p>
    <w:p>
      <w:r>
        <w:t xml:space="preserve">Observation: </w:t>
      </w:r>
    </w:p>
    <w:p>
      <w:r>
        <w:t>Test-4416: frontend/test/__support__/server-mocks/alert.ts</w:t>
      </w:r>
    </w:p>
    <w:p>
      <w:r>
        <w:t>Result: PASS/FAIL</w:t>
      </w:r>
    </w:p>
    <w:p>
      <w:r>
        <w:t xml:space="preserve">Observation: </w:t>
      </w:r>
    </w:p>
    <w:p>
      <w:r>
        <w:t>Test-4417: frontend/test/__support__/server-mocks/api-key.ts</w:t>
      </w:r>
    </w:p>
    <w:p>
      <w:r>
        <w:t>Result: PASS/FAIL</w:t>
      </w:r>
    </w:p>
    <w:p>
      <w:r>
        <w:t xml:space="preserve">Observation: </w:t>
      </w:r>
    </w:p>
    <w:p>
      <w:r>
        <w:t>Test-4418: frontend/test/__support__/server-mocks/audit.ts</w:t>
      </w:r>
    </w:p>
    <w:p>
      <w:r>
        <w:t>Result: PASS/FAIL</w:t>
      </w:r>
    </w:p>
    <w:p>
      <w:r>
        <w:t xml:space="preserve">Observation: </w:t>
      </w:r>
    </w:p>
    <w:p>
      <w:r>
        <w:t>Test-4419: frontend/test/__support__/server-mocks/automagic-dashboards.ts</w:t>
      </w:r>
    </w:p>
    <w:p>
      <w:r>
        <w:t>Result: PASS/FAIL</w:t>
      </w:r>
    </w:p>
    <w:p>
      <w:r>
        <w:t xml:space="preserve">Observation: </w:t>
      </w:r>
    </w:p>
    <w:p>
      <w:r>
        <w:t>Test-4420: frontend/test/__support__/server-mocks/bookmark.ts</w:t>
      </w:r>
    </w:p>
    <w:p>
      <w:r>
        <w:t>Result: PASS/FAIL</w:t>
      </w:r>
    </w:p>
    <w:p>
      <w:r>
        <w:t xml:space="preserve">Observation: </w:t>
      </w:r>
    </w:p>
    <w:p>
      <w:r>
        <w:t>Test-4421: frontend/test/__support__/server-mocks/bug-report.ts</w:t>
      </w:r>
    </w:p>
    <w:p>
      <w:r>
        <w:t>Result: PASS/FAIL</w:t>
      </w:r>
    </w:p>
    <w:p>
      <w:r>
        <w:t xml:space="preserve">Observation: </w:t>
      </w:r>
    </w:p>
    <w:p>
      <w:r>
        <w:t>Test-4422: frontend/test/__support__/server-mocks/card.ts</w:t>
      </w:r>
    </w:p>
    <w:p>
      <w:r>
        <w:t>Result: PASS/FAIL</w:t>
      </w:r>
    </w:p>
    <w:p>
      <w:r>
        <w:t xml:space="preserve">Observation: </w:t>
      </w:r>
    </w:p>
    <w:p>
      <w:r>
        <w:t>Test-4423: frontend/test/__support__/server-mocks/channel.ts</w:t>
      </w:r>
    </w:p>
    <w:p>
      <w:r>
        <w:t>Result: PASS/FAIL</w:t>
      </w:r>
    </w:p>
    <w:p>
      <w:r>
        <w:t xml:space="preserve">Observation: </w:t>
      </w:r>
    </w:p>
    <w:p>
      <w:r>
        <w:t>Test-4424: frontend/test/__support__/server-mocks/collection.ts</w:t>
      </w:r>
    </w:p>
    <w:p>
      <w:r>
        <w:t>Result: PASS/FAIL</w:t>
      </w:r>
    </w:p>
    <w:p>
      <w:r>
        <w:t xml:space="preserve">Observation: </w:t>
      </w:r>
    </w:p>
    <w:p>
      <w:r>
        <w:t>Test-4425: frontend/test/__support__/server-mocks/constants.ts</w:t>
      </w:r>
    </w:p>
    <w:p>
      <w:r>
        <w:t>Result: PASS/FAIL</w:t>
      </w:r>
    </w:p>
    <w:p>
      <w:r>
        <w:t xml:space="preserve">Observation: </w:t>
      </w:r>
    </w:p>
    <w:p>
      <w:r>
        <w:t>Test-4426: frontend/test/__support__/server-mocks/content-translation.ts</w:t>
      </w:r>
    </w:p>
    <w:p>
      <w:r>
        <w:t>Result: PASS/FAIL</w:t>
      </w:r>
    </w:p>
    <w:p>
      <w:r>
        <w:t xml:space="preserve">Observation: </w:t>
      </w:r>
    </w:p>
    <w:p>
      <w:r>
        <w:t>Test-4427: frontend/test/__support__/server-mocks/dashboard.ts</w:t>
      </w:r>
    </w:p>
    <w:p>
      <w:r>
        <w:t>Result: PASS/FAIL</w:t>
      </w:r>
    </w:p>
    <w:p>
      <w:r>
        <w:t xml:space="preserve">Observation: </w:t>
      </w:r>
    </w:p>
    <w:p>
      <w:r>
        <w:t>Test-4428: frontend/test/__support__/server-mocks/dashcard.ts</w:t>
      </w:r>
    </w:p>
    <w:p>
      <w:r>
        <w:t>Result: PASS/FAIL</w:t>
      </w:r>
    </w:p>
    <w:p>
      <w:r>
        <w:t xml:space="preserve">Observation: </w:t>
      </w:r>
    </w:p>
    <w:p>
      <w:r>
        <w:t>Test-4429: frontend/test/__support__/server-mocks/database.ts</w:t>
      </w:r>
    </w:p>
    <w:p>
      <w:r>
        <w:t>Result: PASS/FAIL</w:t>
      </w:r>
    </w:p>
    <w:p>
      <w:r>
        <w:t xml:space="preserve">Observation: </w:t>
      </w:r>
    </w:p>
    <w:p>
      <w:r>
        <w:t>Test-4430: frontend/test/__support__/server-mocks/dataset.ts</w:t>
      </w:r>
    </w:p>
    <w:p>
      <w:r>
        <w:t>Result: PASS/FAIL</w:t>
      </w:r>
    </w:p>
    <w:p>
      <w:r>
        <w:t xml:space="preserve">Observation: </w:t>
      </w:r>
    </w:p>
    <w:p>
      <w:r>
        <w:t>Test-4431: frontend/test/__support__/server-mocks/email.ts</w:t>
      </w:r>
    </w:p>
    <w:p>
      <w:r>
        <w:t>Result: PASS/FAIL</w:t>
      </w:r>
    </w:p>
    <w:p>
      <w:r>
        <w:t xml:space="preserve">Observation: </w:t>
      </w:r>
    </w:p>
    <w:p>
      <w:r>
        <w:t>Test-4432: frontend/test/__support__/server-mocks/embed.ts</w:t>
      </w:r>
    </w:p>
    <w:p>
      <w:r>
        <w:t>Result: PASS/FAIL</w:t>
      </w:r>
    </w:p>
    <w:p>
      <w:r>
        <w:t xml:space="preserve">Observation: </w:t>
      </w:r>
    </w:p>
    <w:p>
      <w:r>
        <w:t>Test-4433: frontend/test/__support__/server-mocks/entity-id.ts</w:t>
      </w:r>
    </w:p>
    <w:p>
      <w:r>
        <w:t>Result: PASS/FAIL</w:t>
      </w:r>
    </w:p>
    <w:p>
      <w:r>
        <w:t xml:space="preserve">Observation: </w:t>
      </w:r>
    </w:p>
    <w:p>
      <w:r>
        <w:t>Test-4434: frontend/test/__support__/server-mocks/field.ts</w:t>
      </w:r>
    </w:p>
    <w:p>
      <w:r>
        <w:t>Result: PASS/FAIL</w:t>
      </w:r>
    </w:p>
    <w:p>
      <w:r>
        <w:t xml:space="preserve">Observation: </w:t>
      </w:r>
    </w:p>
    <w:p>
      <w:r>
        <w:t>Test-4435: frontend/test/__support__/server-mocks/gdrive.ts</w:t>
      </w:r>
    </w:p>
    <w:p>
      <w:r>
        <w:t>Result: PASS/FAIL</w:t>
      </w:r>
    </w:p>
    <w:p>
      <w:r>
        <w:t xml:space="preserve">Observation: </w:t>
      </w:r>
    </w:p>
    <w:p>
      <w:r>
        <w:t>Test-4436: frontend/test/__support__/server-mocks/geojson.ts</w:t>
      </w:r>
    </w:p>
    <w:p>
      <w:r>
        <w:t>Result: PASS/FAIL</w:t>
      </w:r>
    </w:p>
    <w:p>
      <w:r>
        <w:t xml:space="preserve">Observation: </w:t>
      </w:r>
    </w:p>
    <w:p>
      <w:r>
        <w:t>Test-4437: frontend/test/__support__/server-mocks/google.ts</w:t>
      </w:r>
    </w:p>
    <w:p>
      <w:r>
        <w:t>Result: PASS/FAIL</w:t>
      </w:r>
    </w:p>
    <w:p>
      <w:r>
        <w:t xml:space="preserve">Observation: </w:t>
      </w:r>
    </w:p>
    <w:p>
      <w:r>
        <w:t>Test-4438: frontend/test/__support__/server-mocks/group.ts</w:t>
      </w:r>
    </w:p>
    <w:p>
      <w:r>
        <w:t>Result: PASS/FAIL</w:t>
      </w:r>
    </w:p>
    <w:p>
      <w:r>
        <w:t xml:space="preserve">Observation: </w:t>
      </w:r>
    </w:p>
    <w:p>
      <w:r>
        <w:t>Test-4439: frontend/test/__support__/server-mocks/impersonation.ts</w:t>
      </w:r>
    </w:p>
    <w:p>
      <w:r>
        <w:t>Result: PASS/FAIL</w:t>
      </w:r>
    </w:p>
    <w:p>
      <w:r>
        <w:t xml:space="preserve">Observation: </w:t>
      </w:r>
    </w:p>
    <w:p>
      <w:r>
        <w:t>Test-4440: frontend/test/__support__/server-mocks/index.ts</w:t>
      </w:r>
    </w:p>
    <w:p>
      <w:r>
        <w:t>Result: PASS/FAIL</w:t>
      </w:r>
    </w:p>
    <w:p>
      <w:r>
        <w:t xml:space="preserve">Observation: </w:t>
      </w:r>
    </w:p>
    <w:p>
      <w:r>
        <w:t>Test-4441: frontend/test/__support__/server-mocks/logger.ts</w:t>
      </w:r>
    </w:p>
    <w:p>
      <w:r>
        <w:t>Result: PASS/FAIL</w:t>
      </w:r>
    </w:p>
    <w:p>
      <w:r>
        <w:t xml:space="preserve">Observation: </w:t>
      </w:r>
    </w:p>
    <w:p>
      <w:r>
        <w:t>Test-4442: frontend/test/__support__/server-mocks/metabot.ts</w:t>
      </w:r>
    </w:p>
    <w:p>
      <w:r>
        <w:t>Result: PASS/FAIL</w:t>
      </w:r>
    </w:p>
    <w:p>
      <w:r>
        <w:t xml:space="preserve">Observation: </w:t>
      </w:r>
    </w:p>
    <w:p>
      <w:r>
        <w:t>Test-4443: frontend/test/__support__/server-mocks/model-indexes.ts</w:t>
      </w:r>
    </w:p>
    <w:p>
      <w:r>
        <w:t>Result: PASS/FAIL</w:t>
      </w:r>
    </w:p>
    <w:p>
      <w:r>
        <w:t xml:space="preserve">Observation: </w:t>
      </w:r>
    </w:p>
    <w:p>
      <w:r>
        <w:t>Test-4444: frontend/test/__support__/server-mocks/native-query-snippet.ts</w:t>
      </w:r>
    </w:p>
    <w:p>
      <w:r>
        <w:t>Result: PASS/FAIL</w:t>
      </w:r>
    </w:p>
    <w:p>
      <w:r>
        <w:t xml:space="preserve">Observation: </w:t>
      </w:r>
    </w:p>
    <w:p>
      <w:r>
        <w:t>Test-4445: frontend/test/__support__/server-mocks/notification.ts</w:t>
      </w:r>
    </w:p>
    <w:p>
      <w:r>
        <w:t>Result: PASS/FAIL</w:t>
      </w:r>
    </w:p>
    <w:p>
      <w:r>
        <w:t xml:space="preserve">Observation: </w:t>
      </w:r>
    </w:p>
    <w:p>
      <w:r>
        <w:t>Test-4446: frontend/test/__support__/server-mocks/performance.ts</w:t>
      </w:r>
    </w:p>
    <w:p>
      <w:r>
        <w:t>Result: PASS/FAIL</w:t>
      </w:r>
    </w:p>
    <w:p>
      <w:r>
        <w:t xml:space="preserve">Observation: </w:t>
      </w:r>
    </w:p>
    <w:p>
      <w:r>
        <w:t>Test-4447: frontend/test/__support__/server-mocks/permissions.ts</w:t>
      </w:r>
    </w:p>
    <w:p>
      <w:r>
        <w:t>Result: PASS/FAIL</w:t>
      </w:r>
    </w:p>
    <w:p>
      <w:r>
        <w:t xml:space="preserve">Observation: </w:t>
      </w:r>
    </w:p>
    <w:p>
      <w:r>
        <w:t>Test-4448: frontend/test/__support__/server-mocks/persist.ts</w:t>
      </w:r>
    </w:p>
    <w:p>
      <w:r>
        <w:t>Result: PASS/FAIL</w:t>
      </w:r>
    </w:p>
    <w:p>
      <w:r>
        <w:t xml:space="preserve">Observation: </w:t>
      </w:r>
    </w:p>
    <w:p>
      <w:r>
        <w:t>Test-4449: frontend/test/__support__/server-mocks/premium-features.ts</w:t>
      </w:r>
    </w:p>
    <w:p>
      <w:r>
        <w:t>Result: PASS/FAIL</w:t>
      </w:r>
    </w:p>
    <w:p>
      <w:r>
        <w:t xml:space="preserve">Observation: </w:t>
      </w:r>
    </w:p>
    <w:p>
      <w:r>
        <w:t>Test-4450: frontend/test/__support__/server-mocks/public.ts</w:t>
      </w:r>
    </w:p>
    <w:p>
      <w:r>
        <w:t>Result: PASS/FAIL</w:t>
      </w:r>
    </w:p>
    <w:p>
      <w:r>
        <w:t xml:space="preserve">Observation: </w:t>
      </w:r>
    </w:p>
    <w:p>
      <w:r>
        <w:t>Test-4451: frontend/test/__support__/server-mocks/pulse.ts</w:t>
      </w:r>
    </w:p>
    <w:p>
      <w:r>
        <w:t>Result: PASS/FAIL</w:t>
      </w:r>
    </w:p>
    <w:p>
      <w:r>
        <w:t xml:space="preserve">Observation: </w:t>
      </w:r>
    </w:p>
    <w:p>
      <w:r>
        <w:t>Test-4452: frontend/test/__support__/server-mocks/revision.ts</w:t>
      </w:r>
    </w:p>
    <w:p>
      <w:r>
        <w:t>Result: PASS/FAIL</w:t>
      </w:r>
    </w:p>
    <w:p>
      <w:r>
        <w:t xml:space="preserve">Observation: </w:t>
      </w:r>
    </w:p>
    <w:p>
      <w:r>
        <w:t>Test-4453: frontend/test/__support__/server-mocks/search.ts</w:t>
      </w:r>
    </w:p>
    <w:p>
      <w:r>
        <w:t>Result: PASS/FAIL</w:t>
      </w:r>
    </w:p>
    <w:p>
      <w:r>
        <w:t xml:space="preserve">Observation: </w:t>
      </w:r>
    </w:p>
    <w:p>
      <w:r>
        <w:t>Test-4454: frontend/test/__support__/server-mocks/segment.ts</w:t>
      </w:r>
    </w:p>
    <w:p>
      <w:r>
        <w:t>Result: PASS/FAIL</w:t>
      </w:r>
    </w:p>
    <w:p>
      <w:r>
        <w:t xml:space="preserve">Observation: </w:t>
      </w:r>
    </w:p>
    <w:p>
      <w:r>
        <w:t>Test-4455: frontend/test/__support__/server-mocks/session.ts</w:t>
      </w:r>
    </w:p>
    <w:p>
      <w:r>
        <w:t>Result: PASS/FAIL</w:t>
      </w:r>
    </w:p>
    <w:p>
      <w:r>
        <w:t xml:space="preserve">Observation: </w:t>
      </w:r>
    </w:p>
    <w:p>
      <w:r>
        <w:t>Test-4456: frontend/test/__support__/server-mocks/settings.ts</w:t>
      </w:r>
    </w:p>
    <w:p>
      <w:r>
        <w:t>Result: PASS/FAIL</w:t>
      </w:r>
    </w:p>
    <w:p>
      <w:r>
        <w:t xml:space="preserve">Observation: </w:t>
      </w:r>
    </w:p>
    <w:p>
      <w:r>
        <w:t>Test-4457: frontend/test/__support__/server-mocks/setup.ts</w:t>
      </w:r>
    </w:p>
    <w:p>
      <w:r>
        <w:t>Result: PASS/FAIL</w:t>
      </w:r>
    </w:p>
    <w:p>
      <w:r>
        <w:t xml:space="preserve">Observation: </w:t>
      </w:r>
    </w:p>
    <w:p>
      <w:r>
        <w:t>Test-4458: frontend/test/__support__/server-mocks/slack.ts</w:t>
      </w:r>
    </w:p>
    <w:p>
      <w:r>
        <w:t>Result: PASS/FAIL</w:t>
      </w:r>
    </w:p>
    <w:p>
      <w:r>
        <w:t xml:space="preserve">Observation: </w:t>
      </w:r>
    </w:p>
    <w:p>
      <w:r>
        <w:t>Test-4459: frontend/test/__support__/server-mocks/store.ts</w:t>
      </w:r>
    </w:p>
    <w:p>
      <w:r>
        <w:t>Result: PASS/FAIL</w:t>
      </w:r>
    </w:p>
    <w:p>
      <w:r>
        <w:t xml:space="preserve">Observation: </w:t>
      </w:r>
    </w:p>
    <w:p>
      <w:r>
        <w:t>Test-4460: frontend/test/__support__/server-mocks/table.ts</w:t>
      </w:r>
    </w:p>
    <w:p>
      <w:r>
        <w:t>Result: PASS/FAIL</w:t>
      </w:r>
    </w:p>
    <w:p>
      <w:r>
        <w:t xml:space="preserve">Observation: </w:t>
      </w:r>
    </w:p>
    <w:p>
      <w:r>
        <w:t>Test-4461: frontend/test/__support__/server-mocks/task.ts</w:t>
      </w:r>
    </w:p>
    <w:p>
      <w:r>
        <w:t>Result: PASS/FAIL</w:t>
      </w:r>
    </w:p>
    <w:p>
      <w:r>
        <w:t xml:space="preserve">Observation: </w:t>
      </w:r>
    </w:p>
    <w:p>
      <w:r>
        <w:t>Test-4462: frontend/test/__support__/server-mocks/timeline.ts</w:t>
      </w:r>
    </w:p>
    <w:p>
      <w:r>
        <w:t>Result: PASS/FAIL</w:t>
      </w:r>
    </w:p>
    <w:p>
      <w:r>
        <w:t xml:space="preserve">Observation: </w:t>
      </w:r>
    </w:p>
    <w:p>
      <w:r>
        <w:t>Test-4463: frontend/test/__support__/server-mocks/user-key-value.ts</w:t>
      </w:r>
    </w:p>
    <w:p>
      <w:r>
        <w:t>Result: PASS/FAIL</w:t>
      </w:r>
    </w:p>
    <w:p>
      <w:r>
        <w:t xml:space="preserve">Observation: </w:t>
      </w:r>
    </w:p>
    <w:p>
      <w:r>
        <w:t>Test-4464: frontend/test/__support__/server-mocks/user.ts</w:t>
      </w:r>
    </w:p>
    <w:p>
      <w:r>
        <w:t>Result: PASS/FAIL</w:t>
      </w:r>
    </w:p>
    <w:p>
      <w:r>
        <w:t xml:space="preserve">Observation: </w:t>
      </w:r>
    </w:p>
    <w:p>
      <w:r>
        <w:t>Test-4465: frontend/test/__support__/server-mocks/util.ts</w:t>
      </w:r>
    </w:p>
    <w:p>
      <w:r>
        <w:t>Result: PASS/FAIL</w:t>
      </w:r>
    </w:p>
    <w:p>
      <w:r>
        <w:t xml:space="preserve">Observation: </w:t>
      </w:r>
    </w:p>
    <w:p>
      <w:r>
        <w:t>Test-4466: frontend/test/__support__/settings.ts</w:t>
      </w:r>
    </w:p>
    <w:p>
      <w:r>
        <w:t>Result: PASS/FAIL</w:t>
      </w:r>
    </w:p>
    <w:p>
      <w:r>
        <w:t xml:space="preserve">Observation: </w:t>
      </w:r>
    </w:p>
    <w:p>
      <w:r>
        <w:t>Test-4467: frontend/test/__support__/store.ts</w:t>
      </w:r>
    </w:p>
    <w:p>
      <w:r>
        <w:t>Result: PASS/FAIL</w:t>
      </w:r>
    </w:p>
    <w:p>
      <w:r>
        <w:t xml:space="preserve">Observation: </w:t>
      </w:r>
    </w:p>
    <w:p>
      <w:r>
        <w:t>Test-4468: frontend/test/__support__/testDataset.ts</w:t>
      </w:r>
    </w:p>
    <w:p>
      <w:r>
        <w:t>Result: PASS/FAIL</w:t>
      </w:r>
    </w:p>
    <w:p>
      <w:r>
        <w:t xml:space="preserve">Observation: </w:t>
      </w:r>
    </w:p>
    <w:p>
      <w:r>
        <w:t>Test-4469: frontend/test/__support__/timezones.js</w:t>
      </w:r>
    </w:p>
    <w:p>
      <w:r>
        <w:t>Result: PASS/FAIL</w:t>
      </w:r>
    </w:p>
    <w:p>
      <w:r>
        <w:t xml:space="preserve">Observation: </w:t>
      </w:r>
    </w:p>
    <w:p>
      <w:r>
        <w:t>Test-4470: frontend/test/__support__/ui-mocks.js</w:t>
      </w:r>
    </w:p>
    <w:p>
      <w:r>
        <w:t>Result: PASS/FAIL</w:t>
      </w:r>
    </w:p>
    <w:p>
      <w:r>
        <w:t xml:space="preserve">Observation: </w:t>
      </w:r>
    </w:p>
    <w:p>
      <w:r>
        <w:t>Test-4471: frontend/test/__support__/utils.ts</w:t>
      </w:r>
    </w:p>
    <w:p>
      <w:r>
        <w:t>Result: PASS/FAIL</w:t>
      </w:r>
    </w:p>
    <w:p>
      <w:r>
        <w:t xml:space="preserve">Observation: </w:t>
      </w:r>
    </w:p>
    <w:p>
      <w:r>
        <w:t>Test-4472: frontend/test/__support__/visualizations.js</w:t>
      </w:r>
    </w:p>
    <w:p>
      <w:r>
        <w:t>Result: PASS/FAIL</w:t>
      </w:r>
    </w:p>
    <w:p>
      <w:r>
        <w:t xml:space="preserve">Observation: </w:t>
      </w:r>
    </w:p>
    <w:p>
      <w:r>
        <w:t>Test-4473: frontend/test/generate-loki-report-json.js</w:t>
      </w:r>
    </w:p>
    <w:p>
      <w:r>
        <w:t>Result: PASS/FAIL</w:t>
      </w:r>
    </w:p>
    <w:p>
      <w:r>
        <w:t xml:space="preserve">Observation: </w:t>
      </w:r>
    </w:p>
    <w:p>
      <w:r>
        <w:t>Test-4474: frontend/test/jest-setup-env.js</w:t>
      </w:r>
    </w:p>
    <w:p>
      <w:r>
        <w:t>Result: PASS/FAIL</w:t>
      </w:r>
    </w:p>
    <w:p>
      <w:r>
        <w:t xml:space="preserve">Observation: </w:t>
      </w:r>
    </w:p>
    <w:p>
      <w:r>
        <w:t>Test-4475: frontend/test/jest-setup.js</w:t>
      </w:r>
    </w:p>
    <w:p>
      <w:r>
        <w:t>Result: PASS/FAIL</w:t>
      </w:r>
    </w:p>
    <w:p>
      <w:r>
        <w:t xml:space="preserve">Observation: </w:t>
      </w:r>
    </w:p>
    <w:p>
      <w:r>
        <w:t>Test-4476: frontend/test/metabase/lib/api.unit.spec.js</w:t>
      </w:r>
    </w:p>
    <w:p>
      <w:r>
        <w:t>Result: PASS/FAIL</w:t>
      </w:r>
    </w:p>
    <w:p>
      <w:r>
        <w:t xml:space="preserve">Observation: </w:t>
      </w:r>
    </w:p>
    <w:p>
      <w:r>
        <w:t>Test-4477: frontend/test/metabase/lib/browser.unit.spec.js</w:t>
      </w:r>
    </w:p>
    <w:p>
      <w:r>
        <w:t>Result: PASS/FAIL</w:t>
      </w:r>
    </w:p>
    <w:p>
      <w:r>
        <w:t xml:space="preserve">Observation: </w:t>
      </w:r>
    </w:p>
    <w:p>
      <w:r>
        <w:t>Test-4478: frontend/test/metabase/lib/card.unit.spec.js</w:t>
      </w:r>
    </w:p>
    <w:p>
      <w:r>
        <w:t>Result: PASS/FAIL</w:t>
      </w:r>
    </w:p>
    <w:p>
      <w:r>
        <w:t xml:space="preserve">Observation: </w:t>
      </w:r>
    </w:p>
    <w:p>
      <w:r>
        <w:t>Test-4479: frontend/test/metabase/lib/dashboard_grid.unit.spec.js</w:t>
      </w:r>
    </w:p>
    <w:p>
      <w:r>
        <w:t>Result: PASS/FAIL</w:t>
      </w:r>
    </w:p>
    <w:p>
      <w:r>
        <w:t xml:space="preserve">Observation: </w:t>
      </w:r>
    </w:p>
    <w:p>
      <w:r>
        <w:t>Test-4480: frontend/test/metabase/lib/data_grid.unit.spec.js</w:t>
      </w:r>
    </w:p>
    <w:p>
      <w:r>
        <w:t>Result: PASS/FAIL</w:t>
      </w:r>
    </w:p>
    <w:p>
      <w:r>
        <w:t xml:space="preserve">Observation: </w:t>
      </w:r>
    </w:p>
    <w:p>
      <w:r>
        <w:t>Test-4481: frontend/test/metabase/lib/dom.unit.spec.js</w:t>
      </w:r>
    </w:p>
    <w:p>
      <w:r>
        <w:t>Result: PASS/FAIL</w:t>
      </w:r>
    </w:p>
    <w:p>
      <w:r>
        <w:t xml:space="preserve">Observation: </w:t>
      </w:r>
    </w:p>
    <w:p>
      <w:r>
        <w:t>Test-4482: frontend/test/metabase/lib/formatting.unit.spec.js</w:t>
      </w:r>
    </w:p>
    <w:p>
      <w:r>
        <w:t>Result: PASS/FAIL</w:t>
      </w:r>
    </w:p>
    <w:p>
      <w:r>
        <w:t xml:space="preserve">Observation: </w:t>
      </w:r>
    </w:p>
    <w:p>
      <w:r>
        <w:t>Test-4483: frontend/test/metabase/lib/pulse.unit.spec.js</w:t>
      </w:r>
    </w:p>
    <w:p>
      <w:r>
        <w:t>Result: PASS/FAIL</w:t>
      </w:r>
    </w:p>
    <w:p>
      <w:r>
        <w:t xml:space="preserve">Observation: </w:t>
      </w:r>
    </w:p>
    <w:p>
      <w:r>
        <w:t>Test-4484: frontend/test/metabase/lib/schema_metadata.unit.spec.js</w:t>
      </w:r>
    </w:p>
    <w:p>
      <w:r>
        <w:t>Result: PASS/FAIL</w:t>
      </w:r>
    </w:p>
    <w:p>
      <w:r>
        <w:t xml:space="preserve">Observation: </w:t>
      </w:r>
    </w:p>
    <w:p>
      <w:r>
        <w:t>Test-4485: frontend/test/metabase/lib/string.unit.spec.js</w:t>
      </w:r>
    </w:p>
    <w:p>
      <w:r>
        <w:t>Result: PASS/FAIL</w:t>
      </w:r>
    </w:p>
    <w:p>
      <w:r>
        <w:t xml:space="preserve">Observation: </w:t>
      </w:r>
    </w:p>
    <w:p>
      <w:r>
        <w:t>Test-4486: frontend/test/metabase/lib/time.unit.spec.js</w:t>
      </w:r>
    </w:p>
    <w:p>
      <w:r>
        <w:t>Result: PASS/FAIL</w:t>
      </w:r>
    </w:p>
    <w:p>
      <w:r>
        <w:t xml:space="preserve">Observation: </w:t>
      </w:r>
    </w:p>
    <w:p>
      <w:r>
        <w:t>Test-4487: frontend/test/metabase/lib/urls.unit.spec.js</w:t>
      </w:r>
    </w:p>
    <w:p>
      <w:r>
        <w:t>Result: PASS/FAIL</w:t>
      </w:r>
    </w:p>
    <w:p>
      <w:r>
        <w:t xml:space="preserve">Observation: </w:t>
      </w:r>
    </w:p>
    <w:p>
      <w:r>
        <w:t>Test-4488: frontend/test/metabase/lib/user.unit.spec.ts</w:t>
      </w:r>
    </w:p>
    <w:p>
      <w:r>
        <w:t>Result: PASS/FAIL</w:t>
      </w:r>
    </w:p>
    <w:p>
      <w:r>
        <w:t xml:space="preserve">Observation: </w:t>
      </w:r>
    </w:p>
    <w:p>
      <w:r>
        <w:t>Test-4489: frontend/test/metabase/lib/validate.unit.spec.js</w:t>
      </w:r>
    </w:p>
    <w:p>
      <w:r>
        <w:t>Result: PASS/FAIL</w:t>
      </w:r>
    </w:p>
    <w:p>
      <w:r>
        <w:t xml:space="preserve">Observation: </w:t>
      </w:r>
    </w:p>
    <w:p>
      <w:r>
        <w:t>Test-4490: frontend/test/metabase-bootstrap.js</w:t>
      </w:r>
    </w:p>
    <w:p>
      <w:r>
        <w:t>Result: PASS/FAIL</w:t>
      </w:r>
    </w:p>
    <w:p>
      <w:r>
        <w:t xml:space="preserve">Observation: </w:t>
      </w:r>
    </w:p>
    <w:p>
      <w:r>
        <w:t>Test-4491: frontend/test/metabase-lib/lib/Question.unit.spec.js</w:t>
      </w:r>
    </w:p>
    <w:p>
      <w:r>
        <w:t>Result: PASS/FAIL</w:t>
      </w:r>
    </w:p>
    <w:p>
      <w:r>
        <w:t xml:space="preserve">Observation: </w:t>
      </w:r>
    </w:p>
    <w:p>
      <w:r>
        <w:t>Test-4492: frontend/test/metabase-lib/lib/metadata/Table.unit.spec.js</w:t>
      </w:r>
    </w:p>
    <w:p>
      <w:r>
        <w:t>Result: PASS/FAIL</w:t>
      </w:r>
    </w:p>
    <w:p>
      <w:r>
        <w:t xml:space="preserve">Observation: </w:t>
      </w:r>
    </w:p>
    <w:p>
      <w:r>
        <w:t>Test-4493: frontend/test/metabase-lib/lib/normalize.unit.spec.js</w:t>
      </w:r>
    </w:p>
    <w:p>
      <w:r>
        <w:t>Result: PASS/FAIL</w:t>
      </w:r>
    </w:p>
    <w:p>
      <w:r>
        <w:t xml:space="preserve">Observation: </w:t>
      </w:r>
    </w:p>
    <w:p>
      <w:r>
        <w:t>Test-4494: frontend/test/metabase-lib/lib/queries/NativeQuery.unit.spec.js</w:t>
      </w:r>
    </w:p>
    <w:p>
      <w:r>
        <w:t>Result: PASS/FAIL</w:t>
      </w:r>
    </w:p>
    <w:p>
      <w:r>
        <w:t xml:space="preserve">Observation: </w:t>
      </w:r>
    </w:p>
    <w:p>
      <w:r>
        <w:t>Test-4495: frontend/test/metabase-lib/lib/utils.unit.spec.js</w:t>
      </w:r>
    </w:p>
    <w:p>
      <w:r>
        <w:t>Result: PASS/FAIL</w:t>
      </w:r>
    </w:p>
    <w:p>
      <w:r>
        <w:t xml:space="preserve">Observation: </w:t>
      </w:r>
    </w:p>
    <w:p>
      <w:r>
        <w:t>Test-4496: frontend/test/register-visualizations.js</w:t>
      </w:r>
    </w:p>
    <w:p>
      <w:r>
        <w:t>Result: PASS/FAIL</w:t>
      </w:r>
    </w:p>
    <w:p>
      <w:r>
        <w:t xml:space="preserve">Observation: </w:t>
      </w:r>
    </w:p>
    <w:p>
      <w:r>
        <w:t>Test-4497: jest.config.js</w:t>
      </w:r>
    </w:p>
    <w:p>
      <w:r>
        <w:t>Result: PASS/FAIL</w:t>
      </w:r>
    </w:p>
    <w:p>
      <w:r>
        <w:t xml:space="preserve">Observation: </w:t>
      </w:r>
    </w:p>
    <w:p>
      <w:r>
        <w:t>Test-4498: loki.config.js</w:t>
      </w:r>
    </w:p>
    <w:p>
      <w:r>
        <w:t>Result: PASS/FAIL</w:t>
      </w:r>
    </w:p>
    <w:p>
      <w:r>
        <w:t xml:space="preserve">Observation: </w:t>
      </w:r>
    </w:p>
    <w:p>
      <w:r>
        <w:t>Test-4499: mage/resources/splash.txt</w:t>
      </w:r>
    </w:p>
    <w:p>
      <w:r>
        <w:t>Result: PASS/FAIL</w:t>
      </w:r>
    </w:p>
    <w:p>
      <w:r>
        <w:t xml:space="preserve">Observation: </w:t>
      </w:r>
    </w:p>
    <w:p>
      <w:r>
        <w:t>Test-4500: modules/drivers/clickhouse/.docker/clickhouse/single_node_tls/Dockerfile</w:t>
      </w:r>
    </w:p>
    <w:p>
      <w:r>
        <w:t>Result: PASS/FAIL</w:t>
      </w:r>
    </w:p>
    <w:p>
      <w:r>
        <w:t xml:space="preserve">Observation: </w:t>
      </w:r>
    </w:p>
    <w:p>
      <w:r>
        <w:t>Test-4501: modules/drivers/clickhouse/LICENSE.txt</w:t>
      </w:r>
    </w:p>
    <w:p>
      <w:r>
        <w:t>Result: PASS/FAIL</w:t>
      </w:r>
    </w:p>
    <w:p>
      <w:r>
        <w:t xml:space="preserve">Observation: </w:t>
      </w:r>
    </w:p>
    <w:p>
      <w:r>
        <w:t>Test-4502: modules/drivers/clickhouse/README.md</w:t>
      </w:r>
    </w:p>
    <w:p>
      <w:r>
        <w:t>Result: PASS/FAIL</w:t>
      </w:r>
    </w:p>
    <w:p>
      <w:r>
        <w:t xml:space="preserve">Observation: </w:t>
      </w:r>
    </w:p>
    <w:p>
      <w:r>
        <w:t>Test-4503: modules/drivers/starburst/LICENSE.txt</w:t>
      </w:r>
    </w:p>
    <w:p>
      <w:r>
        <w:t>Result: PASS/FAIL</w:t>
      </w:r>
    </w:p>
    <w:p>
      <w:r>
        <w:t xml:space="preserve">Observation: </w:t>
      </w:r>
    </w:p>
    <w:p>
      <w:r>
        <w:t>Test-4504: postcss.config.js</w:t>
      </w:r>
    </w:p>
    <w:p>
      <w:r>
        <w:t>Result: PASS/FAIL</w:t>
      </w:r>
    </w:p>
    <w:p>
      <w:r>
        <w:t xml:space="preserve">Observation: </w:t>
      </w:r>
    </w:p>
    <w:p>
      <w:r>
        <w:t>Test-4505: release/.env-template</w:t>
      </w:r>
    </w:p>
    <w:p>
      <w:r>
        <w:t>Result: PASS/FAIL</w:t>
      </w:r>
    </w:p>
    <w:p>
      <w:r>
        <w:t xml:space="preserve">Observation: </w:t>
      </w:r>
    </w:p>
    <w:p>
      <w:r>
        <w:t>Test-4506: release/.eslintrc</w:t>
      </w:r>
    </w:p>
    <w:p>
      <w:r>
        <w:t>Result: PASS/FAIL</w:t>
      </w:r>
    </w:p>
    <w:p>
      <w:r>
        <w:t xml:space="preserve">Observation: </w:t>
      </w:r>
    </w:p>
    <w:p>
      <w:r>
        <w:t>Test-4507: release/.gitignore</w:t>
      </w:r>
    </w:p>
    <w:p>
      <w:r>
        <w:t>Result: PASS/FAIL</w:t>
      </w:r>
    </w:p>
    <w:p>
      <w:r>
        <w:t xml:space="preserve">Observation: </w:t>
      </w:r>
    </w:p>
    <w:p>
      <w:r>
        <w:t>Test-4508: release/README.md</w:t>
      </w:r>
    </w:p>
    <w:p>
      <w:r>
        <w:t>Result: PASS/FAIL</w:t>
      </w:r>
    </w:p>
    <w:p>
      <w:r>
        <w:t xml:space="preserve">Observation: </w:t>
      </w:r>
    </w:p>
    <w:p>
      <w:r>
        <w:t>Test-4509: release/generate-changelog.ts</w:t>
      </w:r>
    </w:p>
    <w:p>
      <w:r>
        <w:t>Result: PASS/FAIL</w:t>
      </w:r>
    </w:p>
    <w:p>
      <w:r>
        <w:t xml:space="preserve">Observation: </w:t>
      </w:r>
    </w:p>
    <w:p>
      <w:r>
        <w:t>Test-4510: release/release-offline.ts</w:t>
      </w:r>
    </w:p>
    <w:p>
      <w:r>
        <w:t>Result: PASS/FAIL</w:t>
      </w:r>
    </w:p>
    <w:p>
      <w:r>
        <w:t xml:space="preserve">Observation: </w:t>
      </w:r>
    </w:p>
    <w:p>
      <w:r>
        <w:t>Test-4511: release/src/backports.ts</w:t>
      </w:r>
    </w:p>
    <w:p>
      <w:r>
        <w:t>Result: PASS/FAIL</w:t>
      </w:r>
    </w:p>
    <w:p>
      <w:r>
        <w:t xml:space="preserve">Observation: </w:t>
      </w:r>
    </w:p>
    <w:p>
      <w:r>
        <w:t>Test-4512: release/src/constants.ts</w:t>
      </w:r>
    </w:p>
    <w:p>
      <w:r>
        <w:t>Result: PASS/FAIL</w:t>
      </w:r>
    </w:p>
    <w:p>
      <w:r>
        <w:t xml:space="preserve">Observation: </w:t>
      </w:r>
    </w:p>
    <w:p>
      <w:r>
        <w:t>Test-4513: release/src/github.ts</w:t>
      </w:r>
    </w:p>
    <w:p>
      <w:r>
        <w:t>Result: PASS/FAIL</w:t>
      </w:r>
    </w:p>
    <w:p>
      <w:r>
        <w:t xml:space="preserve">Observation: </w:t>
      </w:r>
    </w:p>
    <w:p>
      <w:r>
        <w:t>Test-4514: release/src/index.ts</w:t>
      </w:r>
    </w:p>
    <w:p>
      <w:r>
        <w:t>Result: PASS/FAIL</w:t>
      </w:r>
    </w:p>
    <w:p>
      <w:r>
        <w:t xml:space="preserve">Observation: </w:t>
      </w:r>
    </w:p>
    <w:p>
      <w:r>
        <w:t>Test-4515: release/src/linked-issues.ts</w:t>
      </w:r>
    </w:p>
    <w:p>
      <w:r>
        <w:t>Result: PASS/FAIL</w:t>
      </w:r>
    </w:p>
    <w:p>
      <w:r>
        <w:t xml:space="preserve">Observation: </w:t>
      </w:r>
    </w:p>
    <w:p>
      <w:r>
        <w:t>Test-4516: release/src/linked-issues.unit.spec.ts</w:t>
      </w:r>
    </w:p>
    <w:p>
      <w:r>
        <w:t>Result: PASS/FAIL</w:t>
      </w:r>
    </w:p>
    <w:p>
      <w:r>
        <w:t xml:space="preserve">Observation: </w:t>
      </w:r>
    </w:p>
    <w:p>
      <w:r>
        <w:t>Test-4517: release/src/milestones.ts</w:t>
      </w:r>
    </w:p>
    <w:p>
      <w:r>
        <w:t>Result: PASS/FAIL</w:t>
      </w:r>
    </w:p>
    <w:p>
      <w:r>
        <w:t xml:space="preserve">Observation: </w:t>
      </w:r>
    </w:p>
    <w:p>
      <w:r>
        <w:t>Test-4518: release/src/milestones.unit.spec.ts</w:t>
      </w:r>
    </w:p>
    <w:p>
      <w:r>
        <w:t>Result: PASS/FAIL</w:t>
      </w:r>
    </w:p>
    <w:p>
      <w:r>
        <w:t xml:space="preserve">Observation: </w:t>
      </w:r>
    </w:p>
    <w:p>
      <w:r>
        <w:t>Test-4519: release/src/release-branch-commits.ts</w:t>
      </w:r>
    </w:p>
    <w:p>
      <w:r>
        <w:t>Result: PASS/FAIL</w:t>
      </w:r>
    </w:p>
    <w:p>
      <w:r>
        <w:t xml:space="preserve">Observation: </w:t>
      </w:r>
    </w:p>
    <w:p>
      <w:r>
        <w:t>Test-4520: release/src/release-channel-log.ts</w:t>
      </w:r>
    </w:p>
    <w:p>
      <w:r>
        <w:t>Result: PASS/FAIL</w:t>
      </w:r>
    </w:p>
    <w:p>
      <w:r>
        <w:t xml:space="preserve">Observation: </w:t>
      </w:r>
    </w:p>
    <w:p>
      <w:r>
        <w:t>Test-4521: release/src/release-log-run.ts</w:t>
      </w:r>
    </w:p>
    <w:p>
      <w:r>
        <w:t>Result: PASS/FAIL</w:t>
      </w:r>
    </w:p>
    <w:p>
      <w:r>
        <w:t xml:space="preserve">Observation: </w:t>
      </w:r>
    </w:p>
    <w:p>
      <w:r>
        <w:t>Test-4522: release/src/release-log.ts</w:t>
      </w:r>
    </w:p>
    <w:p>
      <w:r>
        <w:t>Result: PASS/FAIL</w:t>
      </w:r>
    </w:p>
    <w:p>
      <w:r>
        <w:t xml:space="preserve">Observation: </w:t>
      </w:r>
    </w:p>
    <w:p>
      <w:r>
        <w:t>Test-4523: release/src/release-log.unit.spec.ts</w:t>
      </w:r>
    </w:p>
    <w:p>
      <w:r>
        <w:t>Result: PASS/FAIL</w:t>
      </w:r>
    </w:p>
    <w:p>
      <w:r>
        <w:t xml:space="preserve">Observation: </w:t>
      </w:r>
    </w:p>
    <w:p>
      <w:r>
        <w:t>Test-4524: release/src/release-notes-templates.ts</w:t>
      </w:r>
    </w:p>
    <w:p>
      <w:r>
        <w:t>Result: PASS/FAIL</w:t>
      </w:r>
    </w:p>
    <w:p>
      <w:r>
        <w:t xml:space="preserve">Observation: </w:t>
      </w:r>
    </w:p>
    <w:p>
      <w:r>
        <w:t>Test-4525: release/src/release-notes.ts</w:t>
      </w:r>
    </w:p>
    <w:p>
      <w:r>
        <w:t>Result: PASS/FAIL</w:t>
      </w:r>
    </w:p>
    <w:p>
      <w:r>
        <w:t xml:space="preserve">Observation: </w:t>
      </w:r>
    </w:p>
    <w:p>
      <w:r>
        <w:t>Test-4526: release/src/release-notes.unit.spec.ts</w:t>
      </w:r>
    </w:p>
    <w:p>
      <w:r>
        <w:t>Result: PASS/FAIL</w:t>
      </w:r>
    </w:p>
    <w:p>
      <w:r>
        <w:t xml:space="preserve">Observation: </w:t>
      </w:r>
    </w:p>
    <w:p>
      <w:r>
        <w:t>Test-4527: release/src/release-status.ts</w:t>
      </w:r>
    </w:p>
    <w:p>
      <w:r>
        <w:t>Result: PASS/FAIL</w:t>
      </w:r>
    </w:p>
    <w:p>
      <w:r>
        <w:t xml:space="preserve">Observation: </w:t>
      </w:r>
    </w:p>
    <w:p>
      <w:r>
        <w:t>Test-4528: release/src/slack.ts</w:t>
      </w:r>
    </w:p>
    <w:p>
      <w:r>
        <w:t>Result: PASS/FAIL</w:t>
      </w:r>
    </w:p>
    <w:p>
      <w:r>
        <w:t xml:space="preserve">Observation: </w:t>
      </w:r>
    </w:p>
    <w:p>
      <w:r>
        <w:t>Test-4529: release/src/types.ts</w:t>
      </w:r>
    </w:p>
    <w:p>
      <w:r>
        <w:t>Result: PASS/FAIL</w:t>
      </w:r>
    </w:p>
    <w:p>
      <w:r>
        <w:t xml:space="preserve">Observation: </w:t>
      </w:r>
    </w:p>
    <w:p>
      <w:r>
        <w:t>Test-4530: release/src/version-helpers.ts</w:t>
      </w:r>
    </w:p>
    <w:p>
      <w:r>
        <w:t>Result: PASS/FAIL</w:t>
      </w:r>
    </w:p>
    <w:p>
      <w:r>
        <w:t xml:space="preserve">Observation: </w:t>
      </w:r>
    </w:p>
    <w:p>
      <w:r>
        <w:t>Test-4531: release/src/version-helpers.unit.spec.ts</w:t>
      </w:r>
    </w:p>
    <w:p>
      <w:r>
        <w:t>Result: PASS/FAIL</w:t>
      </w:r>
    </w:p>
    <w:p>
      <w:r>
        <w:t xml:space="preserve">Observation: </w:t>
      </w:r>
    </w:p>
    <w:p>
      <w:r>
        <w:t>Test-4532: release/src/version-info.ts</w:t>
      </w:r>
    </w:p>
    <w:p>
      <w:r>
        <w:t>Result: PASS/FAIL</w:t>
      </w:r>
    </w:p>
    <w:p>
      <w:r>
        <w:t xml:space="preserve">Observation: </w:t>
      </w:r>
    </w:p>
    <w:p>
      <w:r>
        <w:t>Test-4533: release/src/version-info.unit.spec.ts</w:t>
      </w:r>
    </w:p>
    <w:p>
      <w:r>
        <w:t>Result: PASS/FAIL</w:t>
      </w:r>
    </w:p>
    <w:p>
      <w:r>
        <w:t xml:space="preserve">Observation: </w:t>
      </w:r>
    </w:p>
    <w:p>
      <w:r>
        <w:t>Test-4534: resources/.keep-me</w:t>
      </w:r>
    </w:p>
    <w:p>
      <w:r>
        <w:t>Result: PASS/FAIL</w:t>
      </w:r>
    </w:p>
    <w:p>
      <w:r>
        <w:t xml:space="preserve">Observation: </w:t>
      </w:r>
    </w:p>
    <w:p>
      <w:r>
        <w:t>Test-4535: resources/certificates/README.md</w:t>
      </w:r>
    </w:p>
    <w:p>
      <w:r>
        <w:t>Result: PASS/FAIL</w:t>
      </w:r>
    </w:p>
    <w:p>
      <w:r>
        <w:t xml:space="preserve">Observation: </w:t>
      </w:r>
    </w:p>
    <w:p>
      <w:r>
        <w:t>Test-4536: resources/common_passwords.txt</w:t>
      </w:r>
    </w:p>
    <w:p>
      <w:r>
        <w:t>Result: PASS/FAIL</w:t>
      </w:r>
    </w:p>
    <w:p>
      <w:r>
        <w:t xml:space="preserve">Observation: </w:t>
      </w:r>
    </w:p>
    <w:p>
      <w:r>
        <w:t>Test-4537: resources/frontend_client/app/fonts/Merriweather/OFL.txt</w:t>
      </w:r>
    </w:p>
    <w:p>
      <w:r>
        <w:t>Result: PASS/FAIL</w:t>
      </w:r>
    </w:p>
    <w:p>
      <w:r>
        <w:t xml:space="preserve">Observation: </w:t>
      </w:r>
    </w:p>
    <w:p>
      <w:r>
        <w:t>Test-4538: resources/frontend_client/app/iframeResizer.js</w:t>
      </w:r>
    </w:p>
    <w:p>
      <w:r>
        <w:t>Result: PASS/FAIL</w:t>
      </w:r>
    </w:p>
    <w:p>
      <w:r>
        <w:t xml:space="preserve">Observation: </w:t>
      </w:r>
    </w:p>
    <w:p>
      <w:r>
        <w:t>Test-4539: resources/frontend_client/inline_js/asset_loading_error.js</w:t>
      </w:r>
    </w:p>
    <w:p>
      <w:r>
        <w:t>Result: PASS/FAIL</w:t>
      </w:r>
    </w:p>
    <w:p>
      <w:r>
        <w:t xml:space="preserve">Observation: </w:t>
      </w:r>
    </w:p>
    <w:p>
      <w:r>
        <w:t>Test-4540: resources/frontend_client/inline_js/index_bootstrap.js</w:t>
      </w:r>
    </w:p>
    <w:p>
      <w:r>
        <w:t>Result: PASS/FAIL</w:t>
      </w:r>
    </w:p>
    <w:p>
      <w:r>
        <w:t xml:space="preserve">Observation: </w:t>
      </w:r>
    </w:p>
    <w:p>
      <w:r>
        <w:t>Test-4541: resources/frontend_client/inline_js/init.js</w:t>
      </w:r>
    </w:p>
    <w:p>
      <w:r>
        <w:t>Result: PASS/FAIL</w:t>
      </w:r>
    </w:p>
    <w:p>
      <w:r>
        <w:t xml:space="preserve">Observation: </w:t>
      </w:r>
    </w:p>
    <w:p>
      <w:r>
        <w:t>Test-4542: resources/frontend_shared/color_selector.js</w:t>
      </w:r>
    </w:p>
    <w:p>
      <w:r>
        <w:t>Result: PASS/FAIL</w:t>
      </w:r>
    </w:p>
    <w:p>
      <w:r>
        <w:t xml:space="preserve">Observation: </w:t>
      </w:r>
    </w:p>
    <w:p>
      <w:r>
        <w:t>Test-4543: resources/frontend_shared/static_viz_interface.js</w:t>
      </w:r>
    </w:p>
    <w:p>
      <w:r>
        <w:t>Result: PASS/FAIL</w:t>
      </w:r>
    </w:p>
    <w:p>
      <w:r>
        <w:t xml:space="preserve">Observation: </w:t>
      </w:r>
    </w:p>
    <w:p>
      <w:r>
        <w:t>Test-4544: resources/openapi/api-intro.md</w:t>
      </w:r>
    </w:p>
    <w:p>
      <w:r>
        <w:t>Result: PASS/FAIL</w:t>
      </w:r>
    </w:p>
    <w:p>
      <w:r>
        <w:t xml:space="preserve">Observation: </w:t>
      </w:r>
    </w:p>
    <w:p>
      <w:r>
        <w:t>Test-4545: rspack.config.js</w:t>
      </w:r>
    </w:p>
    <w:p>
      <w:r>
        <w:t>Result: PASS/FAIL</w:t>
      </w:r>
    </w:p>
    <w:p>
      <w:r>
        <w:t xml:space="preserve">Observation: </w:t>
      </w:r>
    </w:p>
    <w:p>
      <w:r>
        <w:t>Test-4546: rspack.embedding-sdk-bundle.config.js</w:t>
      </w:r>
    </w:p>
    <w:p>
      <w:r>
        <w:t>Result: PASS/FAIL</w:t>
      </w:r>
    </w:p>
    <w:p>
      <w:r>
        <w:t xml:space="preserve">Observation: </w:t>
      </w:r>
    </w:p>
    <w:p>
      <w:r>
        <w:t>Test-4547: rspack.embedding-sdk-cli.config.js</w:t>
      </w:r>
    </w:p>
    <w:p>
      <w:r>
        <w:t>Result: PASS/FAIL</w:t>
      </w:r>
    </w:p>
    <w:p>
      <w:r>
        <w:t xml:space="preserve">Observation: </w:t>
      </w:r>
    </w:p>
    <w:p>
      <w:r>
        <w:t>Test-4548: rspack.embedding-sdk-package.config.js</w:t>
      </w:r>
    </w:p>
    <w:p>
      <w:r>
        <w:t>Result: PASS/FAIL</w:t>
      </w:r>
    </w:p>
    <w:p>
      <w:r>
        <w:t xml:space="preserve">Observation: </w:t>
      </w:r>
    </w:p>
    <w:p>
      <w:r>
        <w:t>Test-4549: rspack.iframe-sdk-embed.config.js</w:t>
      </w:r>
    </w:p>
    <w:p>
      <w:r>
        <w:t>Result: PASS/FAIL</w:t>
      </w:r>
    </w:p>
    <w:p>
      <w:r>
        <w:t xml:space="preserve">Observation: </w:t>
      </w:r>
    </w:p>
    <w:p>
      <w:r>
        <w:t>Test-4550: rspack.main.config.js</w:t>
      </w:r>
    </w:p>
    <w:p>
      <w:r>
        <w:t>Result: PASS/FAIL</w:t>
      </w:r>
    </w:p>
    <w:p>
      <w:r>
        <w:t xml:space="preserve">Observation: </w:t>
      </w:r>
    </w:p>
    <w:p>
      <w:r>
        <w:t>Test-4551: rspack.shared.config.js</w:t>
      </w:r>
    </w:p>
    <w:p>
      <w:r>
        <w:t>Result: PASS/FAIL</w:t>
      </w:r>
    </w:p>
    <w:p>
      <w:r>
        <w:t xml:space="preserve">Observation: </w:t>
      </w:r>
    </w:p>
    <w:p>
      <w:r>
        <w:t>Test-4552: rspack.static-viz.config.js</w:t>
      </w:r>
    </w:p>
    <w:p>
      <w:r>
        <w:t>Result: PASS/FAIL</w:t>
      </w:r>
    </w:p>
    <w:p>
      <w:r>
        <w:t xml:space="preserve">Observation: </w:t>
      </w:r>
    </w:p>
    <w:p>
      <w:r>
        <w:t>Test-4553: snowplow/iglu-client-embedded/schemas/com.metabase/account/jsonschema/1-0-0</w:t>
      </w:r>
    </w:p>
    <w:p>
      <w:r>
        <w:t>Result: PASS/FAIL</w:t>
      </w:r>
    </w:p>
    <w:p>
      <w:r>
        <w:t xml:space="preserve">Observation: </w:t>
      </w:r>
    </w:p>
    <w:p>
      <w:r>
        <w:t>Test-4554: snowplow/iglu-client-embedded/schemas/com.metabase/account/jsonschema/1-0-1</w:t>
      </w:r>
    </w:p>
    <w:p>
      <w:r>
        <w:t>Result: PASS/FAIL</w:t>
      </w:r>
    </w:p>
    <w:p>
      <w:r>
        <w:t xml:space="preserve">Observation: </w:t>
      </w:r>
    </w:p>
    <w:p>
      <w:r>
        <w:t>Test-4555: snowplow/iglu-client-embedded/schemas/com.metabase/account/jsonschema/1-0-2</w:t>
      </w:r>
    </w:p>
    <w:p>
      <w:r>
        <w:t>Result: PASS/FAIL</w:t>
      </w:r>
    </w:p>
    <w:p>
      <w:r>
        <w:t xml:space="preserve">Observation: </w:t>
      </w:r>
    </w:p>
    <w:p>
      <w:r>
        <w:t>Test-4556: snowplow/iglu-client-embedded/schemas/com.metabase/action/jsonschema/1-0-0</w:t>
      </w:r>
    </w:p>
    <w:p>
      <w:r>
        <w:t>Result: PASS/FAIL</w:t>
      </w:r>
    </w:p>
    <w:p>
      <w:r>
        <w:t xml:space="preserve">Observation: </w:t>
      </w:r>
    </w:p>
    <w:p>
      <w:r>
        <w:t>Test-4557: snowplow/iglu-client-embedded/schemas/com.metabase/browse_data/jsonschema/1-0-0</w:t>
      </w:r>
    </w:p>
    <w:p>
      <w:r>
        <w:t>Result: PASS/FAIL</w:t>
      </w:r>
    </w:p>
    <w:p>
      <w:r>
        <w:t xml:space="preserve">Observation: </w:t>
      </w:r>
    </w:p>
    <w:p>
      <w:r>
        <w:t>Test-4558: snowplow/iglu-client-embedded/schemas/com.metabase/cleanup/jsonschema/1-0-0</w:t>
      </w:r>
    </w:p>
    <w:p>
      <w:r>
        <w:t>Result: PASS/FAIL</w:t>
      </w:r>
    </w:p>
    <w:p>
      <w:r>
        <w:t xml:space="preserve">Observation: </w:t>
      </w:r>
    </w:p>
    <w:p>
      <w:r>
        <w:t>Test-4559: snowplow/iglu-client-embedded/schemas/com.metabase/cleanup/jsonschema/1-0-1</w:t>
      </w:r>
    </w:p>
    <w:p>
      <w:r>
        <w:t>Result: PASS/FAIL</w:t>
      </w:r>
    </w:p>
    <w:p>
      <w:r>
        <w:t xml:space="preserve">Observation: </w:t>
      </w:r>
    </w:p>
    <w:p>
      <w:r>
        <w:t>Test-4560: snowplow/iglu-client-embedded/schemas/com.metabase/csvupload/jsonschema/1-0-0</w:t>
      </w:r>
    </w:p>
    <w:p>
      <w:r>
        <w:t>Result: PASS/FAIL</w:t>
      </w:r>
    </w:p>
    <w:p>
      <w:r>
        <w:t xml:space="preserve">Observation: </w:t>
      </w:r>
    </w:p>
    <w:p>
      <w:r>
        <w:t>Test-4561: snowplow/iglu-client-embedded/schemas/com.metabase/csvupload/jsonschema/1-0-1</w:t>
      </w:r>
    </w:p>
    <w:p>
      <w:r>
        <w:t>Result: PASS/FAIL</w:t>
      </w:r>
    </w:p>
    <w:p>
      <w:r>
        <w:t xml:space="preserve">Observation: </w:t>
      </w:r>
    </w:p>
    <w:p>
      <w:r>
        <w:t>Test-4562: snowplow/iglu-client-embedded/schemas/com.metabase/csvupload/jsonschema/1-0-2</w:t>
      </w:r>
    </w:p>
    <w:p>
      <w:r>
        <w:t>Result: PASS/FAIL</w:t>
      </w:r>
    </w:p>
    <w:p>
      <w:r>
        <w:t xml:space="preserve">Observation: </w:t>
      </w:r>
    </w:p>
    <w:p>
      <w:r>
        <w:t>Test-4563: snowplow/iglu-client-embedded/schemas/com.metabase/csvupload/jsonschema/1-0-3</w:t>
      </w:r>
    </w:p>
    <w:p>
      <w:r>
        <w:t>Result: PASS/FAIL</w:t>
      </w:r>
    </w:p>
    <w:p>
      <w:r>
        <w:t xml:space="preserve">Observation: </w:t>
      </w:r>
    </w:p>
    <w:p>
      <w:r>
        <w:t>Test-4564: snowplow/iglu-client-embedded/schemas/com.metabase/dashboard/jsonschema/1-0-0</w:t>
      </w:r>
    </w:p>
    <w:p>
      <w:r>
        <w:t>Result: PASS/FAIL</w:t>
      </w:r>
    </w:p>
    <w:p>
      <w:r>
        <w:t xml:space="preserve">Observation: </w:t>
      </w:r>
    </w:p>
    <w:p>
      <w:r>
        <w:t>Test-4565: snowplow/iglu-client-embedded/schemas/com.metabase/dashboard/jsonschema/1-0-1</w:t>
      </w:r>
    </w:p>
    <w:p>
      <w:r>
        <w:t>Result: PASS/FAIL</w:t>
      </w:r>
    </w:p>
    <w:p>
      <w:r>
        <w:t xml:space="preserve">Observation: </w:t>
      </w:r>
    </w:p>
    <w:p>
      <w:r>
        <w:t>Test-4566: snowplow/iglu-client-embedded/schemas/com.metabase/dashboard/jsonschema/1-1-0</w:t>
      </w:r>
    </w:p>
    <w:p>
      <w:r>
        <w:t>Result: PASS/FAIL</w:t>
      </w:r>
    </w:p>
    <w:p>
      <w:r>
        <w:t xml:space="preserve">Observation: </w:t>
      </w:r>
    </w:p>
    <w:p>
      <w:r>
        <w:t>Test-4567: snowplow/iglu-client-embedded/schemas/com.metabase/dashboard/jsonschema/1-1-1</w:t>
      </w:r>
    </w:p>
    <w:p>
      <w:r>
        <w:t>Result: PASS/FAIL</w:t>
      </w:r>
    </w:p>
    <w:p>
      <w:r>
        <w:t xml:space="preserve">Observation: </w:t>
      </w:r>
    </w:p>
    <w:p>
      <w:r>
        <w:t>Test-4568: snowplow/iglu-client-embedded/schemas/com.metabase/dashboard/jsonschema/1-1-2</w:t>
      </w:r>
    </w:p>
    <w:p>
      <w:r>
        <w:t>Result: PASS/FAIL</w:t>
      </w:r>
    </w:p>
    <w:p>
      <w:r>
        <w:t xml:space="preserve">Observation: </w:t>
      </w:r>
    </w:p>
    <w:p>
      <w:r>
        <w:t>Test-4569: snowplow/iglu-client-embedded/schemas/com.metabase/dashboard/jsonschema/1-1-3</w:t>
      </w:r>
    </w:p>
    <w:p>
      <w:r>
        <w:t>Result: PASS/FAIL</w:t>
      </w:r>
    </w:p>
    <w:p>
      <w:r>
        <w:t xml:space="preserve">Observation: </w:t>
      </w:r>
    </w:p>
    <w:p>
      <w:r>
        <w:t>Test-4570: snowplow/iglu-client-embedded/schemas/com.metabase/dashboard/jsonschema/1-1-4</w:t>
      </w:r>
    </w:p>
    <w:p>
      <w:r>
        <w:t>Result: PASS/FAIL</w:t>
      </w:r>
    </w:p>
    <w:p>
      <w:r>
        <w:t xml:space="preserve">Observation: </w:t>
      </w:r>
    </w:p>
    <w:p>
      <w:r>
        <w:t>Test-4571: snowplow/iglu-client-embedded/schemas/com.metabase/dashboard/jsonschema/1-1-5</w:t>
      </w:r>
    </w:p>
    <w:p>
      <w:r>
        <w:t>Result: PASS/FAIL</w:t>
      </w:r>
    </w:p>
    <w:p>
      <w:r>
        <w:t xml:space="preserve">Observation: </w:t>
      </w:r>
    </w:p>
    <w:p>
      <w:r>
        <w:t>Test-4572: snowplow/iglu-client-embedded/schemas/com.metabase/database/jsonschema/1-0-0</w:t>
      </w:r>
    </w:p>
    <w:p>
      <w:r>
        <w:t>Result: PASS/FAIL</w:t>
      </w:r>
    </w:p>
    <w:p>
      <w:r>
        <w:t xml:space="preserve">Observation: </w:t>
      </w:r>
    </w:p>
    <w:p>
      <w:r>
        <w:t>Test-4573: snowplow/iglu-client-embedded/schemas/com.metabase/database/jsonschema/1-0-1</w:t>
      </w:r>
    </w:p>
    <w:p>
      <w:r>
        <w:t>Result: PASS/FAIL</w:t>
      </w:r>
    </w:p>
    <w:p>
      <w:r>
        <w:t xml:space="preserve">Observation: </w:t>
      </w:r>
    </w:p>
    <w:p>
      <w:r>
        <w:t>Test-4574: snowplow/iglu-client-embedded/schemas/com.metabase/downloads/jsonschema/1-0-0</w:t>
      </w:r>
    </w:p>
    <w:p>
      <w:r>
        <w:t>Result: PASS/FAIL</w:t>
      </w:r>
    </w:p>
    <w:p>
      <w:r>
        <w:t xml:space="preserve">Observation: </w:t>
      </w:r>
    </w:p>
    <w:p>
      <w:r>
        <w:t>Test-4575: snowplow/iglu-client-embedded/schemas/com.metabase/embed_flow/jsonschema/1-0-0</w:t>
      </w:r>
    </w:p>
    <w:p>
      <w:r>
        <w:t>Result: PASS/FAIL</w:t>
      </w:r>
    </w:p>
    <w:p>
      <w:r>
        <w:t xml:space="preserve">Observation: </w:t>
      </w:r>
    </w:p>
    <w:p>
      <w:r>
        <w:t>Test-4576: snowplow/iglu-client-embedded/schemas/com.metabase/embed_flow/jsonschema/1-0-1</w:t>
      </w:r>
    </w:p>
    <w:p>
      <w:r>
        <w:t>Result: PASS/FAIL</w:t>
      </w:r>
    </w:p>
    <w:p>
      <w:r>
        <w:t xml:space="preserve">Observation: </w:t>
      </w:r>
    </w:p>
    <w:p>
      <w:r>
        <w:t>Test-4577: snowplow/iglu-client-embedded/schemas/com.metabase/embed_flow/jsonschema/1-0-2</w:t>
      </w:r>
    </w:p>
    <w:p>
      <w:r>
        <w:t>Result: PASS/FAIL</w:t>
      </w:r>
    </w:p>
    <w:p>
      <w:r>
        <w:t xml:space="preserve">Observation: </w:t>
      </w:r>
    </w:p>
    <w:p>
      <w:r>
        <w:t>Test-4578: snowplow/iglu-client-embedded/schemas/com.metabase/embed_flow/jsonschema/1-0-3</w:t>
      </w:r>
    </w:p>
    <w:p>
      <w:r>
        <w:t>Result: PASS/FAIL</w:t>
      </w:r>
    </w:p>
    <w:p>
      <w:r>
        <w:t xml:space="preserve">Observation: </w:t>
      </w:r>
    </w:p>
    <w:p>
      <w:r>
        <w:t>Test-4579: snowplow/iglu-client-embedded/schemas/com.metabase/embed_share/jsonschema/1-0-0</w:t>
      </w:r>
    </w:p>
    <w:p>
      <w:r>
        <w:t>Result: PASS/FAIL</w:t>
      </w:r>
    </w:p>
    <w:p>
      <w:r>
        <w:t xml:space="preserve">Observation: </w:t>
      </w:r>
    </w:p>
    <w:p>
      <w:r>
        <w:t>Test-4580: snowplow/iglu-client-embedded/schemas/com.metabase/embed_share/jsonschema/1-0-1</w:t>
      </w:r>
    </w:p>
    <w:p>
      <w:r>
        <w:t>Result: PASS/FAIL</w:t>
      </w:r>
    </w:p>
    <w:p>
      <w:r>
        <w:t xml:space="preserve">Observation: </w:t>
      </w:r>
    </w:p>
    <w:p>
      <w:r>
        <w:t>Test-4581: snowplow/iglu-client-embedded/schemas/com.metabase/embed_share/jsonschema/1-0-2</w:t>
      </w:r>
    </w:p>
    <w:p>
      <w:r>
        <w:t>Result: PASS/FAIL</w:t>
      </w:r>
    </w:p>
    <w:p>
      <w:r>
        <w:t xml:space="preserve">Observation: </w:t>
      </w:r>
    </w:p>
    <w:p>
      <w:r>
        <w:t>Test-4582: snowplow/iglu-client-embedded/schemas/com.metabase/embedding_homepage/jsonschema/1-0-0</w:t>
      </w:r>
    </w:p>
    <w:p>
      <w:r>
        <w:t>Result: PASS/FAIL</w:t>
      </w:r>
    </w:p>
    <w:p>
      <w:r>
        <w:t xml:space="preserve">Observation: </w:t>
      </w:r>
    </w:p>
    <w:p>
      <w:r>
        <w:t>Test-4583: snowplow/iglu-client-embedded/schemas/com.metabase/instance/jsonschema/1-0-0</w:t>
      </w:r>
    </w:p>
    <w:p>
      <w:r>
        <w:t>Result: PASS/FAIL</w:t>
      </w:r>
    </w:p>
    <w:p>
      <w:r>
        <w:t xml:space="preserve">Observation: </w:t>
      </w:r>
    </w:p>
    <w:p>
      <w:r>
        <w:t>Test-4584: snowplow/iglu-client-embedded/schemas/com.metabase/instance/jsonschema/1-1-0</w:t>
      </w:r>
    </w:p>
    <w:p>
      <w:r>
        <w:t>Result: PASS/FAIL</w:t>
      </w:r>
    </w:p>
    <w:p>
      <w:r>
        <w:t xml:space="preserve">Observation: </w:t>
      </w:r>
    </w:p>
    <w:p>
      <w:r>
        <w:t>Test-4585: snowplow/iglu-client-embedded/schemas/com.metabase/instance/jsonschema/1-1-1</w:t>
      </w:r>
    </w:p>
    <w:p>
      <w:r>
        <w:t>Result: PASS/FAIL</w:t>
      </w:r>
    </w:p>
    <w:p>
      <w:r>
        <w:t xml:space="preserve">Observation: </w:t>
      </w:r>
    </w:p>
    <w:p>
      <w:r>
        <w:t>Test-4586: snowplow/iglu-client-embedded/schemas/com.metabase/instance/jsonschema/1-1-2</w:t>
      </w:r>
    </w:p>
    <w:p>
      <w:r>
        <w:t>Result: PASS/FAIL</w:t>
      </w:r>
    </w:p>
    <w:p>
      <w:r>
        <w:t xml:space="preserve">Observation: </w:t>
      </w:r>
    </w:p>
    <w:p>
      <w:r>
        <w:t>Test-4587: snowplow/iglu-client-embedded/schemas/com.metabase/instance/jsonschema/1-1-3</w:t>
      </w:r>
    </w:p>
    <w:p>
      <w:r>
        <w:t>Result: PASS/FAIL</w:t>
      </w:r>
    </w:p>
    <w:p>
      <w:r>
        <w:t xml:space="preserve">Observation: </w:t>
      </w:r>
    </w:p>
    <w:p>
      <w:r>
        <w:t>Test-4588: snowplow/iglu-client-embedded/schemas/com.metabase/instance_stats/jsonschema/1-0-0</w:t>
      </w:r>
    </w:p>
    <w:p>
      <w:r>
        <w:t>Result: PASS/FAIL</w:t>
      </w:r>
    </w:p>
    <w:p>
      <w:r>
        <w:t xml:space="preserve">Observation: </w:t>
      </w:r>
    </w:p>
    <w:p>
      <w:r>
        <w:t>Test-4589: snowplow/iglu-client-embedded/schemas/com.metabase/instance_stats/jsonschema/2-0-0</w:t>
      </w:r>
    </w:p>
    <w:p>
      <w:r>
        <w:t>Result: PASS/FAIL</w:t>
      </w:r>
    </w:p>
    <w:p>
      <w:r>
        <w:t xml:space="preserve">Observation: </w:t>
      </w:r>
    </w:p>
    <w:p>
      <w:r>
        <w:t>Test-4590: snowplow/iglu-client-embedded/schemas/com.metabase/invite/jsonschema/1-0-0</w:t>
      </w:r>
    </w:p>
    <w:p>
      <w:r>
        <w:t>Result: PASS/FAIL</w:t>
      </w:r>
    </w:p>
    <w:p>
      <w:r>
        <w:t xml:space="preserve">Observation: </w:t>
      </w:r>
    </w:p>
    <w:p>
      <w:r>
        <w:t>Test-4591: snowplow/iglu-client-embedded/schemas/com.metabase/invite/jsonschema/1-0-1</w:t>
      </w:r>
    </w:p>
    <w:p>
      <w:r>
        <w:t>Result: PASS/FAIL</w:t>
      </w:r>
    </w:p>
    <w:p>
      <w:r>
        <w:t xml:space="preserve">Observation: </w:t>
      </w:r>
    </w:p>
    <w:p>
      <w:r>
        <w:t>Test-4592: snowplow/iglu-client-embedded/schemas/com.metabase/llm_usage/jsonschema/1-0-0</w:t>
      </w:r>
    </w:p>
    <w:p>
      <w:r>
        <w:t>Result: PASS/FAIL</w:t>
      </w:r>
    </w:p>
    <w:p>
      <w:r>
        <w:t xml:space="preserve">Observation: </w:t>
      </w:r>
    </w:p>
    <w:p>
      <w:r>
        <w:t>Test-4593: snowplow/iglu-client-embedded/schemas/com.metabase/metabot/jsonschema/1-0-0</w:t>
      </w:r>
    </w:p>
    <w:p>
      <w:r>
        <w:t>Result: PASS/FAIL</w:t>
      </w:r>
    </w:p>
    <w:p>
      <w:r>
        <w:t xml:space="preserve">Observation: </w:t>
      </w:r>
    </w:p>
    <w:p>
      <w:r>
        <w:t>Test-4594: snowplow/iglu-client-embedded/schemas/com.metabase/metabot/jsonschema/1-0-1</w:t>
      </w:r>
    </w:p>
    <w:p>
      <w:r>
        <w:t>Result: PASS/FAIL</w:t>
      </w:r>
    </w:p>
    <w:p>
      <w:r>
        <w:t xml:space="preserve">Observation: </w:t>
      </w:r>
    </w:p>
    <w:p>
      <w:r>
        <w:t>Test-4595: snowplow/iglu-client-embedded/schemas/com.metabase/model/jsonschema/1-0-0</w:t>
      </w:r>
    </w:p>
    <w:p>
      <w:r>
        <w:t>Result: PASS/FAIL</w:t>
      </w:r>
    </w:p>
    <w:p>
      <w:r>
        <w:t xml:space="preserve">Observation: </w:t>
      </w:r>
    </w:p>
    <w:p>
      <w:r>
        <w:t>Test-4596: snowplow/iglu-client-embedded/schemas/com.metabase/question/jsonschema/1-0-0</w:t>
      </w:r>
    </w:p>
    <w:p>
      <w:r>
        <w:t>Result: PASS/FAIL</w:t>
      </w:r>
    </w:p>
    <w:p>
      <w:r>
        <w:t xml:space="preserve">Observation: </w:t>
      </w:r>
    </w:p>
    <w:p>
      <w:r>
        <w:t>Test-4597: snowplow/iglu-client-embedded/schemas/com.metabase/question/jsonschema/1-0-1</w:t>
      </w:r>
    </w:p>
    <w:p>
      <w:r>
        <w:t>Result: PASS/FAIL</w:t>
      </w:r>
    </w:p>
    <w:p>
      <w:r>
        <w:t xml:space="preserve">Observation: </w:t>
      </w:r>
    </w:p>
    <w:p>
      <w:r>
        <w:t>Test-4598: snowplow/iglu-client-embedded/schemas/com.metabase/question/jsonschema/1-0-2</w:t>
      </w:r>
    </w:p>
    <w:p>
      <w:r>
        <w:t>Result: PASS/FAIL</w:t>
      </w:r>
    </w:p>
    <w:p>
      <w:r>
        <w:t xml:space="preserve">Observation: </w:t>
      </w:r>
    </w:p>
    <w:p>
      <w:r>
        <w:t>Test-4599: snowplow/iglu-client-embedded/schemas/com.metabase/question/jsonschema/1-0-3</w:t>
      </w:r>
    </w:p>
    <w:p>
      <w:r>
        <w:t>Result: PASS/FAIL</w:t>
      </w:r>
    </w:p>
    <w:p>
      <w:r>
        <w:t xml:space="preserve">Observation: </w:t>
      </w:r>
    </w:p>
    <w:p>
      <w:r>
        <w:t>Test-4600: snowplow/iglu-client-embedded/schemas/com.metabase/question/jsonschema/1-0-4</w:t>
      </w:r>
    </w:p>
    <w:p>
      <w:r>
        <w:t>Result: PASS/FAIL</w:t>
      </w:r>
    </w:p>
    <w:p>
      <w:r>
        <w:t xml:space="preserve">Observation: </w:t>
      </w:r>
    </w:p>
    <w:p>
      <w:r>
        <w:t>Test-4601: snowplow/iglu-client-embedded/schemas/com.metabase/question/jsonschema/1-0-5</w:t>
      </w:r>
    </w:p>
    <w:p>
      <w:r>
        <w:t>Result: PASS/FAIL</w:t>
      </w:r>
    </w:p>
    <w:p>
      <w:r>
        <w:t xml:space="preserve">Observation: </w:t>
      </w:r>
    </w:p>
    <w:p>
      <w:r>
        <w:t>Test-4602: snowplow/iglu-client-embedded/schemas/com.metabase/question/jsonschema/1-0-6</w:t>
      </w:r>
    </w:p>
    <w:p>
      <w:r>
        <w:t>Result: PASS/FAIL</w:t>
      </w:r>
    </w:p>
    <w:p>
      <w:r>
        <w:t xml:space="preserve">Observation: </w:t>
      </w:r>
    </w:p>
    <w:p>
      <w:r>
        <w:t>Test-4603: snowplow/iglu-client-embedded/schemas/com.metabase/search/jsonschema/1-0-0</w:t>
      </w:r>
    </w:p>
    <w:p>
      <w:r>
        <w:t>Result: PASS/FAIL</w:t>
      </w:r>
    </w:p>
    <w:p>
      <w:r>
        <w:t xml:space="preserve">Observation: </w:t>
      </w:r>
    </w:p>
    <w:p>
      <w:r>
        <w:t>Test-4604: snowplow/iglu-client-embedded/schemas/com.metabase/search/jsonschema/1-0-1</w:t>
      </w:r>
    </w:p>
    <w:p>
      <w:r>
        <w:t>Result: PASS/FAIL</w:t>
      </w:r>
    </w:p>
    <w:p>
      <w:r>
        <w:t xml:space="preserve">Observation: </w:t>
      </w:r>
    </w:p>
    <w:p>
      <w:r>
        <w:t>Test-4605: snowplow/iglu-client-embedded/schemas/com.metabase/search/jsonschema/1-1-0</w:t>
      </w:r>
    </w:p>
    <w:p>
      <w:r>
        <w:t>Result: PASS/FAIL</w:t>
      </w:r>
    </w:p>
    <w:p>
      <w:r>
        <w:t xml:space="preserve">Observation: </w:t>
      </w:r>
    </w:p>
    <w:p>
      <w:r>
        <w:t>Test-4606: snowplow/iglu-client-embedded/schemas/com.metabase/serialization/jsonschema/1-0-0</w:t>
      </w:r>
    </w:p>
    <w:p>
      <w:r>
        <w:t>Result: PASS/FAIL</w:t>
      </w:r>
    </w:p>
    <w:p>
      <w:r>
        <w:t xml:space="preserve">Observation: </w:t>
      </w:r>
    </w:p>
    <w:p>
      <w:r>
        <w:t>Test-4607: snowplow/iglu-client-embedded/schemas/com.metabase/serialization/jsonschema/1-0-1</w:t>
      </w:r>
    </w:p>
    <w:p>
      <w:r>
        <w:t>Result: PASS/FAIL</w:t>
      </w:r>
    </w:p>
    <w:p>
      <w:r>
        <w:t xml:space="preserve">Observation: </w:t>
      </w:r>
    </w:p>
    <w:p>
      <w:r>
        <w:t>Test-4608: snowplow/iglu-client-embedded/schemas/com.metabase/settings/jsonschema/1-0-0</w:t>
      </w:r>
    </w:p>
    <w:p>
      <w:r>
        <w:t>Result: PASS/FAIL</w:t>
      </w:r>
    </w:p>
    <w:p>
      <w:r>
        <w:t xml:space="preserve">Observation: </w:t>
      </w:r>
    </w:p>
    <w:p>
      <w:r>
        <w:t>Test-4609: snowplow/iglu-client-embedded/schemas/com.metabase/settings/jsonschema/1-0-1</w:t>
      </w:r>
    </w:p>
    <w:p>
      <w:r>
        <w:t>Result: PASS/FAIL</w:t>
      </w:r>
    </w:p>
    <w:p>
      <w:r>
        <w:t xml:space="preserve">Observation: </w:t>
      </w:r>
    </w:p>
    <w:p>
      <w:r>
        <w:t>Test-4610: snowplow/iglu-client-embedded/schemas/com.metabase/settings/jsonschema/1-0-2</w:t>
      </w:r>
    </w:p>
    <w:p>
      <w:r>
        <w:t>Result: PASS/FAIL</w:t>
      </w:r>
    </w:p>
    <w:p>
      <w:r>
        <w:t xml:space="preserve">Observation: </w:t>
      </w:r>
    </w:p>
    <w:p>
      <w:r>
        <w:t>Test-4611: snowplow/iglu-client-embedded/schemas/com.metabase/setup/jsonschema/1-0-0</w:t>
      </w:r>
    </w:p>
    <w:p>
      <w:r>
        <w:t>Result: PASS/FAIL</w:t>
      </w:r>
    </w:p>
    <w:p>
      <w:r>
        <w:t xml:space="preserve">Observation: </w:t>
      </w:r>
    </w:p>
    <w:p>
      <w:r>
        <w:t>Test-4612: snowplow/iglu-client-embedded/schemas/com.metabase/setup/jsonschema/1-0-1</w:t>
      </w:r>
    </w:p>
    <w:p>
      <w:r>
        <w:t>Result: PASS/FAIL</w:t>
      </w:r>
    </w:p>
    <w:p>
      <w:r>
        <w:t xml:space="preserve">Observation: </w:t>
      </w:r>
    </w:p>
    <w:p>
      <w:r>
        <w:t>Test-4613: snowplow/iglu-client-embedded/schemas/com.metabase/setup/jsonschema/1-0-2</w:t>
      </w:r>
    </w:p>
    <w:p>
      <w:r>
        <w:t>Result: PASS/FAIL</w:t>
      </w:r>
    </w:p>
    <w:p>
      <w:r>
        <w:t xml:space="preserve">Observation: </w:t>
      </w:r>
    </w:p>
    <w:p>
      <w:r>
        <w:t>Test-4614: snowplow/iglu-client-embedded/schemas/com.metabase/setup/jsonschema/1-0-3</w:t>
      </w:r>
    </w:p>
    <w:p>
      <w:r>
        <w:t>Result: PASS/FAIL</w:t>
      </w:r>
    </w:p>
    <w:p>
      <w:r>
        <w:t xml:space="preserve">Observation: </w:t>
      </w:r>
    </w:p>
    <w:p>
      <w:r>
        <w:t>Test-4615: snowplow/iglu-client-embedded/schemas/com.metabase/simple_event/jsonschema/1-0-0</w:t>
      </w:r>
    </w:p>
    <w:p>
      <w:r>
        <w:t>Result: PASS/FAIL</w:t>
      </w:r>
    </w:p>
    <w:p>
      <w:r>
        <w:t xml:space="preserve">Observation: </w:t>
      </w:r>
    </w:p>
    <w:p>
      <w:r>
        <w:t>Test-4616: snowplow/iglu-client-embedded/schemas/com.metabase/task/jsonschema/1-0-0</w:t>
      </w:r>
    </w:p>
    <w:p>
      <w:r>
        <w:t>Result: PASS/FAIL</w:t>
      </w:r>
    </w:p>
    <w:p>
      <w:r>
        <w:t xml:space="preserve">Observation: </w:t>
      </w:r>
    </w:p>
    <w:p>
      <w:r>
        <w:t>Test-4617: snowplow/iglu-client-embedded/schemas/com.metabase/timeline/jsonschema/1-0-0</w:t>
      </w:r>
    </w:p>
    <w:p>
      <w:r>
        <w:t>Result: PASS/FAIL</w:t>
      </w:r>
    </w:p>
    <w:p>
      <w:r>
        <w:t xml:space="preserve">Observation: </w:t>
      </w:r>
    </w:p>
    <w:p>
      <w:r>
        <w:t>Test-4618: snowplow/iglu-client-embedded/schemas/com.metabase/upsell/jsonschema/1-0-0</w:t>
      </w:r>
    </w:p>
    <w:p>
      <w:r>
        <w:t>Result: PASS/FAIL</w:t>
      </w:r>
    </w:p>
    <w:p>
      <w:r>
        <w:t xml:space="preserve">Observation: </w:t>
      </w:r>
    </w:p>
    <w:p>
      <w:r>
        <w:t>Test-4619: src/metabase/DO_NOT_ADD_NEW_FILES_HERE.txt</w:t>
      </w:r>
    </w:p>
    <w:p>
      <w:r>
        <w:t>Result: PASS/FAIL</w:t>
      </w:r>
    </w:p>
    <w:p>
      <w:r>
        <w:t xml:space="preserve">Observation: </w:t>
      </w:r>
    </w:p>
    <w:p>
      <w:r>
        <w:t>Test-4620: src/metabase/api/DO_NOT_ADD_NEW_FILES_HERE.txt</w:t>
      </w:r>
    </w:p>
    <w:p>
      <w:r>
        <w:t>Result: PASS/FAIL</w:t>
      </w:r>
    </w:p>
    <w:p>
      <w:r>
        <w:t xml:space="preserve">Observation: </w:t>
      </w:r>
    </w:p>
    <w:p>
      <w:r>
        <w:t>Test-4621: src/metabase/channel/README.md</w:t>
      </w:r>
    </w:p>
    <w:p>
      <w:r>
        <w:t>Result: PASS/FAIL</w:t>
      </w:r>
    </w:p>
    <w:p>
      <w:r>
        <w:t xml:space="preserve">Observation: </w:t>
      </w:r>
    </w:p>
    <w:p>
      <w:r>
        <w:t>Test-4622: src/metabase/cmd/README_BEFORE_ADDING_FILES.txt</w:t>
      </w:r>
    </w:p>
    <w:p>
      <w:r>
        <w:t>Result: PASS/FAIL</w:t>
      </w:r>
    </w:p>
    <w:p>
      <w:r>
        <w:t xml:space="preserve">Observation: </w:t>
      </w:r>
    </w:p>
    <w:p>
      <w:r>
        <w:t>Test-4623: src/metabase/cmd/resources/config-file-intro.md</w:t>
      </w:r>
    </w:p>
    <w:p>
      <w:r>
        <w:t>Result: PASS/FAIL</w:t>
      </w:r>
    </w:p>
    <w:p>
      <w:r>
        <w:t xml:space="preserve">Observation: </w:t>
      </w:r>
    </w:p>
    <w:p>
      <w:r>
        <w:t>Test-4624: src/metabase/cmd/resources/config-file-outro.md</w:t>
      </w:r>
    </w:p>
    <w:p>
      <w:r>
        <w:t>Result: PASS/FAIL</w:t>
      </w:r>
    </w:p>
    <w:p>
      <w:r>
        <w:t xml:space="preserve">Observation: </w:t>
      </w:r>
    </w:p>
    <w:p>
      <w:r>
        <w:t>Test-4625: src/metabase/cmd/resources/env-var-intro.md</w:t>
      </w:r>
    </w:p>
    <w:p>
      <w:r>
        <w:t>Result: PASS/FAIL</w:t>
      </w:r>
    </w:p>
    <w:p>
      <w:r>
        <w:t xml:space="preserve">Observation: </w:t>
      </w:r>
    </w:p>
    <w:p>
      <w:r>
        <w:t>Test-4626: src/metabase/cmd/resources/other-env-vars.md</w:t>
      </w:r>
    </w:p>
    <w:p>
      <w:r>
        <w:t>Result: PASS/FAIL</w:t>
      </w:r>
    </w:p>
    <w:p>
      <w:r>
        <w:t xml:space="preserve">Observation: </w:t>
      </w:r>
    </w:p>
    <w:p>
      <w:r>
        <w:t>Test-4627: src/metabase/events/DO_NOT_ADD_NEW_FILES_HERE.txt</w:t>
      </w:r>
    </w:p>
    <w:p>
      <w:r>
        <w:t>Result: PASS/FAIL</w:t>
      </w:r>
    </w:p>
    <w:p>
      <w:r>
        <w:t xml:space="preserve">Observation: </w:t>
      </w:r>
    </w:p>
    <w:p>
      <w:r>
        <w:t>Test-4628: src/metabase/models/DO_NOT_ADD_NEW_FILES_HERE.txt</w:t>
      </w:r>
    </w:p>
    <w:p>
      <w:r>
        <w:t>Result: PASS/FAIL</w:t>
      </w:r>
    </w:p>
    <w:p>
      <w:r>
        <w:t xml:space="preserve">Observation: </w:t>
      </w:r>
    </w:p>
    <w:p>
      <w:r>
        <w:t>Test-4629: src/metabase/notification/README.md</w:t>
      </w:r>
    </w:p>
    <w:p>
      <w:r>
        <w:t>Result: PASS/FAIL</w:t>
      </w:r>
    </w:p>
    <w:p>
      <w:r>
        <w:t xml:space="preserve">Observation: </w:t>
      </w:r>
    </w:p>
    <w:p>
      <w:r>
        <w:t>Test-4630: src/metabase/server/README.md</w:t>
      </w:r>
    </w:p>
    <w:p>
      <w:r>
        <w:t>Result: PASS/FAIL</w:t>
      </w:r>
    </w:p>
    <w:p>
      <w:r>
        <w:t xml:space="preserve">Observation: </w:t>
      </w:r>
    </w:p>
    <w:p>
      <w:r>
        <w:t>Test-4631: src/metabase/setup/README.md</w:t>
      </w:r>
    </w:p>
    <w:p>
      <w:r>
        <w:t>Result: PASS/FAIL</w:t>
      </w:r>
    </w:p>
    <w:p>
      <w:r>
        <w:t xml:space="preserve">Observation: </w:t>
      </w:r>
    </w:p>
    <w:p>
      <w:r>
        <w:t>Test-4632: src/metabase/sync/README.md</w:t>
      </w:r>
    </w:p>
    <w:p>
      <w:r>
        <w:t>Result: PASS/FAIL</w:t>
      </w:r>
    </w:p>
    <w:p>
      <w:r>
        <w:t xml:space="preserve">Observation: </w:t>
      </w:r>
    </w:p>
    <w:p>
      <w:r>
        <w:t>Test-4633: src/metabase/task/DO_NOT_ADD_NEW_FILES_HERE.txt</w:t>
      </w:r>
    </w:p>
    <w:p>
      <w:r>
        <w:t>Result: PASS/FAIL</w:t>
      </w:r>
    </w:p>
    <w:p>
      <w:r>
        <w:t xml:space="preserve">Observation: </w:t>
      </w:r>
    </w:p>
    <w:p>
      <w:r>
        <w:t>Test-4634: src/metabase/task/QUARTZ.md</w:t>
      </w:r>
    </w:p>
    <w:p>
      <w:r>
        <w:t>Result: PASS/FAIL</w:t>
      </w:r>
    </w:p>
    <w:p>
      <w:r>
        <w:t xml:space="preserve">Observation: </w:t>
      </w:r>
    </w:p>
    <w:p>
      <w:r>
        <w:t>Test-4635: test_resources/certificates/README.md</w:t>
      </w:r>
    </w:p>
    <w:p>
      <w:r>
        <w:t>Result: PASS/FAIL</w:t>
      </w:r>
    </w:p>
    <w:p>
      <w:r>
        <w:t xml:space="preserve">Observation: </w:t>
      </w:r>
    </w:p>
    <w:p>
      <w:r>
        <w:t>Test-4636: test_resources/fake_ag_token.txt</w:t>
      </w:r>
    </w:p>
    <w:p>
      <w:r>
        <w:t>Result: PASS/FAIL</w:t>
      </w:r>
    </w:p>
    <w:p>
      <w:r>
        <w:t xml:space="preserve">Observation: </w:t>
      </w:r>
    </w:p>
    <w:p>
      <w:r>
        <w:t>Test-4637: test_resources/ssh/README.md</w:t>
      </w:r>
    </w:p>
    <w:p>
      <w:r>
        <w:t>Result: PASS/FAIL</w:t>
      </w:r>
    </w:p>
    <w:p>
      <w:r>
        <w:t xml:space="preserve">Observation: </w:t>
      </w:r>
    </w:p>
    <w:p>
      <w:r>
        <w:t>Test-4638: test_resources/ssh/ssh_test</w:t>
      </w:r>
    </w:p>
    <w:p>
      <w:r>
        <w:t>Result: PASS/FAIL</w:t>
      </w:r>
    </w:p>
    <w:p>
      <w:r>
        <w:t xml:space="preserve">Observation: </w:t>
      </w:r>
    </w:p>
    <w:p>
      <w:r>
        <w:t>Test-4639: test_resources/ssh/ssh_test_invalid</w:t>
      </w:r>
    </w:p>
    <w:p>
      <w:r>
        <w:t>Result: PASS/FAIL</w:t>
      </w:r>
    </w:p>
    <w:p>
      <w:r>
        <w:t xml:space="preserve">Observation: </w:t>
      </w:r>
    </w:p>
    <w:p>
      <w:r>
        <w:t>Test-4640: test_resources/ssh/ssh_test_passphrase</w:t>
      </w:r>
    </w:p>
    <w:p>
      <w:r>
        <w:t>Result: PASS/FAIL</w:t>
      </w:r>
    </w:p>
    <w:p>
      <w:r>
        <w:t xml:space="preserve">Observation: </w:t>
      </w:r>
    </w:p>
    <w:p>
      <w:r>
        <w:t>Test-4641: test_resources/ssl/README.md</w:t>
      </w:r>
    </w:p>
    <w:p>
      <w:r>
        <w:t>Result: PASS/FAIL</w:t>
      </w:r>
    </w:p>
    <w:p>
      <w:r>
        <w:t xml:space="preserve">Observation: </w:t>
      </w:r>
    </w:p>
    <w:p>
      <w:r>
        <w:t>Test-4642: test_resources/ssl/mongo/README.md</w:t>
      </w:r>
    </w:p>
    <w:p>
      <w:r>
        <w:t>Result: PASS/FAIL</w:t>
      </w:r>
    </w:p>
    <w:p>
      <w:r>
        <w:t xml:space="preserve">Observation: </w:t>
      </w:r>
    </w:p>
    <w:p>
      <w:r>
        <w:t>Test-4643: test_resources/ssl/oracle/README.md</w:t>
      </w:r>
    </w:p>
    <w:p>
      <w:r>
        <w:t>Result: PASS/FAIL</w:t>
      </w:r>
    </w:p>
    <w:p>
      <w:r>
        <w:t xml:space="preserve">Observation: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